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231"/>
        <w:tblOverlap w:val="never"/>
        <w:tblW w:w="3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980"/>
      </w:tblGrid>
      <w:tr w:rsidR="00B33499">
        <w:tc>
          <w:tcPr>
            <w:tcW w:w="1435" w:type="dxa"/>
          </w:tcPr>
          <w:p w:rsidR="00B33499" w:rsidRDefault="007D2D02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 w:rsidR="00B33499" w:rsidRDefault="00B33499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B33499">
        <w:trPr>
          <w:trHeight w:val="351"/>
        </w:trPr>
        <w:tc>
          <w:tcPr>
            <w:tcW w:w="1435" w:type="dxa"/>
          </w:tcPr>
          <w:p w:rsidR="00B33499" w:rsidRDefault="007D2D02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 w:rsidR="00B33499" w:rsidRDefault="00B33499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B33499">
        <w:tc>
          <w:tcPr>
            <w:tcW w:w="1435" w:type="dxa"/>
          </w:tcPr>
          <w:p w:rsidR="00B33499" w:rsidRDefault="007D2D02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 w:rsidR="00B33499" w:rsidRDefault="00B33499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 w:rsidR="00B33499" w:rsidRDefault="00B33499">
      <w:pPr>
        <w:spacing w:after="0"/>
        <w:rPr>
          <w:rFonts w:ascii="Times New Roman" w:hAnsi="Times New Roman" w:cs="Times New Roman"/>
        </w:rPr>
      </w:pPr>
    </w:p>
    <w:p w:rsidR="00B33499" w:rsidRDefault="00B33499">
      <w:pPr>
        <w:spacing w:after="0"/>
        <w:rPr>
          <w:rFonts w:ascii="Times New Roman" w:hAnsi="Times New Roman" w:cs="Times New Roman"/>
        </w:rPr>
      </w:pPr>
    </w:p>
    <w:p w:rsidR="00B33499" w:rsidRDefault="00B33499">
      <w:pPr>
        <w:spacing w:after="0"/>
        <w:rPr>
          <w:rFonts w:ascii="Times New Roman" w:hAnsi="Times New Roman" w:cs="Times New Roman"/>
        </w:rPr>
      </w:pPr>
    </w:p>
    <w:p w:rsidR="00B33499" w:rsidRDefault="00B33499"/>
    <w:p w:rsidR="00B33499" w:rsidRDefault="00B33499">
      <w:pPr>
        <w:jc w:val="center"/>
      </w:pPr>
    </w:p>
    <w:p w:rsidR="00B33499" w:rsidRDefault="00B33499">
      <w:pPr>
        <w:jc w:val="center"/>
      </w:pPr>
    </w:p>
    <w:p w:rsidR="00B33499" w:rsidRDefault="007D2D02">
      <w:pPr>
        <w:jc w:val="center"/>
        <w:rPr>
          <w:rFonts w:ascii="黑体" w:eastAsia="黑体" w:hAnsi="黑体"/>
          <w:b/>
          <w:sz w:val="56"/>
          <w:szCs w:val="56"/>
        </w:rPr>
      </w:pPr>
      <w:r>
        <w:rPr>
          <w:rFonts w:ascii="黑体" w:eastAsia="黑体" w:hAnsi="黑体" w:hint="eastAsia"/>
          <w:b/>
          <w:sz w:val="56"/>
          <w:szCs w:val="56"/>
        </w:rPr>
        <w:t>作业批改系统详细设计</w:t>
      </w:r>
    </w:p>
    <w:p w:rsidR="00B33499" w:rsidRDefault="00B33499">
      <w:pPr>
        <w:jc w:val="center"/>
      </w:pPr>
    </w:p>
    <w:p w:rsidR="00B33499" w:rsidRDefault="00B33499">
      <w:pPr>
        <w:jc w:val="center"/>
      </w:pPr>
    </w:p>
    <w:p w:rsidR="00B33499" w:rsidRDefault="00B33499">
      <w:pPr>
        <w:jc w:val="center"/>
      </w:pPr>
    </w:p>
    <w:p w:rsidR="00B33499" w:rsidRDefault="007D2D0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</w:t>
      </w:r>
      <w:r w:rsidR="00304FEF">
        <w:rPr>
          <w:rFonts w:hint="eastAsia"/>
          <w:b/>
          <w:sz w:val="40"/>
          <w:szCs w:val="40"/>
        </w:rPr>
        <w:t>3</w:t>
      </w:r>
      <w:bookmarkStart w:id="0" w:name="_GoBack"/>
      <w:bookmarkEnd w:id="0"/>
      <w:r>
        <w:rPr>
          <w:b/>
          <w:sz w:val="40"/>
          <w:szCs w:val="40"/>
        </w:rPr>
        <w:t>.0</w:t>
      </w:r>
    </w:p>
    <w:p w:rsidR="00B33499" w:rsidRDefault="00B33499">
      <w:pPr>
        <w:jc w:val="center"/>
        <w:rPr>
          <w:b/>
          <w:sz w:val="40"/>
          <w:szCs w:val="40"/>
        </w:rPr>
      </w:pPr>
    </w:p>
    <w:p w:rsidR="00B33499" w:rsidRDefault="00B33499">
      <w:pPr>
        <w:jc w:val="center"/>
        <w:rPr>
          <w:b/>
          <w:sz w:val="40"/>
          <w:szCs w:val="40"/>
        </w:rPr>
      </w:pPr>
    </w:p>
    <w:p w:rsidR="00B33499" w:rsidRDefault="007D2D02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广西民族大学</w:t>
      </w:r>
    </w:p>
    <w:p w:rsidR="00B33499" w:rsidRDefault="00B33499"/>
    <w:p w:rsidR="00B33499" w:rsidRDefault="00B33499"/>
    <w:p w:rsidR="00B33499" w:rsidRDefault="00B33499"/>
    <w:p w:rsidR="00B33499" w:rsidRDefault="00B33499"/>
    <w:p w:rsidR="00B33499" w:rsidRDefault="007D2D0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评审日期：</w:t>
      </w:r>
      <w:r w:rsidR="00304FEF">
        <w:rPr>
          <w:rFonts w:hint="eastAsia"/>
          <w:sz w:val="32"/>
          <w:szCs w:val="32"/>
        </w:rPr>
        <w:t xml:space="preserve"> 201</w:t>
      </w:r>
      <w:r w:rsidR="00304FEF"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年</w:t>
      </w:r>
      <w:r w:rsidR="00304FEF"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月</w:t>
      </w:r>
      <w:r w:rsidR="00304FEF"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日</w:t>
      </w:r>
    </w:p>
    <w:p w:rsidR="00B33499" w:rsidRDefault="00B33499"/>
    <w:p w:rsidR="00B33499" w:rsidRDefault="00B33499"/>
    <w:p w:rsidR="00B33499" w:rsidRDefault="00B33499"/>
    <w:p w:rsidR="00B33499" w:rsidRDefault="00B33499"/>
    <w:p w:rsidR="00B33499" w:rsidRDefault="00B3349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485439915"/>
        <w:docPartObj>
          <w:docPartGallery w:val="Table of Contents"/>
          <w:docPartUnique/>
        </w:docPartObj>
      </w:sdtPr>
      <w:sdtEndPr/>
      <w:sdtContent>
        <w:p w:rsidR="00B33499" w:rsidRDefault="007D2D02">
          <w:pPr>
            <w:pStyle w:val="TOC2"/>
          </w:pPr>
          <w:r>
            <w:rPr>
              <w:lang w:val="zh-CN"/>
            </w:rPr>
            <w:t>目录</w:t>
          </w:r>
        </w:p>
        <w:p w:rsidR="00D5154E" w:rsidRDefault="007D2D02">
          <w:pPr>
            <w:pStyle w:val="14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5705" w:history="1"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>1</w:t>
            </w:r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>．导言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_Toc13145705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4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26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145706" w:history="1"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 xml:space="preserve">1.1 </w:t>
            </w:r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>目的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_Toc13145706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4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26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145707" w:history="1"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 xml:space="preserve">1.2 </w:t>
            </w:r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>范围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_Toc13145707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5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26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145708" w:history="1"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 xml:space="preserve">1.3 </w:t>
            </w:r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>引用标准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_Toc13145708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5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26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145709" w:history="1"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 xml:space="preserve">1.4 </w:t>
            </w:r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>参考资料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_Toc13145709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5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26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145710" w:history="1"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 xml:space="preserve">1.5 </w:t>
            </w:r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>版本更新信息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_Toc13145710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5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14"/>
            <w:rPr>
              <w:noProof/>
              <w:kern w:val="2"/>
              <w:sz w:val="21"/>
            </w:rPr>
          </w:pPr>
          <w:hyperlink w:anchor="_Toc13145711" w:history="1"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>2</w:t>
            </w:r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>．详细设计简述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_Toc13145711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6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26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145712" w:history="1"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 xml:space="preserve">2.1 </w:t>
            </w:r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>设计简介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_Toc13145712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6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26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145713" w:history="1"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 xml:space="preserve">2.2 </w:t>
            </w:r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>模块简介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_Toc13145713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7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14"/>
            <w:rPr>
              <w:noProof/>
              <w:kern w:val="2"/>
              <w:sz w:val="21"/>
            </w:rPr>
          </w:pPr>
          <w:hyperlink w:anchor="_Toc13145714" w:history="1"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>3</w:t>
            </w:r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>、界面详细设计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_Toc13145714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7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26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145715" w:history="1">
            <w:r w:rsidR="00D5154E" w:rsidRPr="00625A25">
              <w:rPr>
                <w:rStyle w:val="aff0"/>
                <w:noProof/>
              </w:rPr>
              <w:t>3.1</w:t>
            </w:r>
            <w:r w:rsidR="00D5154E" w:rsidRPr="00625A25">
              <w:rPr>
                <w:rStyle w:val="aff0"/>
                <w:noProof/>
              </w:rPr>
              <w:t>、页面设计说明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_Toc13145715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7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26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145716" w:history="1">
            <w:r w:rsidR="00D5154E" w:rsidRPr="00625A25">
              <w:rPr>
                <w:rStyle w:val="aff0"/>
                <w:noProof/>
              </w:rPr>
              <w:t>3.2</w:t>
            </w:r>
            <w:r w:rsidR="00D5154E" w:rsidRPr="00625A25">
              <w:rPr>
                <w:rStyle w:val="aff0"/>
                <w:noProof/>
              </w:rPr>
              <w:t>、静态页面详细设计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_Toc13145716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7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14"/>
            <w:rPr>
              <w:noProof/>
              <w:kern w:val="2"/>
              <w:sz w:val="21"/>
            </w:rPr>
          </w:pPr>
          <w:hyperlink w:anchor="_Toc13145717" w:history="1"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>4</w:t>
            </w:r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>、客户端模块详细设计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_Toc13145717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9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26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145718" w:history="1">
            <w:r w:rsidR="00D5154E" w:rsidRPr="00625A25">
              <w:rPr>
                <w:rStyle w:val="aff0"/>
                <w:noProof/>
              </w:rPr>
              <w:t>4.1</w:t>
            </w:r>
            <w:r w:rsidR="00D5154E" w:rsidRPr="00625A25">
              <w:rPr>
                <w:rStyle w:val="aff0"/>
                <w:noProof/>
              </w:rPr>
              <w:t>、学生、教师登录模块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_Toc13145718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9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19" w:history="1">
            <w:r w:rsidR="00D5154E" w:rsidRPr="00625A25">
              <w:rPr>
                <w:rStyle w:val="aff0"/>
                <w:noProof/>
              </w:rPr>
              <w:t xml:space="preserve">4.1.1 </w:t>
            </w:r>
            <w:r w:rsidR="00D5154E" w:rsidRPr="00625A25">
              <w:rPr>
                <w:rStyle w:val="aff0"/>
                <w:noProof/>
              </w:rPr>
              <w:t>表现层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_Toc13145719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9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20" w:history="1">
            <w:r w:rsidR="00D5154E" w:rsidRPr="00625A25">
              <w:rPr>
                <w:rStyle w:val="aff0"/>
                <w:noProof/>
              </w:rPr>
              <w:t xml:space="preserve">4.1.2 </w:t>
            </w:r>
            <w:r w:rsidR="00D5154E" w:rsidRPr="00625A25">
              <w:rPr>
                <w:rStyle w:val="aff0"/>
                <w:noProof/>
              </w:rPr>
              <w:t>控制层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_Toc13145720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10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21" w:history="1">
            <w:r w:rsidR="00D5154E" w:rsidRPr="00625A25">
              <w:rPr>
                <w:rStyle w:val="aff0"/>
                <w:noProof/>
              </w:rPr>
              <w:t xml:space="preserve">4.1.3 </w:t>
            </w:r>
            <w:r w:rsidR="00D5154E" w:rsidRPr="00625A25">
              <w:rPr>
                <w:rStyle w:val="aff0"/>
                <w:noProof/>
              </w:rPr>
              <w:t>业务逻辑层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_Toc13145721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11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22" w:history="1">
            <w:r w:rsidR="00D5154E" w:rsidRPr="00625A25">
              <w:rPr>
                <w:rStyle w:val="aff0"/>
                <w:noProof/>
              </w:rPr>
              <w:t xml:space="preserve">4.1.4 </w:t>
            </w:r>
            <w:r w:rsidR="00D5154E" w:rsidRPr="00625A25">
              <w:rPr>
                <w:rStyle w:val="aff0"/>
                <w:noProof/>
              </w:rPr>
              <w:t>数据持久层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_Toc13145722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13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23" w:history="1">
            <w:r w:rsidR="00D5154E" w:rsidRPr="00625A25">
              <w:rPr>
                <w:rStyle w:val="aff0"/>
                <w:noProof/>
              </w:rPr>
              <w:t xml:space="preserve">4.1.5 </w:t>
            </w:r>
            <w:r w:rsidR="00D5154E" w:rsidRPr="00625A25">
              <w:rPr>
                <w:rStyle w:val="aff0"/>
                <w:noProof/>
              </w:rPr>
              <w:t>域模型层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_Toc13145723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13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26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145724" w:history="1">
            <w:r w:rsidR="00D5154E" w:rsidRPr="00625A25">
              <w:rPr>
                <w:rStyle w:val="aff0"/>
                <w:noProof/>
              </w:rPr>
              <w:t>4.2</w:t>
            </w:r>
            <w:r w:rsidR="00D5154E" w:rsidRPr="00625A25">
              <w:rPr>
                <w:rStyle w:val="aff0"/>
                <w:noProof/>
              </w:rPr>
              <w:t>、学生作业列表模块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_Toc13145724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14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25" w:history="1">
            <w:r w:rsidR="00D5154E" w:rsidRPr="00625A25">
              <w:rPr>
                <w:rStyle w:val="aff0"/>
                <w:noProof/>
              </w:rPr>
              <w:t xml:space="preserve">4.2.1 </w:t>
            </w:r>
            <w:r w:rsidR="00D5154E" w:rsidRPr="00625A25">
              <w:rPr>
                <w:rStyle w:val="aff0"/>
                <w:noProof/>
              </w:rPr>
              <w:t>表现层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_Toc13145725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15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26" w:history="1">
            <w:r w:rsidR="00D5154E" w:rsidRPr="00625A25">
              <w:rPr>
                <w:rStyle w:val="aff0"/>
                <w:noProof/>
              </w:rPr>
              <w:t xml:space="preserve">4.2.2 </w:t>
            </w:r>
            <w:r w:rsidR="00D5154E" w:rsidRPr="00625A25">
              <w:rPr>
                <w:rStyle w:val="aff0"/>
                <w:noProof/>
              </w:rPr>
              <w:t>控制层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_Toc13145726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16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27" w:history="1">
            <w:r w:rsidR="00D5154E" w:rsidRPr="00625A25">
              <w:rPr>
                <w:rStyle w:val="aff0"/>
                <w:noProof/>
              </w:rPr>
              <w:t xml:space="preserve">4.2.3 </w:t>
            </w:r>
            <w:r w:rsidR="00D5154E" w:rsidRPr="00625A25">
              <w:rPr>
                <w:rStyle w:val="aff0"/>
                <w:noProof/>
              </w:rPr>
              <w:t>业务逻辑层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_Toc13145727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19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28" w:history="1">
            <w:r w:rsidR="00D5154E" w:rsidRPr="00625A25">
              <w:rPr>
                <w:rStyle w:val="aff0"/>
                <w:noProof/>
              </w:rPr>
              <w:t xml:space="preserve">4.2.4 </w:t>
            </w:r>
            <w:r w:rsidR="00D5154E" w:rsidRPr="00625A25">
              <w:rPr>
                <w:rStyle w:val="aff0"/>
                <w:noProof/>
              </w:rPr>
              <w:t>数据持久层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_Toc13145728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21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29" w:history="1">
            <w:r w:rsidR="00D5154E" w:rsidRPr="00625A25">
              <w:rPr>
                <w:rStyle w:val="aff0"/>
                <w:noProof/>
              </w:rPr>
              <w:t xml:space="preserve">4.2.5 </w:t>
            </w:r>
            <w:r w:rsidR="00D5154E" w:rsidRPr="00625A25">
              <w:rPr>
                <w:rStyle w:val="aff0"/>
                <w:noProof/>
              </w:rPr>
              <w:t>域模型层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_Toc13145729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23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26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145730" w:history="1">
            <w:r w:rsidR="00D5154E" w:rsidRPr="00625A25">
              <w:rPr>
                <w:rStyle w:val="aff0"/>
                <w:noProof/>
              </w:rPr>
              <w:t>4.3</w:t>
            </w:r>
            <w:r w:rsidR="00D5154E" w:rsidRPr="00625A25">
              <w:rPr>
                <w:rStyle w:val="aff0"/>
                <w:noProof/>
              </w:rPr>
              <w:t>、教师作业管理模块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_Toc13145730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25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31" w:history="1">
            <w:r w:rsidR="00D5154E" w:rsidRPr="00625A25">
              <w:rPr>
                <w:rStyle w:val="aff0"/>
                <w:noProof/>
              </w:rPr>
              <w:t xml:space="preserve">4.3.1 </w:t>
            </w:r>
            <w:r w:rsidR="00D5154E" w:rsidRPr="00625A25">
              <w:rPr>
                <w:rStyle w:val="aff0"/>
                <w:noProof/>
              </w:rPr>
              <w:t>表现层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_Toc13145731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26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32" w:history="1">
            <w:r w:rsidR="00D5154E" w:rsidRPr="00625A25">
              <w:rPr>
                <w:rStyle w:val="aff0"/>
                <w:noProof/>
              </w:rPr>
              <w:t xml:space="preserve">4.3.2 </w:t>
            </w:r>
            <w:r w:rsidR="00D5154E" w:rsidRPr="00625A25">
              <w:rPr>
                <w:rStyle w:val="aff0"/>
                <w:noProof/>
              </w:rPr>
              <w:t>控制层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_Toc13145732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27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33" w:history="1">
            <w:r w:rsidR="00D5154E" w:rsidRPr="00625A25">
              <w:rPr>
                <w:rStyle w:val="aff0"/>
                <w:noProof/>
              </w:rPr>
              <w:t xml:space="preserve">4.3.3 </w:t>
            </w:r>
            <w:r w:rsidR="00D5154E" w:rsidRPr="00625A25">
              <w:rPr>
                <w:rStyle w:val="aff0"/>
                <w:noProof/>
              </w:rPr>
              <w:t>业务逻辑层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_Toc13145733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30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34" w:history="1">
            <w:r w:rsidR="00D5154E" w:rsidRPr="00625A25">
              <w:rPr>
                <w:rStyle w:val="aff0"/>
                <w:noProof/>
              </w:rPr>
              <w:t xml:space="preserve">4.3.4 </w:t>
            </w:r>
            <w:r w:rsidR="00D5154E" w:rsidRPr="00625A25">
              <w:rPr>
                <w:rStyle w:val="aff0"/>
                <w:noProof/>
              </w:rPr>
              <w:t>数据持久层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_Toc13145734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32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35" w:history="1">
            <w:r w:rsidR="00D5154E" w:rsidRPr="00625A25">
              <w:rPr>
                <w:rStyle w:val="aff0"/>
                <w:noProof/>
              </w:rPr>
              <w:t xml:space="preserve">4.3.5 </w:t>
            </w:r>
            <w:r w:rsidR="00D5154E" w:rsidRPr="00625A25">
              <w:rPr>
                <w:rStyle w:val="aff0"/>
                <w:noProof/>
              </w:rPr>
              <w:t>域模型层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_Toc13145735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34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26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145736" w:history="1">
            <w:r w:rsidR="00D5154E" w:rsidRPr="00625A25">
              <w:rPr>
                <w:rStyle w:val="aff0"/>
                <w:noProof/>
              </w:rPr>
              <w:t>4.4</w:t>
            </w:r>
            <w:r w:rsidR="00D5154E" w:rsidRPr="00625A25">
              <w:rPr>
                <w:rStyle w:val="aff0"/>
                <w:noProof/>
              </w:rPr>
              <w:t>、教师题库管理模块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_Toc13145736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36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37" w:history="1">
            <w:r w:rsidR="00D5154E" w:rsidRPr="00625A25">
              <w:rPr>
                <w:rStyle w:val="aff0"/>
                <w:noProof/>
              </w:rPr>
              <w:t xml:space="preserve">4.4.1 </w:t>
            </w:r>
            <w:r w:rsidR="00D5154E" w:rsidRPr="00625A25">
              <w:rPr>
                <w:rStyle w:val="aff0"/>
                <w:noProof/>
              </w:rPr>
              <w:t>表现层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_Toc13145737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37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38" w:history="1">
            <w:r w:rsidR="00D5154E" w:rsidRPr="00625A25">
              <w:rPr>
                <w:rStyle w:val="aff0"/>
                <w:noProof/>
              </w:rPr>
              <w:t xml:space="preserve">4.4.2 </w:t>
            </w:r>
            <w:r w:rsidR="00D5154E" w:rsidRPr="00625A25">
              <w:rPr>
                <w:rStyle w:val="aff0"/>
                <w:noProof/>
              </w:rPr>
              <w:t>控制层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_Toc13145738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39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39" w:history="1">
            <w:r w:rsidR="00D5154E" w:rsidRPr="00625A25">
              <w:rPr>
                <w:rStyle w:val="aff0"/>
                <w:noProof/>
              </w:rPr>
              <w:t xml:space="preserve">4.4.3 </w:t>
            </w:r>
            <w:r w:rsidR="00D5154E" w:rsidRPr="00625A25">
              <w:rPr>
                <w:rStyle w:val="aff0"/>
                <w:noProof/>
              </w:rPr>
              <w:t>业务逻辑层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_Toc13145739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40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40" w:history="1">
            <w:r w:rsidR="00D5154E" w:rsidRPr="00625A25">
              <w:rPr>
                <w:rStyle w:val="aff0"/>
                <w:noProof/>
              </w:rPr>
              <w:t xml:space="preserve">4.4.4 </w:t>
            </w:r>
            <w:r w:rsidR="00D5154E" w:rsidRPr="00625A25">
              <w:rPr>
                <w:rStyle w:val="aff0"/>
                <w:noProof/>
              </w:rPr>
              <w:t>数据持久层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_Toc13145740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42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41" w:history="1">
            <w:r w:rsidR="00D5154E" w:rsidRPr="00625A25">
              <w:rPr>
                <w:rStyle w:val="aff0"/>
                <w:noProof/>
              </w:rPr>
              <w:t xml:space="preserve">4.5.5 </w:t>
            </w:r>
            <w:r w:rsidR="00D5154E" w:rsidRPr="00625A25">
              <w:rPr>
                <w:rStyle w:val="aff0"/>
                <w:noProof/>
              </w:rPr>
              <w:t>域模型层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_Toc13145741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43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14"/>
            <w:rPr>
              <w:noProof/>
              <w:kern w:val="2"/>
              <w:sz w:val="21"/>
            </w:rPr>
          </w:pPr>
          <w:hyperlink w:anchor="_Toc13145742" w:history="1"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>5</w:t>
            </w:r>
            <w:r w:rsidR="00D5154E" w:rsidRPr="00625A25">
              <w:rPr>
                <w:rStyle w:val="aff0"/>
                <w:rFonts w:ascii="Times New Roman" w:eastAsia="黑体" w:hAnsi="Times New Roman"/>
                <w:noProof/>
              </w:rPr>
              <w:t>、管理端模块详细设计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_Toc13145742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44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26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145743" w:history="1">
            <w:r w:rsidR="00D5154E" w:rsidRPr="00625A25">
              <w:rPr>
                <w:rStyle w:val="aff0"/>
                <w:noProof/>
              </w:rPr>
              <w:t>5.1</w:t>
            </w:r>
            <w:r w:rsidR="00D5154E" w:rsidRPr="00625A25">
              <w:rPr>
                <w:rStyle w:val="aff0"/>
                <w:noProof/>
              </w:rPr>
              <w:t>、管理员登录模块详细设计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_Toc13145743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44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44" w:history="1">
            <w:r w:rsidR="00D5154E" w:rsidRPr="00625A25">
              <w:rPr>
                <w:rStyle w:val="aff0"/>
                <w:noProof/>
              </w:rPr>
              <w:t xml:space="preserve">5.1.1 </w:t>
            </w:r>
            <w:r w:rsidR="00D5154E" w:rsidRPr="00625A25">
              <w:rPr>
                <w:rStyle w:val="aff0"/>
                <w:noProof/>
              </w:rPr>
              <w:t>表现层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_Toc13145744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45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45" w:history="1">
            <w:r w:rsidR="00D5154E" w:rsidRPr="00625A25">
              <w:rPr>
                <w:rStyle w:val="aff0"/>
                <w:noProof/>
              </w:rPr>
              <w:t xml:space="preserve">5.1.2 </w:t>
            </w:r>
            <w:r w:rsidR="00D5154E" w:rsidRPr="00625A25">
              <w:rPr>
                <w:rStyle w:val="aff0"/>
                <w:noProof/>
              </w:rPr>
              <w:t>控制层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_Toc13145745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46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46" w:history="1">
            <w:r w:rsidR="00D5154E" w:rsidRPr="00625A25">
              <w:rPr>
                <w:rStyle w:val="aff0"/>
                <w:noProof/>
              </w:rPr>
              <w:t xml:space="preserve">5.1.3 </w:t>
            </w:r>
            <w:r w:rsidR="00D5154E" w:rsidRPr="00625A25">
              <w:rPr>
                <w:rStyle w:val="aff0"/>
                <w:noProof/>
              </w:rPr>
              <w:t>业务逻辑层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_Toc13145746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47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47" w:history="1">
            <w:r w:rsidR="00D5154E" w:rsidRPr="00625A25">
              <w:rPr>
                <w:rStyle w:val="aff0"/>
                <w:noProof/>
              </w:rPr>
              <w:t xml:space="preserve">5.1.4 </w:t>
            </w:r>
            <w:r w:rsidR="00D5154E" w:rsidRPr="00625A25">
              <w:rPr>
                <w:rStyle w:val="aff0"/>
                <w:noProof/>
              </w:rPr>
              <w:t>数据持久层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_Toc13145747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48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48" w:history="1">
            <w:r w:rsidR="00D5154E" w:rsidRPr="00625A25">
              <w:rPr>
                <w:rStyle w:val="aff0"/>
                <w:noProof/>
              </w:rPr>
              <w:t xml:space="preserve">5.1.5 </w:t>
            </w:r>
            <w:r w:rsidR="00D5154E" w:rsidRPr="00625A25">
              <w:rPr>
                <w:rStyle w:val="aff0"/>
                <w:noProof/>
              </w:rPr>
              <w:t>域模型层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_Toc13145748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49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26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145749" w:history="1">
            <w:r w:rsidR="00D5154E" w:rsidRPr="00625A25">
              <w:rPr>
                <w:rStyle w:val="aff0"/>
                <w:noProof/>
              </w:rPr>
              <w:t>5.2</w:t>
            </w:r>
            <w:r w:rsidR="00D5154E" w:rsidRPr="00625A25">
              <w:rPr>
                <w:rStyle w:val="aff0"/>
                <w:noProof/>
              </w:rPr>
              <w:t>、用户管理模块详细设计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_Toc13145749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50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50" w:history="1">
            <w:r w:rsidR="00D5154E" w:rsidRPr="00625A25">
              <w:rPr>
                <w:rStyle w:val="aff0"/>
                <w:noProof/>
              </w:rPr>
              <w:t xml:space="preserve">5.2.1 </w:t>
            </w:r>
            <w:r w:rsidR="00D5154E" w:rsidRPr="00625A25">
              <w:rPr>
                <w:rStyle w:val="aff0"/>
                <w:noProof/>
              </w:rPr>
              <w:t>表现层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_Toc13145750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51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51" w:history="1">
            <w:r w:rsidR="00D5154E" w:rsidRPr="00625A25">
              <w:rPr>
                <w:rStyle w:val="aff0"/>
                <w:noProof/>
              </w:rPr>
              <w:t xml:space="preserve">5.2.2 </w:t>
            </w:r>
            <w:r w:rsidR="00D5154E" w:rsidRPr="00625A25">
              <w:rPr>
                <w:rStyle w:val="aff0"/>
                <w:noProof/>
              </w:rPr>
              <w:t>控制层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_Toc13145751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52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52" w:history="1">
            <w:r w:rsidR="00D5154E" w:rsidRPr="00625A25">
              <w:rPr>
                <w:rStyle w:val="aff0"/>
                <w:noProof/>
              </w:rPr>
              <w:t xml:space="preserve">5.2.3 </w:t>
            </w:r>
            <w:r w:rsidR="00D5154E" w:rsidRPr="00625A25">
              <w:rPr>
                <w:rStyle w:val="aff0"/>
                <w:noProof/>
              </w:rPr>
              <w:t>业务逻辑层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_Toc13145752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55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53" w:history="1">
            <w:r w:rsidR="00D5154E" w:rsidRPr="00625A25">
              <w:rPr>
                <w:rStyle w:val="aff0"/>
                <w:noProof/>
              </w:rPr>
              <w:t xml:space="preserve">5.2.4 </w:t>
            </w:r>
            <w:r w:rsidR="00D5154E" w:rsidRPr="00625A25">
              <w:rPr>
                <w:rStyle w:val="aff0"/>
                <w:noProof/>
              </w:rPr>
              <w:t>数据持久层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_Toc13145753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57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54" w:history="1">
            <w:r w:rsidR="00D5154E" w:rsidRPr="00625A25">
              <w:rPr>
                <w:rStyle w:val="aff0"/>
                <w:noProof/>
              </w:rPr>
              <w:t xml:space="preserve">5.2.5 </w:t>
            </w:r>
            <w:r w:rsidR="00D5154E" w:rsidRPr="00625A25">
              <w:rPr>
                <w:rStyle w:val="aff0"/>
                <w:noProof/>
              </w:rPr>
              <w:t>域模型层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_Toc13145754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58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26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145755" w:history="1">
            <w:r w:rsidR="00D5154E" w:rsidRPr="00625A25">
              <w:rPr>
                <w:rStyle w:val="aff0"/>
                <w:noProof/>
              </w:rPr>
              <w:t>5.3</w:t>
            </w:r>
            <w:r w:rsidR="00D5154E" w:rsidRPr="00625A25">
              <w:rPr>
                <w:rStyle w:val="aff0"/>
                <w:noProof/>
              </w:rPr>
              <w:t>、课程安排模块详细设计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_Toc13145755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58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56" w:history="1">
            <w:r w:rsidR="00D5154E" w:rsidRPr="00625A25">
              <w:rPr>
                <w:rStyle w:val="aff0"/>
                <w:noProof/>
              </w:rPr>
              <w:t xml:space="preserve">5.3.1 </w:t>
            </w:r>
            <w:r w:rsidR="00D5154E" w:rsidRPr="00625A25">
              <w:rPr>
                <w:rStyle w:val="aff0"/>
                <w:noProof/>
              </w:rPr>
              <w:t>表现层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_Toc13145756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59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57" w:history="1">
            <w:r w:rsidR="00D5154E" w:rsidRPr="00625A25">
              <w:rPr>
                <w:rStyle w:val="aff0"/>
                <w:noProof/>
              </w:rPr>
              <w:t xml:space="preserve">5.3.2 </w:t>
            </w:r>
            <w:r w:rsidR="00D5154E" w:rsidRPr="00625A25">
              <w:rPr>
                <w:rStyle w:val="aff0"/>
                <w:noProof/>
              </w:rPr>
              <w:t>控制层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_Toc13145757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60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58" w:history="1">
            <w:r w:rsidR="00D5154E" w:rsidRPr="00625A25">
              <w:rPr>
                <w:rStyle w:val="aff0"/>
                <w:noProof/>
              </w:rPr>
              <w:t xml:space="preserve">5.3.3 </w:t>
            </w:r>
            <w:r w:rsidR="00D5154E" w:rsidRPr="00625A25">
              <w:rPr>
                <w:rStyle w:val="aff0"/>
                <w:noProof/>
              </w:rPr>
              <w:t>业务逻辑层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_Toc13145758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62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59" w:history="1">
            <w:r w:rsidR="00D5154E" w:rsidRPr="00625A25">
              <w:rPr>
                <w:rStyle w:val="aff0"/>
                <w:noProof/>
              </w:rPr>
              <w:t xml:space="preserve">5.3.4 </w:t>
            </w:r>
            <w:r w:rsidR="00D5154E" w:rsidRPr="00625A25">
              <w:rPr>
                <w:rStyle w:val="aff0"/>
                <w:noProof/>
              </w:rPr>
              <w:t>数据持久层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_Toc13145759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64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60" w:history="1">
            <w:r w:rsidR="00D5154E" w:rsidRPr="00625A25">
              <w:rPr>
                <w:rStyle w:val="aff0"/>
                <w:noProof/>
              </w:rPr>
              <w:t xml:space="preserve">5.3.5 </w:t>
            </w:r>
            <w:r w:rsidR="00D5154E" w:rsidRPr="00625A25">
              <w:rPr>
                <w:rStyle w:val="aff0"/>
                <w:noProof/>
              </w:rPr>
              <w:t>域模型层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_Toc13145760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65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26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145761" w:history="1">
            <w:r w:rsidR="00D5154E" w:rsidRPr="00625A25">
              <w:rPr>
                <w:rStyle w:val="aff0"/>
                <w:noProof/>
              </w:rPr>
              <w:t>5.4</w:t>
            </w:r>
            <w:r w:rsidR="00D5154E" w:rsidRPr="00625A25">
              <w:rPr>
                <w:rStyle w:val="aff0"/>
                <w:noProof/>
              </w:rPr>
              <w:t>、班级管理模块详细设计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_Toc13145761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66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62" w:history="1">
            <w:r w:rsidR="00D5154E" w:rsidRPr="00625A25">
              <w:rPr>
                <w:rStyle w:val="aff0"/>
                <w:noProof/>
              </w:rPr>
              <w:t xml:space="preserve">5.4.1 </w:t>
            </w:r>
            <w:r w:rsidR="00D5154E" w:rsidRPr="00625A25">
              <w:rPr>
                <w:rStyle w:val="aff0"/>
                <w:noProof/>
              </w:rPr>
              <w:t>表现层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_Toc13145762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67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63" w:history="1">
            <w:r w:rsidR="00D5154E" w:rsidRPr="00625A25">
              <w:rPr>
                <w:rStyle w:val="aff0"/>
                <w:noProof/>
              </w:rPr>
              <w:t xml:space="preserve">5.4.2 </w:t>
            </w:r>
            <w:r w:rsidR="00D5154E" w:rsidRPr="00625A25">
              <w:rPr>
                <w:rStyle w:val="aff0"/>
                <w:noProof/>
              </w:rPr>
              <w:t>控制层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_Toc13145763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68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64" w:history="1">
            <w:r w:rsidR="00D5154E" w:rsidRPr="00625A25">
              <w:rPr>
                <w:rStyle w:val="aff0"/>
                <w:noProof/>
              </w:rPr>
              <w:t xml:space="preserve">5.4.3 </w:t>
            </w:r>
            <w:r w:rsidR="00D5154E" w:rsidRPr="00625A25">
              <w:rPr>
                <w:rStyle w:val="aff0"/>
                <w:noProof/>
              </w:rPr>
              <w:t>业务逻辑层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_Toc13145764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70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65" w:history="1">
            <w:r w:rsidR="00D5154E" w:rsidRPr="00625A25">
              <w:rPr>
                <w:rStyle w:val="aff0"/>
                <w:noProof/>
              </w:rPr>
              <w:t xml:space="preserve">5.4.4 </w:t>
            </w:r>
            <w:r w:rsidR="00D5154E" w:rsidRPr="00625A25">
              <w:rPr>
                <w:rStyle w:val="aff0"/>
                <w:noProof/>
              </w:rPr>
              <w:t>数据持久层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_Toc13145765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71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D5154E" w:rsidRDefault="002114E9">
          <w:pPr>
            <w:pStyle w:val="38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3145766" w:history="1">
            <w:r w:rsidR="00D5154E" w:rsidRPr="00625A25">
              <w:rPr>
                <w:rStyle w:val="aff0"/>
                <w:noProof/>
              </w:rPr>
              <w:t xml:space="preserve">5.4.5 </w:t>
            </w:r>
            <w:r w:rsidR="00D5154E" w:rsidRPr="00625A25">
              <w:rPr>
                <w:rStyle w:val="aff0"/>
                <w:noProof/>
              </w:rPr>
              <w:t>域模型层</w:t>
            </w:r>
            <w:r w:rsidR="00D5154E">
              <w:rPr>
                <w:noProof/>
                <w:webHidden/>
              </w:rPr>
              <w:tab/>
            </w:r>
            <w:r w:rsidR="00D5154E">
              <w:rPr>
                <w:noProof/>
                <w:webHidden/>
              </w:rPr>
              <w:fldChar w:fldCharType="begin"/>
            </w:r>
            <w:r w:rsidR="00D5154E">
              <w:rPr>
                <w:noProof/>
                <w:webHidden/>
              </w:rPr>
              <w:instrText xml:space="preserve"> PAGEREF _Toc13145766 \h </w:instrText>
            </w:r>
            <w:r w:rsidR="00D5154E">
              <w:rPr>
                <w:noProof/>
                <w:webHidden/>
              </w:rPr>
            </w:r>
            <w:r w:rsidR="00D5154E">
              <w:rPr>
                <w:noProof/>
                <w:webHidden/>
              </w:rPr>
              <w:fldChar w:fldCharType="separate"/>
            </w:r>
            <w:r w:rsidR="00D5154E">
              <w:rPr>
                <w:noProof/>
                <w:webHidden/>
              </w:rPr>
              <w:t>72</w:t>
            </w:r>
            <w:r w:rsidR="00D5154E">
              <w:rPr>
                <w:noProof/>
                <w:webHidden/>
              </w:rPr>
              <w:fldChar w:fldCharType="end"/>
            </w:r>
          </w:hyperlink>
        </w:p>
        <w:p w:rsidR="00B33499" w:rsidRDefault="007D2D02">
          <w:pPr>
            <w:pStyle w:val="38"/>
            <w:tabs>
              <w:tab w:val="right" w:leader="dot" w:pos="8296"/>
            </w:tabs>
            <w:ind w:left="88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B33499" w:rsidRDefault="002114E9">
          <w:pPr>
            <w:pStyle w:val="38"/>
            <w:tabs>
              <w:tab w:val="right" w:leader="dot" w:pos="8296"/>
            </w:tabs>
            <w:ind w:left="880"/>
          </w:pPr>
        </w:p>
      </w:sdtContent>
    </w:sdt>
    <w:p w:rsidR="00B33499" w:rsidRDefault="007D2D02">
      <w:pPr>
        <w:pStyle w:val="12"/>
        <w:tabs>
          <w:tab w:val="left" w:pos="6165"/>
        </w:tabs>
        <w:spacing w:after="240" w:line="360" w:lineRule="auto"/>
        <w:rPr>
          <w:rFonts w:ascii="Times New Roman" w:eastAsia="黑体" w:hAnsi="Times New Roman"/>
          <w:color w:val="auto"/>
          <w:sz w:val="44"/>
          <w:szCs w:val="44"/>
        </w:rPr>
      </w:pPr>
      <w:bookmarkStart w:id="1" w:name="_Toc435555000"/>
      <w:bookmarkStart w:id="2" w:name="_Toc13145705"/>
      <w:r>
        <w:rPr>
          <w:rFonts w:ascii="Times New Roman" w:eastAsia="黑体" w:hAnsi="Times New Roman"/>
          <w:color w:val="auto"/>
          <w:sz w:val="44"/>
          <w:szCs w:val="44"/>
        </w:rPr>
        <w:t>1</w:t>
      </w:r>
      <w:r>
        <w:rPr>
          <w:rFonts w:ascii="Times New Roman" w:eastAsia="黑体" w:hAnsi="Times New Roman"/>
          <w:color w:val="auto"/>
          <w:sz w:val="44"/>
          <w:szCs w:val="44"/>
        </w:rPr>
        <w:t>．导言</w:t>
      </w:r>
      <w:bookmarkEnd w:id="1"/>
      <w:bookmarkEnd w:id="2"/>
      <w:r>
        <w:rPr>
          <w:rFonts w:ascii="Times New Roman" w:eastAsia="黑体" w:hAnsi="Times New Roman"/>
          <w:color w:val="auto"/>
          <w:sz w:val="44"/>
          <w:szCs w:val="44"/>
        </w:rPr>
        <w:tab/>
      </w:r>
    </w:p>
    <w:p w:rsidR="00B33499" w:rsidRDefault="007D2D02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" w:name="_Toc440351844"/>
      <w:bookmarkStart w:id="4" w:name="_Toc440348448"/>
      <w:bookmarkStart w:id="5" w:name="_Toc440348420"/>
      <w:bookmarkStart w:id="6" w:name="_Toc440343812"/>
      <w:bookmarkStart w:id="7" w:name="_Toc440343883"/>
      <w:bookmarkStart w:id="8" w:name="_Toc440343824"/>
      <w:bookmarkStart w:id="9" w:name="_Toc439486685"/>
      <w:bookmarkStart w:id="10" w:name="_Toc439486668"/>
      <w:bookmarkStart w:id="11" w:name="_Toc439486572"/>
      <w:bookmarkStart w:id="12" w:name="_Toc439486469"/>
      <w:bookmarkStart w:id="13" w:name="_Toc439479245"/>
      <w:bookmarkStart w:id="14" w:name="_Toc439486445"/>
      <w:bookmarkStart w:id="15" w:name="_Toc439486266"/>
      <w:bookmarkStart w:id="16" w:name="_Toc439479125"/>
      <w:bookmarkStart w:id="17" w:name="_Toc439479044"/>
      <w:bookmarkStart w:id="18" w:name="_Toc439216690"/>
      <w:bookmarkStart w:id="19" w:name="_Toc439478941"/>
      <w:bookmarkStart w:id="20" w:name="_Toc435871190"/>
      <w:bookmarkStart w:id="21" w:name="_Toc439478830"/>
      <w:bookmarkStart w:id="22" w:name="_Toc435931855"/>
      <w:bookmarkStart w:id="23" w:name="_Toc435515184"/>
      <w:bookmarkStart w:id="24" w:name="_Toc440351860"/>
      <w:bookmarkStart w:id="25" w:name="_Toc445715206"/>
      <w:bookmarkStart w:id="26" w:name="_Toc459082583"/>
      <w:bookmarkStart w:id="27" w:name="_Toc435555001"/>
      <w:bookmarkStart w:id="28" w:name="_Toc13145706"/>
      <w:r>
        <w:rPr>
          <w:rFonts w:ascii="Times New Roman" w:eastAsia="黑体" w:hAnsi="Times New Roman"/>
          <w:color w:val="auto"/>
          <w:sz w:val="30"/>
          <w:szCs w:val="30"/>
        </w:rPr>
        <w:t>1.1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/>
          <w:color w:val="auto"/>
          <w:sz w:val="30"/>
          <w:szCs w:val="30"/>
        </w:rPr>
        <w:t>目的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B33499" w:rsidRDefault="007D2D02">
      <w:pPr>
        <w:spacing w:line="360" w:lineRule="auto"/>
        <w:ind w:firstLine="420"/>
        <w:rPr>
          <w:rFonts w:ascii="Times New Roman" w:eastAsia="宋体" w:hAnsi="Times New Roman" w:cs="Times New Roman"/>
          <w:sz w:val="24"/>
          <w:lang w:bidi="en-US"/>
        </w:rPr>
      </w:pPr>
      <w:r>
        <w:rPr>
          <w:rFonts w:ascii="Times New Roman" w:hAnsi="Times New Roman" w:cs="Times New Roman"/>
          <w:sz w:val="24"/>
          <w:szCs w:val="24"/>
        </w:rPr>
        <w:t>该文档是对</w:t>
      </w:r>
      <w:r>
        <w:rPr>
          <w:rFonts w:ascii="Times New Roman" w:hAnsi="Times New Roman" w:cs="Times New Roman" w:hint="eastAsia"/>
          <w:sz w:val="24"/>
          <w:szCs w:val="24"/>
        </w:rPr>
        <w:t>作业批改系统概要设计进行的</w:t>
      </w:r>
      <w:r>
        <w:rPr>
          <w:rFonts w:ascii="Times New Roman" w:hAnsi="Times New Roman" w:cs="Times New Roman"/>
          <w:sz w:val="24"/>
          <w:szCs w:val="24"/>
        </w:rPr>
        <w:t>详细说明，</w:t>
      </w:r>
      <w:r>
        <w:rPr>
          <w:rFonts w:ascii="Times New Roman" w:hAnsi="Times New Roman" w:cs="Times New Roman" w:hint="eastAsia"/>
          <w:sz w:val="24"/>
          <w:szCs w:val="24"/>
        </w:rPr>
        <w:t>是为了指导和规范作业批改系统开发而制定的详细</w:t>
      </w:r>
      <w:r>
        <w:rPr>
          <w:rFonts w:ascii="Times New Roman" w:hAnsi="Times New Roman" w:cs="Times New Roman"/>
          <w:sz w:val="24"/>
          <w:szCs w:val="24"/>
        </w:rPr>
        <w:t>开发</w:t>
      </w:r>
      <w:r>
        <w:rPr>
          <w:rFonts w:ascii="Times New Roman" w:hAnsi="Times New Roman" w:cs="Times New Roman" w:hint="eastAsia"/>
          <w:sz w:val="24"/>
          <w:szCs w:val="24"/>
        </w:rPr>
        <w:t>设计文档。</w:t>
      </w:r>
    </w:p>
    <w:p w:rsidR="00B33499" w:rsidRDefault="007D2D02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 w:rsidR="00B33499" w:rsidRDefault="007D2D02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设计开发人员</w:t>
      </w:r>
    </w:p>
    <w:p w:rsidR="00B33499" w:rsidRDefault="007D2D02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 w:rsidR="00B33499" w:rsidRDefault="007D2D02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 w:rsidR="00B33499" w:rsidRDefault="007D2D02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 w:rsidR="00B33499" w:rsidRDefault="007D2D02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29" w:name="_Toc435555002"/>
      <w:bookmarkStart w:id="30" w:name="_Toc13145707"/>
      <w:r>
        <w:rPr>
          <w:rFonts w:ascii="Times New Roman" w:eastAsia="黑体" w:hAnsi="Times New Roman"/>
          <w:color w:val="auto"/>
          <w:sz w:val="30"/>
          <w:szCs w:val="30"/>
        </w:rPr>
        <w:t xml:space="preserve">1.2 </w:t>
      </w:r>
      <w:r>
        <w:rPr>
          <w:rFonts w:ascii="Times New Roman" w:eastAsia="黑体" w:hAnsi="Times New Roman"/>
          <w:color w:val="auto"/>
          <w:sz w:val="30"/>
          <w:szCs w:val="30"/>
        </w:rPr>
        <w:t>范围</w:t>
      </w:r>
      <w:bookmarkEnd w:id="29"/>
      <w:bookmarkEnd w:id="30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31" w:name="_Toc435555003"/>
      <w:r>
        <w:rPr>
          <w:rFonts w:ascii="Times New Roman" w:hAnsi="Times New Roman" w:cs="Times New Roman" w:hint="eastAsia"/>
          <w:sz w:val="24"/>
          <w:szCs w:val="24"/>
        </w:rPr>
        <w:t>该文档内容涵盖作业批改系统系统的所有功能模块的详细设计描述，根据本系统的《概要设计》进行详细设计。</w:t>
      </w:r>
    </w:p>
    <w:p w:rsidR="00B33499" w:rsidRDefault="007D2D02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2" w:name="_Toc444202907"/>
      <w:bookmarkStart w:id="33" w:name="_Toc13145708"/>
      <w:bookmarkStart w:id="34" w:name="_Toc435555005"/>
      <w:bookmarkEnd w:id="31"/>
      <w:r>
        <w:rPr>
          <w:rFonts w:ascii="Times New Roman" w:eastAsia="黑体" w:hAnsi="Times New Roman"/>
          <w:color w:val="auto"/>
          <w:sz w:val="30"/>
          <w:szCs w:val="30"/>
        </w:rPr>
        <w:t xml:space="preserve">1.3 </w:t>
      </w:r>
      <w:r>
        <w:rPr>
          <w:rFonts w:ascii="Times New Roman" w:eastAsia="黑体" w:hAnsi="Times New Roman"/>
          <w:color w:val="auto"/>
          <w:sz w:val="30"/>
          <w:szCs w:val="30"/>
        </w:rPr>
        <w:t>引用标准</w:t>
      </w:r>
      <w:bookmarkEnd w:id="32"/>
      <w:bookmarkEnd w:id="33"/>
    </w:p>
    <w:p w:rsidR="00B33499" w:rsidRDefault="007D2D02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</w:t>
      </w:r>
      <w:r>
        <w:rPr>
          <w:rFonts w:ascii="Times New Roman" w:hAnsi="Times New Roman" w:cs="Times New Roman" w:hint="eastAsia"/>
          <w:sz w:val="24"/>
          <w:szCs w:val="24"/>
        </w:rPr>
        <w:t>软件工程案例教程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韩万江等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 w:rsidR="00B33499" w:rsidRDefault="007D2D02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</w:t>
      </w:r>
    </w:p>
    <w:p w:rsidR="00B33499" w:rsidRDefault="007D2D02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5" w:name="_Toc444202908"/>
      <w:bookmarkStart w:id="36" w:name="_Toc13145709"/>
      <w:r>
        <w:rPr>
          <w:rFonts w:ascii="Times New Roman" w:eastAsia="黑体" w:hAnsi="Times New Roman"/>
          <w:color w:val="auto"/>
          <w:sz w:val="30"/>
          <w:szCs w:val="30"/>
        </w:rPr>
        <w:t xml:space="preserve">1.4 </w:t>
      </w:r>
      <w:r>
        <w:rPr>
          <w:rFonts w:ascii="Times New Roman" w:eastAsia="黑体" w:hAnsi="Times New Roman"/>
          <w:color w:val="auto"/>
          <w:sz w:val="30"/>
          <w:szCs w:val="30"/>
        </w:rPr>
        <w:t>参考资料</w:t>
      </w:r>
      <w:bookmarkEnd w:id="35"/>
      <w:bookmarkEnd w:id="36"/>
    </w:p>
    <w:p w:rsidR="00B33499" w:rsidRDefault="007D2D02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《软件项目管理案例教程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韩万江等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 w:rsidR="00B33499" w:rsidRDefault="007D2D02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</w:t>
      </w:r>
    </w:p>
    <w:p w:rsidR="00B33499" w:rsidRDefault="007D2D02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7" w:name="_Toc13145710"/>
      <w:r>
        <w:rPr>
          <w:rFonts w:ascii="Times New Roman" w:eastAsia="黑体" w:hAnsi="Times New Roman"/>
          <w:color w:val="auto"/>
          <w:sz w:val="30"/>
          <w:szCs w:val="30"/>
        </w:rPr>
        <w:t xml:space="preserve">1.5 </w:t>
      </w:r>
      <w:r>
        <w:rPr>
          <w:rFonts w:ascii="Times New Roman" w:eastAsia="黑体" w:hAnsi="Times New Roman"/>
          <w:color w:val="auto"/>
          <w:sz w:val="30"/>
          <w:szCs w:val="30"/>
        </w:rPr>
        <w:t>版本更新信息</w:t>
      </w:r>
      <w:bookmarkEnd w:id="34"/>
      <w:bookmarkEnd w:id="37"/>
    </w:p>
    <w:p w:rsidR="00B33499" w:rsidRDefault="007D2D02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本文档的更新记录如下表</w:t>
      </w:r>
      <w:r>
        <w:rPr>
          <w:rFonts w:ascii="Times New Roman" w:hAnsi="Times New Roman" w:cs="Times New Roman" w:hint="eastAsia"/>
          <w:sz w:val="24"/>
          <w:szCs w:val="24"/>
        </w:rPr>
        <w:t>1-1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 w:rsidR="00B33499" w:rsidRDefault="00B334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36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1"/>
        <w:gridCol w:w="1452"/>
        <w:gridCol w:w="1791"/>
        <w:gridCol w:w="1537"/>
        <w:gridCol w:w="2131"/>
      </w:tblGrid>
      <w:tr w:rsidR="00B33499">
        <w:trPr>
          <w:trHeight w:val="273"/>
          <w:jc w:val="center"/>
        </w:trPr>
        <w:tc>
          <w:tcPr>
            <w:tcW w:w="1451" w:type="dxa"/>
            <w:tcBorders>
              <w:bottom w:val="single" w:sz="12" w:space="0" w:color="000000"/>
            </w:tcBorders>
            <w:vAlign w:val="center"/>
          </w:tcPr>
          <w:p w:rsidR="00B33499" w:rsidRDefault="007D2D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452" w:type="dxa"/>
            <w:tcBorders>
              <w:bottom w:val="single" w:sz="12" w:space="0" w:color="000000"/>
            </w:tcBorders>
            <w:vAlign w:val="center"/>
          </w:tcPr>
          <w:p w:rsidR="00B33499" w:rsidRDefault="007D2D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791" w:type="dxa"/>
            <w:tcBorders>
              <w:bottom w:val="single" w:sz="12" w:space="0" w:color="000000"/>
            </w:tcBorders>
            <w:vAlign w:val="center"/>
          </w:tcPr>
          <w:p w:rsidR="00B33499" w:rsidRDefault="007D2D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537" w:type="dxa"/>
            <w:tcBorders>
              <w:bottom w:val="single" w:sz="12" w:space="0" w:color="000000"/>
            </w:tcBorders>
            <w:vAlign w:val="center"/>
          </w:tcPr>
          <w:p w:rsidR="00B33499" w:rsidRDefault="007D2D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2131" w:type="dxa"/>
            <w:tcBorders>
              <w:bottom w:val="single" w:sz="12" w:space="0" w:color="000000"/>
            </w:tcBorders>
            <w:vAlign w:val="center"/>
          </w:tcPr>
          <w:p w:rsidR="00B33499" w:rsidRDefault="007D2D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 w:rsidR="00B33499">
        <w:trPr>
          <w:trHeight w:val="273"/>
          <w:jc w:val="center"/>
        </w:trPr>
        <w:tc>
          <w:tcPr>
            <w:tcW w:w="1451" w:type="dxa"/>
            <w:tcBorders>
              <w:top w:val="nil"/>
            </w:tcBorders>
            <w:vAlign w:val="center"/>
          </w:tcPr>
          <w:p w:rsidR="00B33499" w:rsidRDefault="007D2D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 w:rsidR="00B33499" w:rsidRDefault="007D2D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9.6.28</w:t>
            </w:r>
          </w:p>
        </w:tc>
        <w:tc>
          <w:tcPr>
            <w:tcW w:w="1791" w:type="dxa"/>
            <w:tcBorders>
              <w:top w:val="nil"/>
            </w:tcBorders>
            <w:vAlign w:val="center"/>
          </w:tcPr>
          <w:p w:rsidR="00B33499" w:rsidRDefault="007D2D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</w:t>
            </w:r>
          </w:p>
        </w:tc>
        <w:tc>
          <w:tcPr>
            <w:tcW w:w="1537" w:type="dxa"/>
            <w:tcBorders>
              <w:top w:val="nil"/>
            </w:tcBorders>
            <w:vAlign w:val="center"/>
          </w:tcPr>
          <w:p w:rsidR="00B33499" w:rsidRDefault="007D2D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 w:rsidR="00B33499" w:rsidRDefault="007D2D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  <w:tr w:rsidR="00B33499">
        <w:trPr>
          <w:trHeight w:val="273"/>
          <w:jc w:val="center"/>
        </w:trPr>
        <w:tc>
          <w:tcPr>
            <w:tcW w:w="1451" w:type="dxa"/>
            <w:tcBorders>
              <w:top w:val="nil"/>
            </w:tcBorders>
            <w:vAlign w:val="center"/>
          </w:tcPr>
          <w:p w:rsidR="00B33499" w:rsidRDefault="007D2D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 w:rsidR="00B33499" w:rsidRDefault="007D2D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2019.7.2</w:t>
            </w:r>
          </w:p>
        </w:tc>
        <w:tc>
          <w:tcPr>
            <w:tcW w:w="1791" w:type="dxa"/>
            <w:tcBorders>
              <w:top w:val="nil"/>
            </w:tcBorders>
            <w:vAlign w:val="center"/>
          </w:tcPr>
          <w:p w:rsidR="00B33499" w:rsidRDefault="007D2D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537" w:type="dxa"/>
            <w:tcBorders>
              <w:top w:val="nil"/>
            </w:tcBorders>
            <w:vAlign w:val="center"/>
          </w:tcPr>
          <w:p w:rsidR="00B33499" w:rsidRDefault="007D2D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章节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 w:rsidR="00B33499" w:rsidRDefault="007D2D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增加</w:t>
            </w:r>
          </w:p>
        </w:tc>
      </w:tr>
      <w:tr w:rsidR="00B33499">
        <w:trPr>
          <w:trHeight w:val="273"/>
          <w:jc w:val="center"/>
        </w:trPr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:rsidR="00B33499" w:rsidRDefault="007D2D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452" w:type="dxa"/>
            <w:tcBorders>
              <w:top w:val="nil"/>
              <w:bottom w:val="single" w:sz="4" w:space="0" w:color="auto"/>
            </w:tcBorders>
            <w:vAlign w:val="center"/>
          </w:tcPr>
          <w:p w:rsidR="00B33499" w:rsidRDefault="006B5B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2019.7.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vAlign w:val="center"/>
          </w:tcPr>
          <w:p w:rsidR="00B33499" w:rsidRDefault="007D2D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7" w:type="dxa"/>
            <w:tcBorders>
              <w:top w:val="nil"/>
              <w:bottom w:val="single" w:sz="4" w:space="0" w:color="auto"/>
            </w:tcBorders>
            <w:vAlign w:val="center"/>
          </w:tcPr>
          <w:p w:rsidR="00B33499" w:rsidRDefault="007D2D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2131" w:type="dxa"/>
            <w:tcBorders>
              <w:top w:val="nil"/>
              <w:bottom w:val="single" w:sz="4" w:space="0" w:color="auto"/>
            </w:tcBorders>
            <w:vAlign w:val="center"/>
          </w:tcPr>
          <w:p w:rsidR="00B33499" w:rsidRDefault="007D2D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 w:rsidR="00B33499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3499" w:rsidRDefault="00B334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3499" w:rsidRDefault="00B334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3499" w:rsidRDefault="00B334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3499" w:rsidRDefault="00B334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3499" w:rsidRDefault="00B334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3499" w:rsidRDefault="007D2D02">
      <w:pPr>
        <w:spacing w:after="0" w:line="360" w:lineRule="auto"/>
        <w:jc w:val="center"/>
        <w:rPr>
          <w:rFonts w:ascii="Times New Roman" w:eastAsia="黑体" w:hAnsi="Times New Roman"/>
          <w:sz w:val="44"/>
          <w:szCs w:val="44"/>
        </w:rPr>
      </w:pPr>
      <w:bookmarkStart w:id="38" w:name="_Toc435555006"/>
      <w:r>
        <w:rPr>
          <w:rFonts w:ascii="Times New Roman" w:hAnsi="Times New Roman" w:cs="Times New Roman" w:hint="eastAsia"/>
          <w:sz w:val="21"/>
          <w:szCs w:val="24"/>
        </w:rPr>
        <w:t>表</w:t>
      </w:r>
      <w:r>
        <w:rPr>
          <w:rFonts w:ascii="Times New Roman" w:hAnsi="Times New Roman" w:cs="Times New Roman" w:hint="eastAsia"/>
          <w:sz w:val="21"/>
          <w:szCs w:val="24"/>
        </w:rPr>
        <w:t xml:space="preserve">1-1   </w:t>
      </w:r>
      <w:r>
        <w:rPr>
          <w:rFonts w:ascii="Times New Roman" w:hAnsi="Times New Roman" w:cs="Times New Roman" w:hint="eastAsia"/>
          <w:sz w:val="21"/>
          <w:szCs w:val="24"/>
        </w:rPr>
        <w:t>文档更新记录</w:t>
      </w:r>
    </w:p>
    <w:p w:rsidR="00B33499" w:rsidRDefault="007D2D02">
      <w:pPr>
        <w:pStyle w:val="12"/>
        <w:spacing w:after="240" w:line="360" w:lineRule="auto"/>
        <w:rPr>
          <w:rFonts w:ascii="Times New Roman" w:eastAsia="黑体" w:hAnsi="Times New Roman"/>
          <w:color w:val="auto"/>
          <w:sz w:val="44"/>
          <w:szCs w:val="44"/>
        </w:rPr>
      </w:pPr>
      <w:bookmarkStart w:id="39" w:name="_Toc13145711"/>
      <w:r>
        <w:rPr>
          <w:rFonts w:ascii="Times New Roman" w:eastAsia="黑体" w:hAnsi="Times New Roman"/>
          <w:color w:val="auto"/>
          <w:sz w:val="44"/>
          <w:szCs w:val="44"/>
        </w:rPr>
        <w:lastRenderedPageBreak/>
        <w:t>2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．详细设计简述</w:t>
      </w:r>
      <w:bookmarkEnd w:id="38"/>
      <w:bookmarkEnd w:id="39"/>
    </w:p>
    <w:p w:rsidR="00B33499" w:rsidRDefault="007D2D02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40" w:name="_Toc435555007"/>
      <w:bookmarkStart w:id="41" w:name="_Toc13145712"/>
      <w:r>
        <w:rPr>
          <w:rFonts w:ascii="Times New Roman" w:eastAsia="黑体" w:hAnsi="Times New Roman"/>
          <w:color w:val="auto"/>
          <w:sz w:val="30"/>
          <w:szCs w:val="30"/>
        </w:rPr>
        <w:t>2.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1</w:t>
      </w:r>
      <w:r>
        <w:rPr>
          <w:rFonts w:ascii="Times New Roman" w:eastAsia="黑体" w:hAnsi="Times New Roman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设计</w:t>
      </w:r>
      <w:r>
        <w:rPr>
          <w:rFonts w:ascii="Times New Roman" w:eastAsia="黑体" w:hAnsi="Times New Roman"/>
          <w:color w:val="auto"/>
          <w:sz w:val="30"/>
          <w:szCs w:val="30"/>
        </w:rPr>
        <w:t>简介</w:t>
      </w:r>
      <w:bookmarkEnd w:id="40"/>
      <w:bookmarkEnd w:id="41"/>
    </w:p>
    <w:p w:rsidR="00B33499" w:rsidRDefault="007D2D02">
      <w:pPr>
        <w:spacing w:line="360" w:lineRule="auto"/>
        <w:ind w:firstLineChars="200" w:firstLine="440"/>
        <w:rPr>
          <w:rFonts w:ascii="Times New Roman" w:hAnsi="Times New Roman" w:cs="Times New Roman"/>
          <w:sz w:val="24"/>
          <w:szCs w:val="24"/>
        </w:rPr>
      </w:pPr>
      <w:r>
        <w:rPr>
          <w:lang w:bidi="en-US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作业批改系统</w:t>
      </w:r>
      <w:r>
        <w:rPr>
          <w:rFonts w:ascii="Times New Roman" w:hAnsi="Times New Roman" w:cs="Times New Roman"/>
          <w:sz w:val="24"/>
          <w:szCs w:val="24"/>
        </w:rPr>
        <w:t>分层结构图如图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 w:rsidR="00B33499" w:rsidRDefault="007D2D02">
      <w:pPr>
        <w:spacing w:line="360" w:lineRule="auto"/>
        <w:ind w:firstLineChars="200" w:firstLine="440"/>
        <w:jc w:val="center"/>
      </w:pPr>
      <w:r>
        <w:rPr>
          <w:noProof/>
        </w:rPr>
        <w:drawing>
          <wp:inline distT="0" distB="0" distL="114300" distR="114300" wp14:anchorId="5E2F4B82" wp14:editId="57709F01">
            <wp:extent cx="5262880" cy="2898140"/>
            <wp:effectExtent l="0" t="0" r="13970" b="1651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 xml:space="preserve"> 2</w:t>
      </w:r>
      <w:r>
        <w:t xml:space="preserve">-1 </w:t>
      </w:r>
      <w:r>
        <w:rPr>
          <w:rFonts w:hint="eastAsia"/>
        </w:rPr>
        <w:t>分层结构示意图</w:t>
      </w:r>
    </w:p>
    <w:p w:rsidR="00B33499" w:rsidRDefault="00B33499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:rsidR="00B33499" w:rsidRDefault="00B33499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:rsidR="00B33499" w:rsidRDefault="00B33499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:rsidR="00B33499" w:rsidRDefault="00B33499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:rsidR="00B33499" w:rsidRDefault="00B33499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:rsidR="00B33499" w:rsidRDefault="00B33499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:rsidR="00B33499" w:rsidRDefault="00B33499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:rsidR="00B33499" w:rsidRDefault="00B33499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:rsidR="00B33499" w:rsidRDefault="00B33499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:rsidR="00B33499" w:rsidRDefault="007D2D02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42" w:name="_Toc435555008"/>
      <w:bookmarkStart w:id="43" w:name="_Toc13145713"/>
      <w:r>
        <w:rPr>
          <w:rFonts w:ascii="Times New Roman" w:eastAsia="黑体" w:hAnsi="Times New Roman" w:hint="eastAsia"/>
          <w:color w:val="auto"/>
          <w:sz w:val="30"/>
          <w:szCs w:val="30"/>
        </w:rPr>
        <w:lastRenderedPageBreak/>
        <w:t xml:space="preserve">2.2 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模块简介</w:t>
      </w:r>
      <w:bookmarkEnd w:id="42"/>
      <w:bookmarkEnd w:id="43"/>
    </w:p>
    <w:p w:rsidR="00B33499" w:rsidRDefault="007D2D02"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系统功能模块图如图</w:t>
      </w:r>
      <w:r>
        <w:rPr>
          <w:rFonts w:ascii="Times New Roman" w:hAnsi="Times New Roman" w:cs="Times New Roman" w:hint="eastAsia"/>
          <w:sz w:val="24"/>
          <w:szCs w:val="24"/>
        </w:rPr>
        <w:t>2-2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B33499" w:rsidRDefault="007D2D02">
      <w:pPr>
        <w:spacing w:after="0" w:line="240" w:lineRule="auto"/>
      </w:pPr>
      <w:r>
        <w:rPr>
          <w:noProof/>
        </w:rPr>
        <w:drawing>
          <wp:inline distT="0" distB="0" distL="0" distR="0" wp14:anchorId="1690CEF8" wp14:editId="4C60BF42">
            <wp:extent cx="5274310" cy="408432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99" w:rsidRDefault="007D2D02">
      <w:pPr>
        <w:spacing w:after="0" w:line="24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rPr>
          <w:rFonts w:hint="eastAsia"/>
        </w:rPr>
        <w:t>系统功能模块图</w:t>
      </w:r>
    </w:p>
    <w:p w:rsidR="00B33499" w:rsidRDefault="00B33499"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B33499" w:rsidRDefault="007D2D02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bookmarkStart w:id="44" w:name="_Toc435555009"/>
      <w:bookmarkStart w:id="45" w:name="_Toc13145714"/>
      <w:r>
        <w:rPr>
          <w:rFonts w:ascii="Times New Roman" w:eastAsia="黑体" w:hAnsi="Times New Roman"/>
          <w:color w:val="auto"/>
          <w:sz w:val="44"/>
          <w:szCs w:val="44"/>
        </w:rPr>
        <w:t>3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、界面详细设计</w:t>
      </w:r>
      <w:bookmarkEnd w:id="44"/>
      <w:bookmarkEnd w:id="45"/>
    </w:p>
    <w:p w:rsidR="00B33499" w:rsidRDefault="007D2D02">
      <w:pPr>
        <w:pStyle w:val="2"/>
        <w:rPr>
          <w:color w:val="auto"/>
        </w:rPr>
      </w:pPr>
      <w:bookmarkStart w:id="46" w:name="_Toc435555010"/>
      <w:bookmarkStart w:id="47" w:name="_Toc13145715"/>
      <w:r>
        <w:rPr>
          <w:rFonts w:hint="eastAsia"/>
          <w:color w:val="auto"/>
        </w:rPr>
        <w:t>3.1</w:t>
      </w:r>
      <w:r>
        <w:rPr>
          <w:rFonts w:hint="eastAsia"/>
          <w:color w:val="auto"/>
        </w:rPr>
        <w:t>、页面设计说明</w:t>
      </w:r>
      <w:bookmarkEnd w:id="46"/>
      <w:bookmarkEnd w:id="47"/>
    </w:p>
    <w:p w:rsidR="00B33499" w:rsidRDefault="007D2D0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该系统设计坚持以下原则：置用户于控制之下，减少用户记忆负担，保持界面一直。界面设计采用</w:t>
      </w:r>
      <w:r>
        <w:rPr>
          <w:rFonts w:ascii="Times New Roman" w:hAnsi="Times New Roman" w:cs="Times New Roman" w:hint="eastAsia"/>
          <w:sz w:val="24"/>
          <w:szCs w:val="24"/>
        </w:rPr>
        <w:t>vue</w:t>
      </w:r>
      <w:r>
        <w:rPr>
          <w:rFonts w:ascii="Times New Roman" w:hAnsi="Times New Roman" w:cs="Times New Roman" w:hint="eastAsia"/>
          <w:sz w:val="24"/>
          <w:szCs w:val="24"/>
        </w:rPr>
        <w:t>框架，结合</w:t>
      </w:r>
      <w:r>
        <w:rPr>
          <w:rFonts w:ascii="Times New Roman" w:hAnsi="Times New Roman" w:cs="Times New Roman" w:hint="eastAsia"/>
          <w:sz w:val="24"/>
          <w:szCs w:val="24"/>
        </w:rPr>
        <w:t>Element</w:t>
      </w:r>
      <w:r>
        <w:rPr>
          <w:rFonts w:ascii="Times New Roman" w:hAnsi="Times New Roman" w:cs="Times New Roman" w:hint="eastAsia"/>
          <w:sz w:val="24"/>
          <w:szCs w:val="24"/>
        </w:rPr>
        <w:t>组件。</w:t>
      </w:r>
    </w:p>
    <w:p w:rsidR="00B33499" w:rsidRDefault="007D2D02">
      <w:pPr>
        <w:pStyle w:val="2"/>
        <w:rPr>
          <w:color w:val="auto"/>
        </w:rPr>
      </w:pPr>
      <w:bookmarkStart w:id="48" w:name="_Toc435555011"/>
      <w:bookmarkStart w:id="49" w:name="_Toc13145716"/>
      <w:r>
        <w:rPr>
          <w:rFonts w:hint="eastAsia"/>
          <w:color w:val="auto"/>
        </w:rPr>
        <w:t>3.2</w:t>
      </w:r>
      <w:r>
        <w:rPr>
          <w:rFonts w:hint="eastAsia"/>
          <w:color w:val="auto"/>
        </w:rPr>
        <w:t>、静态页面详细设计</w:t>
      </w:r>
      <w:bookmarkEnd w:id="48"/>
      <w:bookmarkEnd w:id="49"/>
    </w:p>
    <w:p w:rsidR="00B33499" w:rsidRDefault="007D2D0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作业批改系统静态页面见表</w:t>
      </w:r>
      <w:r>
        <w:rPr>
          <w:rFonts w:ascii="Times New Roman" w:hAnsi="Times New Roman" w:cs="Times New Roman" w:hint="eastAsia"/>
          <w:sz w:val="24"/>
          <w:szCs w:val="24"/>
        </w:rPr>
        <w:t>3-1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49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532"/>
        <w:gridCol w:w="2449"/>
        <w:gridCol w:w="4509"/>
      </w:tblGrid>
      <w:tr w:rsidR="00B33499">
        <w:trPr>
          <w:jc w:val="center"/>
        </w:trPr>
        <w:tc>
          <w:tcPr>
            <w:tcW w:w="2532" w:type="dxa"/>
            <w:shd w:val="solid" w:color="000080" w:fill="FFFFFF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界面</w:t>
            </w:r>
          </w:p>
        </w:tc>
        <w:tc>
          <w:tcPr>
            <w:tcW w:w="2449" w:type="dxa"/>
            <w:shd w:val="solid" w:color="000080" w:fill="FFFFFF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4509" w:type="dxa"/>
            <w:shd w:val="solid" w:color="000080" w:fill="FFFFFF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B33499">
        <w:trPr>
          <w:jc w:val="center"/>
        </w:trPr>
        <w:tc>
          <w:tcPr>
            <w:tcW w:w="2532" w:type="dxa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学生、教师登录界面</w:t>
            </w:r>
          </w:p>
        </w:tc>
        <w:tc>
          <w:tcPr>
            <w:tcW w:w="2449" w:type="dxa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login.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4509" w:type="dxa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提供给学生、教师输入账号、密码并登录</w:t>
            </w:r>
          </w:p>
        </w:tc>
      </w:tr>
      <w:tr w:rsidR="00B33499">
        <w:trPr>
          <w:jc w:val="center"/>
        </w:trPr>
        <w:tc>
          <w:tcPr>
            <w:tcW w:w="2532" w:type="dxa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管理员登录界面</w:t>
            </w:r>
          </w:p>
        </w:tc>
        <w:tc>
          <w:tcPr>
            <w:tcW w:w="2449" w:type="dxa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dminLogin.vue</w:t>
            </w:r>
          </w:p>
        </w:tc>
        <w:tc>
          <w:tcPr>
            <w:tcW w:w="4509" w:type="dxa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提供给管理员输入账号、密码并登录</w:t>
            </w:r>
          </w:p>
        </w:tc>
      </w:tr>
      <w:tr w:rsidR="00B33499">
        <w:trPr>
          <w:jc w:val="center"/>
        </w:trPr>
        <w:tc>
          <w:tcPr>
            <w:tcW w:w="2532" w:type="dxa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管理员教师信息管理界面</w:t>
            </w:r>
          </w:p>
        </w:tc>
        <w:tc>
          <w:tcPr>
            <w:tcW w:w="2449" w:type="dxa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4509" w:type="dxa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提供管理员教师管理功能</w:t>
            </w:r>
          </w:p>
        </w:tc>
      </w:tr>
      <w:tr w:rsidR="00B33499">
        <w:trPr>
          <w:jc w:val="center"/>
        </w:trPr>
        <w:tc>
          <w:tcPr>
            <w:tcW w:w="2532" w:type="dxa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管理员学生信息管理界面</w:t>
            </w:r>
          </w:p>
        </w:tc>
        <w:tc>
          <w:tcPr>
            <w:tcW w:w="2449" w:type="dxa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4509" w:type="dxa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提供管理员学生管理功能</w:t>
            </w:r>
          </w:p>
        </w:tc>
      </w:tr>
      <w:tr w:rsidR="00B33499">
        <w:trPr>
          <w:jc w:val="center"/>
        </w:trPr>
        <w:tc>
          <w:tcPr>
            <w:tcW w:w="2532" w:type="dxa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管理员班级信息管理界面</w:t>
            </w:r>
          </w:p>
        </w:tc>
        <w:tc>
          <w:tcPr>
            <w:tcW w:w="2449" w:type="dxa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ClassInfo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.vue</w:t>
            </w:r>
          </w:p>
        </w:tc>
        <w:tc>
          <w:tcPr>
            <w:tcW w:w="4509" w:type="dxa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提供管理员班级管理功能</w:t>
            </w:r>
          </w:p>
        </w:tc>
      </w:tr>
      <w:tr w:rsidR="00B33499">
        <w:trPr>
          <w:jc w:val="center"/>
        </w:trPr>
        <w:tc>
          <w:tcPr>
            <w:tcW w:w="2532" w:type="dxa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管理员课程安排界面</w:t>
            </w:r>
          </w:p>
        </w:tc>
        <w:tc>
          <w:tcPr>
            <w:tcW w:w="2449" w:type="dxa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.vue</w:t>
            </w:r>
          </w:p>
        </w:tc>
        <w:tc>
          <w:tcPr>
            <w:tcW w:w="4509" w:type="dxa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提供管理员课程安排功能</w:t>
            </w:r>
          </w:p>
        </w:tc>
      </w:tr>
      <w:tr w:rsidR="00B33499">
        <w:trPr>
          <w:jc w:val="center"/>
        </w:trPr>
        <w:tc>
          <w:tcPr>
            <w:tcW w:w="2532" w:type="dxa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学生作业主界面</w:t>
            </w:r>
          </w:p>
        </w:tc>
        <w:tc>
          <w:tcPr>
            <w:tcW w:w="2449" w:type="dxa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StudentIndex.vue</w:t>
            </w:r>
          </w:p>
        </w:tc>
        <w:tc>
          <w:tcPr>
            <w:tcW w:w="4509" w:type="dxa"/>
            <w:vAlign w:val="center"/>
          </w:tcPr>
          <w:p w:rsidR="00B33499" w:rsidRDefault="007D2D0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显示学生作业列表，点击查看作业详情、查看作业答案</w:t>
            </w:r>
          </w:p>
        </w:tc>
      </w:tr>
      <w:tr w:rsidR="00B33499">
        <w:trPr>
          <w:jc w:val="center"/>
        </w:trPr>
        <w:tc>
          <w:tcPr>
            <w:tcW w:w="2532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学生作业详细界面</w:t>
            </w:r>
          </w:p>
        </w:tc>
        <w:tc>
          <w:tcPr>
            <w:tcW w:w="2449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orkDetail.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4509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提供给学生显示作业详情（完整题目、答案）</w:t>
            </w:r>
          </w:p>
        </w:tc>
      </w:tr>
      <w:tr w:rsidR="00B33499">
        <w:trPr>
          <w:jc w:val="center"/>
        </w:trPr>
        <w:tc>
          <w:tcPr>
            <w:tcW w:w="2532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教师作业列表界面</w:t>
            </w:r>
          </w:p>
        </w:tc>
        <w:tc>
          <w:tcPr>
            <w:tcW w:w="2449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eacherWork.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4509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提供给教师显示发布作业列表，删除作业、已发布作业详情查看功能</w:t>
            </w:r>
          </w:p>
        </w:tc>
      </w:tr>
      <w:tr w:rsidR="00B33499">
        <w:trPr>
          <w:jc w:val="center"/>
        </w:trPr>
        <w:tc>
          <w:tcPr>
            <w:tcW w:w="2532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教师发布作业界面</w:t>
            </w:r>
          </w:p>
        </w:tc>
        <w:tc>
          <w:tcPr>
            <w:tcW w:w="2449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orkPublish.vue</w:t>
            </w:r>
          </w:p>
        </w:tc>
        <w:tc>
          <w:tcPr>
            <w:tcW w:w="4509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提供给教师从题库选择题目、自定义题目并发布</w:t>
            </w:r>
          </w:p>
        </w:tc>
      </w:tr>
      <w:tr w:rsidR="00B33499">
        <w:trPr>
          <w:jc w:val="center"/>
        </w:trPr>
        <w:tc>
          <w:tcPr>
            <w:tcW w:w="2532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教师作业详情界面</w:t>
            </w:r>
          </w:p>
        </w:tc>
        <w:tc>
          <w:tcPr>
            <w:tcW w:w="2449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WorkDetail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List.vue</w:t>
            </w:r>
          </w:p>
        </w:tc>
        <w:tc>
          <w:tcPr>
            <w:tcW w:w="4509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提供给教师查看已发布作业学生提交情况、查看分数统计、批改学生作业、</w:t>
            </w:r>
          </w:p>
        </w:tc>
      </w:tr>
      <w:tr w:rsidR="00B33499">
        <w:trPr>
          <w:jc w:val="center"/>
        </w:trPr>
        <w:tc>
          <w:tcPr>
            <w:tcW w:w="2532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教师题库管理界面</w:t>
            </w:r>
          </w:p>
        </w:tc>
        <w:tc>
          <w:tcPr>
            <w:tcW w:w="2449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anagement.vue</w:t>
            </w:r>
          </w:p>
        </w:tc>
        <w:tc>
          <w:tcPr>
            <w:tcW w:w="4509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提供给教师查看题库题目、删除题库题目、添加题库题目</w:t>
            </w:r>
          </w:p>
        </w:tc>
      </w:tr>
      <w:tr w:rsidR="00B33499">
        <w:trPr>
          <w:jc w:val="center"/>
        </w:trPr>
        <w:tc>
          <w:tcPr>
            <w:tcW w:w="2532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修改密码界面</w:t>
            </w:r>
          </w:p>
        </w:tc>
        <w:tc>
          <w:tcPr>
            <w:tcW w:w="2449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Modify</w:t>
            </w:r>
          </w:p>
        </w:tc>
        <w:tc>
          <w:tcPr>
            <w:tcW w:w="4509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提供给教师、学生修改密码</w:t>
            </w:r>
          </w:p>
        </w:tc>
      </w:tr>
    </w:tbl>
    <w:p w:rsidR="00B33499" w:rsidRDefault="00B33499"/>
    <w:p w:rsidR="00B33499" w:rsidRDefault="007D2D02">
      <w:pPr>
        <w:widowControl w:val="0"/>
        <w:spacing w:after="0" w:line="360" w:lineRule="auto"/>
        <w:jc w:val="center"/>
        <w:rPr>
          <w:rFonts w:asciiTheme="minorEastAsia" w:hAnsiTheme="minorEastAsia" w:cs="Times New Roman"/>
          <w:sz w:val="24"/>
          <w:szCs w:val="24"/>
        </w:rPr>
      </w:pPr>
      <w:bookmarkStart w:id="50" w:name="_Toc435555012"/>
      <w:r>
        <w:rPr>
          <w:rFonts w:asciiTheme="minorEastAsia" w:hAnsiTheme="minorEastAsia" w:cs="Times New Roman" w:hint="eastAsia"/>
          <w:sz w:val="21"/>
          <w:szCs w:val="24"/>
        </w:rPr>
        <w:t>表3-1</w:t>
      </w:r>
      <w:r>
        <w:rPr>
          <w:rFonts w:asciiTheme="minorEastAsia" w:hAnsiTheme="minorEastAsia" w:cs="Times New Roman"/>
          <w:sz w:val="21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1"/>
          <w:szCs w:val="24"/>
        </w:rPr>
        <w:t>页面表现层设计</w:t>
      </w:r>
    </w:p>
    <w:p w:rsidR="00B33499" w:rsidRDefault="007D2D02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bookmarkStart w:id="51" w:name="_Toc13145717"/>
      <w:r>
        <w:rPr>
          <w:rFonts w:ascii="Times New Roman" w:eastAsia="黑体" w:hAnsi="Times New Roman" w:hint="eastAsia"/>
          <w:color w:val="auto"/>
          <w:sz w:val="44"/>
          <w:szCs w:val="44"/>
        </w:rPr>
        <w:lastRenderedPageBreak/>
        <w:t>4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、客户端模块详细设计</w:t>
      </w:r>
      <w:bookmarkEnd w:id="50"/>
      <w:bookmarkEnd w:id="51"/>
    </w:p>
    <w:p w:rsidR="00B33499" w:rsidRDefault="007D2D02">
      <w:pPr>
        <w:pStyle w:val="af"/>
      </w:pPr>
      <w:r>
        <w:rPr>
          <w:rFonts w:ascii="Times New Roman" w:hAnsi="Times New Roman" w:cs="Times New Roman" w:hint="eastAsia"/>
          <w:sz w:val="24"/>
          <w:szCs w:val="24"/>
        </w:rPr>
        <w:t>客户端模块主要包括公用模块，登录模块，作业列表模块，作业提交模块，范例学习模块，作业布置模块，作业批改模块，作业删除模块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，查看作业模块，添加题目模块，修改题目模块，删除题目模块。</w:t>
      </w:r>
    </w:p>
    <w:p w:rsidR="00B33499" w:rsidRDefault="00B33499"/>
    <w:p w:rsidR="00B33499" w:rsidRDefault="007D2D02">
      <w:pPr>
        <w:pStyle w:val="2"/>
        <w:rPr>
          <w:color w:val="auto"/>
        </w:rPr>
      </w:pPr>
      <w:bookmarkStart w:id="52" w:name="_Toc435555013"/>
      <w:bookmarkStart w:id="53" w:name="_Toc13145718"/>
      <w:r>
        <w:rPr>
          <w:rFonts w:hint="eastAsia"/>
          <w:color w:val="auto"/>
        </w:rPr>
        <w:t>4.1</w:t>
      </w:r>
      <w:r>
        <w:rPr>
          <w:rFonts w:hint="eastAsia"/>
          <w:color w:val="auto"/>
        </w:rPr>
        <w:t>、学生、教师</w:t>
      </w:r>
      <w:r>
        <w:rPr>
          <w:color w:val="auto"/>
          <w:sz w:val="28"/>
          <w:szCs w:val="28"/>
        </w:rPr>
        <w:t>登录</w:t>
      </w:r>
      <w:r>
        <w:rPr>
          <w:rFonts w:hint="eastAsia"/>
          <w:color w:val="auto"/>
        </w:rPr>
        <w:t>模块</w:t>
      </w:r>
      <w:bookmarkEnd w:id="52"/>
      <w:bookmarkEnd w:id="53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在学生、教师</w:t>
      </w:r>
      <w:r>
        <w:rPr>
          <w:rFonts w:ascii="Times New Roman" w:hAnsi="Times New Roman" w:cs="Times New Roman"/>
          <w:sz w:val="24"/>
          <w:szCs w:val="24"/>
        </w:rPr>
        <w:t>登录模块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ascii="Times New Roman" w:hAnsi="Times New Roman" w:cs="Times New Roman" w:hint="eastAsia"/>
          <w:sz w:val="24"/>
          <w:szCs w:val="24"/>
        </w:rPr>
        <w:t>示意图如图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B33499" w:rsidRDefault="007D2D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962589" wp14:editId="392ADB73">
            <wp:extent cx="5274310" cy="3310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Cs w:val="24"/>
        </w:rPr>
        <w:t>图</w:t>
      </w:r>
      <w:r>
        <w:rPr>
          <w:rFonts w:ascii="Times New Roman" w:hAnsi="Times New Roman" w:cs="Times New Roman" w:hint="eastAsia"/>
          <w:szCs w:val="24"/>
        </w:rPr>
        <w:t xml:space="preserve"> 4</w:t>
      </w:r>
      <w:r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学生、教师登录模块系统</w:t>
      </w:r>
      <w:r>
        <w:rPr>
          <w:rFonts w:ascii="Times New Roman" w:hAnsi="Times New Roman" w:cs="Times New Roman"/>
          <w:szCs w:val="24"/>
        </w:rPr>
        <w:t>响应示意图</w:t>
      </w:r>
    </w:p>
    <w:p w:rsidR="00B33499" w:rsidRDefault="007D2D02">
      <w:pPr>
        <w:pStyle w:val="30"/>
        <w:rPr>
          <w:color w:val="auto"/>
        </w:rPr>
      </w:pPr>
      <w:bookmarkStart w:id="54" w:name="_Toc435555014"/>
      <w:bookmarkStart w:id="55" w:name="_Toc13145719"/>
      <w:r>
        <w:rPr>
          <w:rFonts w:hint="eastAsia"/>
          <w:color w:val="auto"/>
        </w:rPr>
        <w:t xml:space="preserve">4.1.1 </w:t>
      </w:r>
      <w:r>
        <w:rPr>
          <w:rFonts w:hint="eastAsia"/>
          <w:color w:val="auto"/>
        </w:rPr>
        <w:t>表现层</w:t>
      </w:r>
      <w:bookmarkEnd w:id="54"/>
      <w:bookmarkEnd w:id="55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的表现层主要完成不同用户的登录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登</w:t>
      </w:r>
      <w:r>
        <w:rPr>
          <w:rFonts w:ascii="Times New Roman" w:hAnsi="Times New Roman" w:cs="Times New Roman" w:hint="eastAsia"/>
          <w:sz w:val="24"/>
          <w:szCs w:val="24"/>
        </w:rPr>
        <w:t>录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要求用户输入账号</w:t>
      </w:r>
      <w:r>
        <w:rPr>
          <w:rFonts w:ascii="Times New Roman" w:hAnsi="Times New Roman" w:cs="Times New Roman" w:hint="eastAsia"/>
          <w:sz w:val="24"/>
          <w:szCs w:val="24"/>
        </w:rPr>
        <w:t>密码</w:t>
      </w:r>
      <w:r>
        <w:rPr>
          <w:rFonts w:ascii="Times New Roman" w:hAnsi="Times New Roman" w:cs="Times New Roman"/>
          <w:sz w:val="24"/>
          <w:szCs w:val="24"/>
        </w:rPr>
        <w:t>的基本信息，确认后页面给出响应</w:t>
      </w:r>
      <w:r>
        <w:rPr>
          <w:rFonts w:ascii="Times New Roman" w:hAnsi="Times New Roman" w:cs="Times New Roman" w:hint="eastAsia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，提示</w:t>
      </w:r>
      <w:r>
        <w:rPr>
          <w:rFonts w:ascii="Times New Roman" w:hAnsi="Times New Roman" w:cs="Times New Roman" w:hint="eastAsia"/>
          <w:sz w:val="24"/>
          <w:szCs w:val="24"/>
        </w:rPr>
        <w:t>登录成功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ascii="Times New Roman" w:hAnsi="Times New Roman" w:cs="Times New Roman" w:hint="eastAsia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ascii="Times New Roman" w:hAnsi="Times New Roman" w:cs="Times New Roman" w:hint="eastAsia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ascii="Times New Roman" w:hAnsi="Times New Roman" w:cs="Times New Roman" w:hint="eastAsia"/>
          <w:sz w:val="24"/>
          <w:szCs w:val="24"/>
        </w:rPr>
        <w:t>4-1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B33499" w:rsidRDefault="007D2D02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ascii="Times New Roman" w:hAnsi="Times New Roman" w:cs="Times New Roman" w:hint="eastAsia"/>
          <w:sz w:val="24"/>
          <w:szCs w:val="24"/>
        </w:rPr>
        <w:t>JSP</w:t>
      </w:r>
      <w:r>
        <w:rPr>
          <w:rFonts w:ascii="Times New Roman" w:hAnsi="Times New Roman" w:cs="Times New Roman" w:hint="eastAsia"/>
          <w:sz w:val="24"/>
          <w:szCs w:val="24"/>
        </w:rPr>
        <w:t>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B33499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B33499">
        <w:trPr>
          <w:jc w:val="center"/>
        </w:trPr>
        <w:tc>
          <w:tcPr>
            <w:tcW w:w="2630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登录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2193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login.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3682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用户（教师、学生）登入功能，当登入出错时给出提示。</w:t>
            </w:r>
          </w:p>
        </w:tc>
      </w:tr>
    </w:tbl>
    <w:p w:rsidR="00B33499" w:rsidRDefault="007D2D02">
      <w:pPr>
        <w:ind w:left="220" w:firstLineChars="88" w:firstLine="194"/>
        <w:rPr>
          <w:rFonts w:ascii="Times New Roman" w:hAnsi="Times New Roman" w:cs="Times New Roman"/>
          <w:sz w:val="24"/>
          <w:szCs w:val="24"/>
        </w:rPr>
      </w:pPr>
      <w:r>
        <w:br/>
      </w:r>
      <w:r>
        <w:rPr>
          <w:rFonts w:ascii="Times New Roman" w:hAnsi="Times New Roman" w:cs="Times New Roman"/>
          <w:sz w:val="24"/>
          <w:szCs w:val="24"/>
        </w:rPr>
        <w:t>login.vue</w:t>
      </w:r>
      <w:r>
        <w:rPr>
          <w:rFonts w:ascii="Times New Roman" w:hAnsi="Times New Roman" w:cs="Times New Roman"/>
          <w:sz w:val="24"/>
          <w:szCs w:val="24"/>
        </w:rPr>
        <w:t>的流程图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B33499" w:rsidRDefault="007D2D02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Calibri" w:eastAsia="黑体" w:hAnsi="Calibri" w:cs="Calibri"/>
          <w:color w:val="FEFFFF"/>
          <w:sz w:val="16"/>
          <w:szCs w:val="16"/>
          <w:lang w:val="zh-CN"/>
        </w:rPr>
      </w:pPr>
      <w:r>
        <w:rPr>
          <w:rFonts w:ascii="黑体" w:eastAsia="黑体" w:cs="黑体" w:hint="eastAsia"/>
          <w:color w:val="FEFFFF"/>
          <w:sz w:val="16"/>
          <w:szCs w:val="16"/>
          <w:lang w:val="zh-CN"/>
        </w:rPr>
        <w:t>进入游首页</w:t>
      </w:r>
    </w:p>
    <w:p w:rsidR="00B33499" w:rsidRDefault="007D2D02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C31AD15" wp14:editId="58C9E475">
            <wp:extent cx="5274310" cy="4888865"/>
            <wp:effectExtent l="0" t="0" r="2540" b="6985"/>
            <wp:docPr id="5" name="图片 5" descr="C:\Users\Administrator\Documents\Tencent Files\731254261\Image\C2C\E1R7G4[1_8VNTOF6KWD65$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ocuments\Tencent Files\731254261\Image\C2C\E1R7G4[1_8VNTOF6KWD65$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499" w:rsidRDefault="00B33499">
      <w:pPr>
        <w:ind w:firstLineChars="100" w:firstLine="220"/>
        <w:jc w:val="center"/>
      </w:pPr>
    </w:p>
    <w:p w:rsidR="00B33499" w:rsidRDefault="007D2D02">
      <w:pPr>
        <w:ind w:firstLineChars="100" w:firstLine="2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Cs w:val="24"/>
        </w:rPr>
        <w:t>图</w:t>
      </w:r>
      <w:r>
        <w:rPr>
          <w:rFonts w:ascii="Times New Roman" w:hAnsi="Times New Roman" w:cs="Times New Roman" w:hint="eastAsia"/>
          <w:szCs w:val="24"/>
        </w:rPr>
        <w:t xml:space="preserve"> 4</w:t>
      </w:r>
      <w:r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2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登录模块详细设计</w:t>
      </w:r>
      <w:r>
        <w:rPr>
          <w:rFonts w:ascii="Times New Roman" w:hAnsi="Times New Roman" w:cs="Times New Roman"/>
          <w:szCs w:val="24"/>
        </w:rPr>
        <w:t>流程图</w:t>
      </w:r>
    </w:p>
    <w:p w:rsidR="00B33499" w:rsidRDefault="007D2D02">
      <w:pPr>
        <w:pStyle w:val="30"/>
        <w:rPr>
          <w:color w:val="auto"/>
        </w:rPr>
      </w:pPr>
      <w:bookmarkStart w:id="56" w:name="_Toc435555015"/>
      <w:bookmarkStart w:id="57" w:name="_Toc13145720"/>
      <w:r>
        <w:rPr>
          <w:rFonts w:hint="eastAsia"/>
          <w:color w:val="auto"/>
        </w:rPr>
        <w:t xml:space="preserve">4.1.2 </w:t>
      </w:r>
      <w:r>
        <w:rPr>
          <w:rFonts w:hint="eastAsia"/>
          <w:color w:val="auto"/>
        </w:rPr>
        <w:t>控制层</w:t>
      </w:r>
      <w:bookmarkEnd w:id="56"/>
      <w:bookmarkEnd w:id="57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学生、教师登录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ascii="Times New Roman" w:hAnsi="Times New Roman" w:cs="Times New Roman" w:hint="eastAsia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ascii="Times New Roman" w:hAnsi="Times New Roman" w:cs="Times New Roman" w:hint="eastAsia"/>
          <w:sz w:val="24"/>
          <w:szCs w:val="24"/>
        </w:rPr>
        <w:t>来自</w:t>
      </w:r>
      <w:r>
        <w:rPr>
          <w:rFonts w:ascii="Times New Roman" w:hAnsi="Times New Roman" w:cs="Times New Roman"/>
          <w:sz w:val="24"/>
          <w:szCs w:val="24"/>
        </w:rPr>
        <w:t>login.vue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用户输入，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调用登入模块的业务逻辑接口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将用户名与密码等用户关键</w:t>
      </w:r>
      <w:r>
        <w:rPr>
          <w:rFonts w:ascii="Times New Roman" w:hAnsi="Times New Roman" w:cs="Times New Roman" w:hint="eastAsia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传递到业务</w:t>
      </w:r>
      <w:r>
        <w:rPr>
          <w:rFonts w:ascii="Times New Roman" w:hAnsi="Times New Roman" w:cs="Times New Roman" w:hint="eastAsia"/>
          <w:sz w:val="24"/>
          <w:szCs w:val="24"/>
        </w:rPr>
        <w:t>逻辑层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 w:hint="eastAsia"/>
          <w:sz w:val="24"/>
          <w:szCs w:val="24"/>
        </w:rPr>
        <w:t>判定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ascii="Times New Roman" w:hAnsi="Times New Roman" w:cs="Times New Roman" w:hint="eastAsia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ascii="Times New Roman" w:hAnsi="Times New Roman" w:cs="Times New Roman" w:hint="eastAsia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ascii="Times New Roman" w:hAnsi="Times New Roman" w:cs="Times New Roman" w:hint="eastAsia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198"/>
        <w:gridCol w:w="2162"/>
        <w:gridCol w:w="2902"/>
      </w:tblGrid>
      <w:tr w:rsidR="00B33499">
        <w:trPr>
          <w:jc w:val="center"/>
        </w:trPr>
        <w:tc>
          <w:tcPr>
            <w:tcW w:w="1243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事件</w:t>
            </w:r>
          </w:p>
        </w:tc>
        <w:tc>
          <w:tcPr>
            <w:tcW w:w="2198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B33499">
        <w:trPr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oginController.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StudentHome.vue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或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eacherHome.vue—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登入成功，显示提示窗口，并跳转到相应的身份界面。</w:t>
            </w:r>
          </w:p>
        </w:tc>
      </w:tr>
      <w:tr w:rsidR="00B33499">
        <w:trPr>
          <w:jc w:val="center"/>
        </w:trPr>
        <w:tc>
          <w:tcPr>
            <w:tcW w:w="1243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ogin.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---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登入失败，显示提示窗口。</w:t>
            </w:r>
          </w:p>
        </w:tc>
      </w:tr>
    </w:tbl>
    <w:p w:rsidR="00B33499" w:rsidRDefault="007D2D0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控制层列表</w:t>
      </w:r>
    </w:p>
    <w:p w:rsidR="00B33499" w:rsidRDefault="00B33499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oginController.java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 w:rsidR="00B33499" w:rsidRDefault="007D2D02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544E3093" wp14:editId="56AA4999">
                <wp:extent cx="5224780" cy="1878965"/>
                <wp:effectExtent l="0" t="0" r="13970" b="18415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package com.example.workpigai.controller; </w:t>
                            </w:r>
                          </w:p>
                          <w:p w:rsidR="00B33499" w:rsidRDefault="007D2D02">
                            <w:r>
                              <w:t xml:space="preserve"> /**</w:t>
                            </w:r>
                          </w:p>
                          <w:p w:rsidR="00B33499" w:rsidRDefault="007D2D02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实现登录页面</w:t>
                            </w:r>
                            <w:r>
                              <w:t>Action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LoginController </w:t>
                            </w:r>
                          </w:p>
                          <w:p w:rsidR="00B33499" w:rsidRDefault="007D2D02">
                            <w:r>
                              <w:t>{</w:t>
                            </w:r>
                          </w:p>
                          <w:p w:rsidR="00B33499" w:rsidRDefault="007D2D02">
                            <w:pPr>
                              <w:ind w:firstLine="420"/>
                            </w:pPr>
                            <w:r>
                              <w:t>UserService userService;</w:t>
                            </w:r>
                            <w:r>
                              <w:tab/>
                            </w:r>
                          </w:p>
                          <w:p w:rsidR="00B33499" w:rsidRDefault="00B33499"/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  <w:r>
                              <w:t>登入模块的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t>层方法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Result login(@RequestBody User requestUser) {}</w:t>
                            </w:r>
                          </w:p>
                          <w:p w:rsidR="00B33499" w:rsidRDefault="007D2D0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4E309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package com.example.workpigai.controller; </w:t>
                      </w:r>
                    </w:p>
                    <w:p w:rsidR="00B33499" w:rsidRDefault="007D2D02">
                      <w:r>
                        <w:t xml:space="preserve"> /**</w:t>
                      </w:r>
                    </w:p>
                    <w:p w:rsidR="00B33499" w:rsidRDefault="007D2D02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实现登录页面</w:t>
                      </w:r>
                      <w:r>
                        <w:t>Action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LoginController </w:t>
                      </w:r>
                    </w:p>
                    <w:p w:rsidR="00B33499" w:rsidRDefault="007D2D02">
                      <w:r>
                        <w:t>{</w:t>
                      </w:r>
                    </w:p>
                    <w:p w:rsidR="00B33499" w:rsidRDefault="007D2D02">
                      <w:pPr>
                        <w:ind w:firstLine="420"/>
                      </w:pPr>
                      <w:r>
                        <w:t>UserService userService;</w:t>
                      </w:r>
                      <w:r>
                        <w:tab/>
                      </w:r>
                    </w:p>
                    <w:p w:rsidR="00B33499" w:rsidRDefault="00B33499"/>
                    <w:p w:rsidR="00B33499" w:rsidRDefault="007D2D02">
                      <w:r>
                        <w:tab/>
                      </w: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实现</w:t>
                      </w:r>
                      <w:r>
                        <w:t>登入模块的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r>
                        <w:t>层方法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b/>
                        </w:rPr>
                        <w:t>public Result login(@RequestBody User requestUser) {}</w:t>
                      </w:r>
                    </w:p>
                    <w:p w:rsidR="00B33499" w:rsidRDefault="007D2D0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7D2D02">
      <w:pPr>
        <w:pStyle w:val="30"/>
        <w:rPr>
          <w:color w:val="auto"/>
        </w:rPr>
      </w:pPr>
      <w:bookmarkStart w:id="58" w:name="_Toc435555016"/>
      <w:bookmarkStart w:id="59" w:name="_Toc13145721"/>
      <w:r>
        <w:rPr>
          <w:rFonts w:hint="eastAsia"/>
          <w:color w:val="auto"/>
        </w:rPr>
        <w:t xml:space="preserve">4.1.3 </w:t>
      </w:r>
      <w:r>
        <w:rPr>
          <w:rFonts w:hint="eastAsia"/>
          <w:color w:val="auto"/>
        </w:rPr>
        <w:t>业务逻辑层</w:t>
      </w:r>
      <w:bookmarkEnd w:id="58"/>
      <w:bookmarkEnd w:id="59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登录模块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ascii="Times New Roman" w:hAnsi="Times New Roman" w:cs="Times New Roman" w:hint="eastAsia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对用户</w:t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逻辑的判定，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调用登</w:t>
      </w:r>
      <w:r>
        <w:rPr>
          <w:rFonts w:ascii="Times New Roman" w:hAnsi="Times New Roman" w:cs="Times New Roman" w:hint="eastAsia"/>
          <w:sz w:val="24"/>
          <w:szCs w:val="24"/>
        </w:rPr>
        <w:t>录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比如：用户到</w:t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的用户名是否存在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密码是否正确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同时在</w:t>
      </w:r>
      <w:r>
        <w:rPr>
          <w:rFonts w:ascii="Times New Roman" w:hAnsi="Times New Roman" w:cs="Times New Roman" w:hint="eastAsia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用户的</w:t>
      </w:r>
      <w:r>
        <w:rPr>
          <w:rFonts w:ascii="Times New Roman" w:hAnsi="Times New Roman" w:cs="Times New Roman" w:hint="eastAsia"/>
          <w:sz w:val="24"/>
          <w:szCs w:val="24"/>
        </w:rPr>
        <w:t>身份</w:t>
      </w:r>
      <w:r>
        <w:rPr>
          <w:rFonts w:ascii="Times New Roman" w:hAnsi="Times New Roman" w:cs="Times New Roman"/>
          <w:sz w:val="24"/>
          <w:szCs w:val="24"/>
        </w:rPr>
        <w:t>进行判定</w:t>
      </w:r>
      <w:r>
        <w:rPr>
          <w:rFonts w:ascii="Times New Roman" w:hAnsi="Times New Roman" w:cs="Times New Roman" w:hint="eastAsia"/>
          <w:sz w:val="24"/>
          <w:szCs w:val="24"/>
        </w:rPr>
        <w:t>。登录模块业务逻辑层列表如图</w:t>
      </w:r>
      <w:r>
        <w:rPr>
          <w:rFonts w:ascii="Times New Roman" w:hAnsi="Times New Roman" w:cs="Times New Roman" w:hint="eastAsia"/>
          <w:sz w:val="24"/>
          <w:szCs w:val="24"/>
        </w:rPr>
        <w:t>4-3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2499"/>
        <w:gridCol w:w="2276"/>
        <w:gridCol w:w="2417"/>
      </w:tblGrid>
      <w:tr w:rsidR="00B33499">
        <w:trPr>
          <w:jc w:val="center"/>
        </w:trPr>
        <w:tc>
          <w:tcPr>
            <w:tcW w:w="1313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事件</w:t>
            </w:r>
          </w:p>
        </w:tc>
        <w:tc>
          <w:tcPr>
            <w:tcW w:w="2499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B33499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</w:p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UserDao</w:t>
            </w:r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 w:rsidR="00B33499" w:rsidRDefault="007D2D0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p w:rsidR="00B33499" w:rsidRDefault="00B33499">
      <w:pPr>
        <w:rPr>
          <w:rFonts w:ascii="Times New Roman" w:hAnsi="Times New Roman" w:cs="Times New Roman"/>
          <w:sz w:val="24"/>
          <w:szCs w:val="24"/>
        </w:rPr>
      </w:pPr>
    </w:p>
    <w:p w:rsidR="00B33499" w:rsidRDefault="007D2D02">
      <w:pPr>
        <w:rPr>
          <w:rFonts w:ascii="宋体" w:hAnsi="宋体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登入模块的</w:t>
      </w:r>
      <w:r>
        <w:rPr>
          <w:rFonts w:ascii="Times New Roman" w:hAnsi="Times New Roman" w:cs="Times New Roman" w:hint="eastAsia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ascii="Times New Roman" w:hAnsi="Times New Roman" w:cs="Times New Roman" w:hint="eastAsia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:rsidR="00B33499" w:rsidRDefault="007D2D02"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t>UserService.java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5DD65663" wp14:editId="02BCEBB6">
                <wp:extent cx="5224780" cy="1878965"/>
                <wp:effectExtent l="0" t="0" r="13970" b="18415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package com.example.workpigai.service; 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class UserService 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UserDao userDao;</w:t>
                            </w:r>
                          </w:p>
                          <w:p w:rsidR="00B33499" w:rsidRDefault="007D2D02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登入检测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boolean isExist(String account) {}</w:t>
                            </w:r>
                          </w:p>
                          <w:p w:rsidR="00B33499" w:rsidRDefault="007D2D02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public User getByAccount(String account) {}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查找密码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User get(String account, String password){}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增加用户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void add(User user) {    }</w:t>
                            </w:r>
                          </w:p>
                          <w:p w:rsidR="00B33499" w:rsidRDefault="007D2D02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删除用户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public void deleteById(int id) {    }</w:t>
                            </w:r>
                          </w:p>
                          <w:p w:rsidR="00B33499" w:rsidRDefault="007D2D0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D65663" id="文本框 9" o:spid="_x0000_s1027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package com.example.workpigai.service; 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class UserService {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UserDao userDao;</w:t>
                      </w:r>
                    </w:p>
                    <w:p w:rsidR="00B33499" w:rsidRDefault="007D2D02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登入检测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boolean isExist(String account) {}</w:t>
                      </w:r>
                    </w:p>
                    <w:p w:rsidR="00B33499" w:rsidRDefault="007D2D02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b/>
                        </w:rPr>
                        <w:t xml:space="preserve">  public User getByAccount(String account) {}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查找密码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b/>
                        </w:rPr>
                        <w:t>public User get(String account, String password){}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增加用户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void add(User user) {    }</w:t>
                      </w:r>
                    </w:p>
                    <w:p w:rsidR="00B33499" w:rsidRDefault="007D2D02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删除用户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public void deleteById(int id) {    }</w:t>
                      </w:r>
                    </w:p>
                    <w:p w:rsidR="00B33499" w:rsidRDefault="007D2D0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serService.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ascii="Times New Roman" w:hAnsi="Times New Roman" w:cs="Times New Roman" w:hint="eastAsia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 w:rsidR="00B33499" w:rsidRDefault="00B33499">
      <w:pPr>
        <w:rPr>
          <w:rFonts w:ascii="宋体" w:hAnsi="宋体"/>
        </w:rPr>
      </w:pPr>
    </w:p>
    <w:p w:rsidR="00B33499" w:rsidRDefault="007D2D02">
      <w:pPr>
        <w:pStyle w:val="30"/>
        <w:rPr>
          <w:color w:val="auto"/>
        </w:rPr>
      </w:pPr>
      <w:bookmarkStart w:id="60" w:name="_Toc435555017"/>
      <w:bookmarkStart w:id="61" w:name="_Toc13145722"/>
      <w:r>
        <w:rPr>
          <w:rFonts w:hint="eastAsia"/>
          <w:color w:val="auto"/>
        </w:rPr>
        <w:lastRenderedPageBreak/>
        <w:t xml:space="preserve">4.1.4 </w:t>
      </w:r>
      <w:r>
        <w:rPr>
          <w:rFonts w:hint="eastAsia"/>
          <w:color w:val="auto"/>
        </w:rPr>
        <w:t>数据持久层</w:t>
      </w:r>
      <w:bookmarkEnd w:id="60"/>
      <w:bookmarkEnd w:id="61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用户</w:t>
      </w:r>
      <w:r>
        <w:rPr>
          <w:rFonts w:ascii="Times New Roman" w:hAnsi="Times New Roman" w:cs="Times New Roman"/>
          <w:sz w:val="24"/>
          <w:szCs w:val="24"/>
        </w:rPr>
        <w:t>数据进行增删改查</w:t>
      </w:r>
      <w:r>
        <w:rPr>
          <w:rFonts w:ascii="Times New Roman" w:hAnsi="Times New Roman" w:cs="Times New Roman" w:hint="eastAsia"/>
          <w:sz w:val="24"/>
          <w:szCs w:val="24"/>
        </w:rPr>
        <w:t>。登入模块数据持久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245"/>
        <w:gridCol w:w="2372"/>
        <w:gridCol w:w="2520"/>
      </w:tblGrid>
      <w:tr w:rsidR="00B33499">
        <w:trPr>
          <w:jc w:val="center"/>
        </w:trPr>
        <w:tc>
          <w:tcPr>
            <w:tcW w:w="1368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B33499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</w:p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user.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</w:tc>
        <w:tc>
          <w:tcPr>
            <w:tcW w:w="25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用户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信息进行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增删改查操作</w:t>
            </w:r>
          </w:p>
        </w:tc>
      </w:tr>
    </w:tbl>
    <w:p w:rsidR="00B33499" w:rsidRDefault="007D2D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p w:rsidR="00B33499" w:rsidRDefault="00B33499">
      <w:pPr>
        <w:rPr>
          <w:rFonts w:ascii="Times New Roman" w:hAnsi="Times New Roman" w:cs="Times New Roman"/>
          <w:sz w:val="24"/>
          <w:szCs w:val="24"/>
        </w:rPr>
      </w:pP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</w:t>
      </w:r>
      <w:r>
        <w:rPr>
          <w:rFonts w:ascii="Times New Roman" w:hAnsi="Times New Roman" w:cs="Times New Roman"/>
          <w:sz w:val="24"/>
          <w:szCs w:val="24"/>
        </w:rPr>
        <w:t>定义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用户信息进行增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 w:rsidR="00B33499" w:rsidRDefault="00B33499"/>
    <w:p w:rsidR="00B33499" w:rsidRDefault="007D2D02">
      <w:r>
        <w:rPr>
          <w:noProof/>
          <w:szCs w:val="21"/>
        </w:rPr>
        <mc:AlternateContent>
          <mc:Choice Requires="wps">
            <w:drawing>
              <wp:inline distT="0" distB="0" distL="0" distR="0" wp14:anchorId="24AB4D22" wp14:editId="5ABAC4AE">
                <wp:extent cx="5260975" cy="3988435"/>
                <wp:effectExtent l="0" t="0" r="15875" b="15875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package com.example.workpigai.dao; </w:t>
                            </w:r>
                          </w:p>
                          <w:p w:rsidR="00B33499" w:rsidRDefault="007D2D02">
                            <w:r>
                              <w:t>/**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UserDao  JpaRepository&lt;User,Integer&gt;{</w:t>
                            </w:r>
                          </w:p>
                          <w:p w:rsidR="00B33499" w:rsidRDefault="007D2D02">
                            <w:pPr>
                              <w:ind w:firstLine="420"/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查找用户</w:t>
                            </w:r>
                            <w:r>
                              <w:t>信息</w:t>
                            </w:r>
                            <w:r>
                              <w:t>*/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User findByAccount(String account);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匹配</w:t>
                            </w:r>
                            <w:r>
                              <w:t>用户信息</w:t>
                            </w:r>
                            <w:r>
                              <w:t>*/</w:t>
                            </w:r>
                          </w:p>
                          <w:p w:rsidR="00B33499" w:rsidRDefault="007D2D02">
                            <w:pPr>
                              <w:ind w:firstLine="435"/>
                            </w:pPr>
                            <w:r>
                              <w:rPr>
                                <w:b/>
                              </w:rPr>
                              <w:t>User getByAccountAndPassword(String account,String password);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addUser(User user);</w:t>
                            </w:r>
                            <w:r>
                              <w:tab/>
                            </w:r>
                          </w:p>
                          <w:p w:rsidR="00B33499" w:rsidRDefault="007D2D0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AB4D22" id="文本框 13" o:spid="_x0000_s1028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package com.example.workpigai.dao; </w:t>
                      </w:r>
                    </w:p>
                    <w:p w:rsidR="00B33499" w:rsidRDefault="007D2D02">
                      <w:r>
                        <w:t>/**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UserDao  JpaRepository&lt;User,Integer&gt;{</w:t>
                      </w:r>
                    </w:p>
                    <w:p w:rsidR="00B33499" w:rsidRDefault="007D2D02">
                      <w:pPr>
                        <w:ind w:firstLine="420"/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查找用户</w:t>
                      </w:r>
                      <w:r>
                        <w:t>信息</w:t>
                      </w:r>
                      <w:r>
                        <w:t>*/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>User findByAccount(String</w:t>
                      </w:r>
                      <w:r>
                        <w:rPr>
                          <w:b/>
                        </w:rPr>
                        <w:t xml:space="preserve"> account);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匹配</w:t>
                      </w:r>
                      <w:r>
                        <w:t>用户信息</w:t>
                      </w:r>
                      <w:r>
                        <w:t>*/</w:t>
                      </w:r>
                    </w:p>
                    <w:p w:rsidR="00B33499" w:rsidRDefault="007D2D02">
                      <w:pPr>
                        <w:ind w:firstLine="435"/>
                      </w:pPr>
                      <w:r>
                        <w:rPr>
                          <w:b/>
                        </w:rPr>
                        <w:t>User getByAccountAndPassword(String account,String password);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addUser(User user);</w:t>
                      </w:r>
                      <w:r>
                        <w:tab/>
                      </w:r>
                    </w:p>
                    <w:p w:rsidR="00B33499" w:rsidRDefault="007D2D0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7D2D02">
      <w:pPr>
        <w:pStyle w:val="30"/>
        <w:rPr>
          <w:color w:val="auto"/>
        </w:rPr>
      </w:pPr>
      <w:bookmarkStart w:id="62" w:name="_Toc435555018"/>
      <w:bookmarkStart w:id="63" w:name="_Toc13145723"/>
      <w:r>
        <w:rPr>
          <w:rFonts w:hint="eastAsia"/>
          <w:color w:val="auto"/>
        </w:rPr>
        <w:t xml:space="preserve">4.1.5 </w:t>
      </w:r>
      <w:r>
        <w:rPr>
          <w:rFonts w:hint="eastAsia"/>
          <w:color w:val="auto"/>
        </w:rPr>
        <w:t>域模型层</w:t>
      </w:r>
      <w:bookmarkEnd w:id="62"/>
      <w:bookmarkEnd w:id="63"/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ascii="Times New Roman" w:hAnsi="Times New Roman" w:cs="Times New Roman" w:hint="eastAsia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ascii="Times New Roman" w:hAnsi="Times New Roman" w:cs="Times New Roman" w:hint="eastAsia"/>
          <w:sz w:val="24"/>
          <w:szCs w:val="24"/>
        </w:rPr>
        <w:t>涉及到</w:t>
      </w:r>
      <w:r>
        <w:rPr>
          <w:rFonts w:ascii="Times New Roman" w:hAnsi="Times New Roman" w:cs="Times New Roman"/>
          <w:sz w:val="24"/>
          <w:szCs w:val="24"/>
        </w:rPr>
        <w:t>用户</w:t>
      </w:r>
      <w:r>
        <w:rPr>
          <w:rFonts w:ascii="Times New Roman" w:hAnsi="Times New Roman" w:cs="Times New Roman" w:hint="eastAsia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ascii="Times New Roman" w:hAnsi="Times New Roman" w:cs="Times New Roman" w:hint="eastAsia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ascii="Times New Roman" w:hAnsi="Times New Roman" w:cs="Times New Roman" w:hint="eastAsia"/>
          <w:sz w:val="24"/>
          <w:szCs w:val="24"/>
        </w:rPr>
        <w:t>，登录模块域模型层列表如表</w:t>
      </w:r>
      <w:r>
        <w:rPr>
          <w:rFonts w:ascii="Times New Roman" w:hAnsi="Times New Roman" w:cs="Times New Roman" w:hint="eastAsia"/>
          <w:sz w:val="24"/>
          <w:szCs w:val="24"/>
        </w:rPr>
        <w:t>4-5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tbl>
      <w:tblPr>
        <w:tblW w:w="733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4675"/>
      </w:tblGrid>
      <w:tr w:rsidR="00B33499">
        <w:trPr>
          <w:jc w:val="center"/>
        </w:trPr>
        <w:tc>
          <w:tcPr>
            <w:tcW w:w="2655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域模型</w:t>
            </w:r>
          </w:p>
        </w:tc>
        <w:tc>
          <w:tcPr>
            <w:tcW w:w="4675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B33499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对用户信息的增、删、改、查操作</w:t>
            </w:r>
          </w:p>
        </w:tc>
      </w:tr>
    </w:tbl>
    <w:p w:rsidR="00B33499" w:rsidRDefault="007D2D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登入模块域模型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p w:rsidR="00B33499" w:rsidRDefault="00B33499">
      <w:pPr>
        <w:rPr>
          <w:rFonts w:ascii="Times New Roman" w:hAnsi="Times New Roman" w:cs="Times New Roman"/>
          <w:sz w:val="24"/>
          <w:szCs w:val="24"/>
        </w:rPr>
      </w:pP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ascii="Times New Roman" w:hAnsi="Times New Roman" w:cs="Times New Roman" w:hint="eastAsia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 w:rsidR="00B33499" w:rsidRDefault="007D2D02">
      <w:r>
        <w:rPr>
          <w:noProof/>
          <w:szCs w:val="21"/>
        </w:rPr>
        <mc:AlternateContent>
          <mc:Choice Requires="wps">
            <w:drawing>
              <wp:inline distT="0" distB="0" distL="0" distR="0" wp14:anchorId="4A1821F3" wp14:editId="1ADB3FD8">
                <wp:extent cx="5260975" cy="3988435"/>
                <wp:effectExtent l="0" t="0" r="15875" b="15875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package com.example.workpigai.model;</w:t>
                            </w:r>
                          </w:p>
                          <w:p w:rsidR="00B33499" w:rsidRDefault="007D2D02">
                            <w:r>
                              <w:t>/**</w:t>
                            </w:r>
                          </w:p>
                          <w:p w:rsidR="00B33499" w:rsidRDefault="007D2D02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  <w:t>User</w:t>
                            </w:r>
                            <w:r>
                              <w:t>表的信息记录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{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</w:t>
                            </w:r>
                            <w:r>
                              <w:t>识别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String account;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password;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ind w:firstLine="435"/>
                            </w:pPr>
                            <w:r>
                              <w:rPr>
                                <w:b/>
                              </w:rPr>
                              <w:t>int type;</w:t>
                            </w:r>
                            <w:r>
                              <w:tab/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身份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</w:t>
                            </w:r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1821F3" id="文本框 14" o:spid="_x0000_s1029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" fillcolor="#a5a5a5">
                <v:textbox style="mso-fit-shape-to-text:t">
                  <w:txbxContent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package com.example.workpigai.model;</w:t>
                      </w:r>
                    </w:p>
                    <w:p w:rsidR="00B33499" w:rsidRDefault="007D2D02">
                      <w:r>
                        <w:t>/**</w:t>
                      </w:r>
                    </w:p>
                    <w:p w:rsidR="00B33499" w:rsidRDefault="007D2D02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  <w:t>User</w:t>
                      </w:r>
                      <w:r>
                        <w:t>表的信息记录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{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</w:t>
                      </w:r>
                      <w:r>
                        <w:t>识别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 xml:space="preserve">String account;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password;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ind w:firstLine="435"/>
                      </w:pPr>
                      <w:r>
                        <w:rPr>
                          <w:b/>
                        </w:rPr>
                        <w:t>int type;</w:t>
                      </w:r>
                      <w:r>
                        <w:tab/>
                        <w:t xml:space="preserve">   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身份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</w:t>
                      </w:r>
                      <w:r>
                        <w:t>*/</w:t>
                      </w:r>
                    </w:p>
                    <w:p w:rsidR="00B33499" w:rsidRDefault="007D2D0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7D2D02">
      <w:pPr>
        <w:pStyle w:val="2"/>
        <w:rPr>
          <w:color w:val="auto"/>
        </w:rPr>
      </w:pPr>
      <w:bookmarkStart w:id="64" w:name="_Toc13145724"/>
      <w:r>
        <w:rPr>
          <w:rFonts w:hint="eastAsia"/>
          <w:color w:val="auto"/>
        </w:rPr>
        <w:t>4.2</w:t>
      </w:r>
      <w:r>
        <w:rPr>
          <w:rFonts w:hint="eastAsia"/>
          <w:color w:val="auto"/>
        </w:rPr>
        <w:t>、学生作业列表模块</w:t>
      </w:r>
      <w:bookmarkEnd w:id="64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学生登录成功后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ascii="Times New Roman" w:hAnsi="Times New Roman" w:cs="Times New Roman" w:hint="eastAsia"/>
          <w:sz w:val="24"/>
          <w:szCs w:val="24"/>
        </w:rPr>
        <w:t>示意图如图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2D0FC4" wp14:editId="23C2CB4A">
            <wp:extent cx="5274310" cy="3391535"/>
            <wp:effectExtent l="0" t="0" r="254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99" w:rsidRDefault="00B33499">
      <w:pPr>
        <w:jc w:val="center"/>
      </w:pPr>
    </w:p>
    <w:p w:rsidR="00B33499" w:rsidRDefault="007D2D0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</w:t>
      </w:r>
      <w:r>
        <w:t>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学生作业列表模块</w:t>
      </w:r>
      <w:r>
        <w:rPr>
          <w:rFonts w:ascii="Times New Roman" w:hAnsi="Times New Roman" w:cs="Times New Roman" w:hint="eastAsia"/>
          <w:szCs w:val="24"/>
        </w:rPr>
        <w:t>系统</w:t>
      </w:r>
      <w:r>
        <w:rPr>
          <w:rFonts w:ascii="Times New Roman" w:hAnsi="Times New Roman" w:cs="Times New Roman"/>
          <w:szCs w:val="24"/>
        </w:rPr>
        <w:t>响应示意图</w:t>
      </w:r>
    </w:p>
    <w:p w:rsidR="00B33499" w:rsidRDefault="007D2D02">
      <w:pPr>
        <w:pStyle w:val="30"/>
        <w:rPr>
          <w:color w:val="auto"/>
        </w:rPr>
      </w:pPr>
      <w:bookmarkStart w:id="65" w:name="_Toc13145725"/>
      <w:r>
        <w:rPr>
          <w:rFonts w:hint="eastAsia"/>
          <w:color w:val="auto"/>
        </w:rPr>
        <w:t xml:space="preserve">4.2.1 </w:t>
      </w:r>
      <w:r>
        <w:rPr>
          <w:rFonts w:hint="eastAsia"/>
          <w:color w:val="auto"/>
        </w:rPr>
        <w:t>表现层</w:t>
      </w:r>
      <w:bookmarkEnd w:id="65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的表现层主要完成学生对作业的各种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，学生作业列表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ascii="Times New Roman" w:hAnsi="Times New Roman" w:cs="Times New Roman" w:hint="eastAsia"/>
          <w:sz w:val="24"/>
          <w:szCs w:val="24"/>
        </w:rPr>
        <w:t>能完成学生所需要完成的任务（查看作业列表，作业详情，提交作业），提交作业</w:t>
      </w:r>
      <w:r>
        <w:rPr>
          <w:rFonts w:ascii="Times New Roman" w:hAnsi="Times New Roman" w:cs="Times New Roman"/>
          <w:sz w:val="24"/>
          <w:szCs w:val="24"/>
        </w:rPr>
        <w:t>确认后页面给出响应</w:t>
      </w:r>
      <w:r>
        <w:rPr>
          <w:rFonts w:ascii="Times New Roman" w:hAnsi="Times New Roman" w:cs="Times New Roman" w:hint="eastAsia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提示提交成功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ascii="Times New Roman" w:hAnsi="Times New Roman" w:cs="Times New Roman" w:hint="eastAsia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ascii="Times New Roman" w:hAnsi="Times New Roman" w:cs="Times New Roman" w:hint="eastAsia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ascii="Times New Roman" w:hAnsi="Times New Roman" w:cs="Times New Roman" w:hint="eastAsia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?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B33499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B33499">
        <w:trPr>
          <w:jc w:val="center"/>
        </w:trPr>
        <w:tc>
          <w:tcPr>
            <w:tcW w:w="2630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学生主界面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作业列表界面</w:t>
            </w:r>
          </w:p>
        </w:tc>
        <w:tc>
          <w:tcPr>
            <w:tcW w:w="2193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StudentIndex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3682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学生登陆成功后，进入的学生主界面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查看作业列表作业</w:t>
            </w:r>
          </w:p>
        </w:tc>
      </w:tr>
      <w:tr w:rsidR="00B33499">
        <w:trPr>
          <w:jc w:val="center"/>
        </w:trPr>
        <w:tc>
          <w:tcPr>
            <w:tcW w:w="2630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学生查看详情界面</w:t>
            </w:r>
          </w:p>
        </w:tc>
        <w:tc>
          <w:tcPr>
            <w:tcW w:w="2193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orkDetail.vue</w:t>
            </w:r>
          </w:p>
        </w:tc>
        <w:tc>
          <w:tcPr>
            <w:tcW w:w="3682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学生查看作业详情界面，可进行作业提交</w:t>
            </w:r>
          </w:p>
        </w:tc>
      </w:tr>
    </w:tbl>
    <w:p w:rsidR="00B33499" w:rsidRDefault="007D2D02">
      <w:pPr>
        <w:ind w:firstLineChars="100" w:firstLine="220"/>
        <w:jc w:val="center"/>
        <w:rPr>
          <w:rFonts w:ascii="Times New Roman" w:hAnsi="Times New Roman" w:cs="Times New Roman"/>
          <w:sz w:val="24"/>
          <w:szCs w:val="24"/>
        </w:rPr>
      </w:pPr>
      <w:r>
        <w:br/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ascii="Times New Roman" w:hAnsi="Times New Roman" w:cs="Times New Roman" w:hint="eastAsia"/>
          <w:sz w:val="24"/>
          <w:szCs w:val="24"/>
        </w:rPr>
        <w:t>JSP</w:t>
      </w:r>
      <w:r>
        <w:rPr>
          <w:rFonts w:ascii="Times New Roman" w:hAnsi="Times New Roman" w:cs="Times New Roman" w:hint="eastAsia"/>
          <w:sz w:val="24"/>
          <w:szCs w:val="24"/>
        </w:rPr>
        <w:t>列表</w:t>
      </w:r>
    </w:p>
    <w:p w:rsidR="00B33499" w:rsidRDefault="00B33499">
      <w:pPr>
        <w:ind w:left="220" w:firstLineChars="88" w:firstLine="194"/>
      </w:pPr>
    </w:p>
    <w:p w:rsidR="00B33499" w:rsidRDefault="007D2D02">
      <w:pPr>
        <w:ind w:left="220" w:firstLineChars="88" w:firstLine="2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StudentIndex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orkDetail.vue</w:t>
      </w:r>
      <w:r>
        <w:rPr>
          <w:rFonts w:ascii="Times New Roman" w:hAnsi="Times New Roman" w:cs="Times New Roman"/>
          <w:sz w:val="24"/>
          <w:szCs w:val="24"/>
        </w:rPr>
        <w:t>的流程图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B33499" w:rsidRDefault="007D2D02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Calibri" w:eastAsia="黑体" w:hAnsi="Calibri" w:cs="Calibri"/>
          <w:color w:val="FEFFFF"/>
          <w:sz w:val="16"/>
          <w:szCs w:val="16"/>
          <w:lang w:val="zh-CN"/>
        </w:rPr>
      </w:pPr>
      <w:r>
        <w:rPr>
          <w:rFonts w:ascii="黑体" w:eastAsia="黑体" w:cs="黑体" w:hint="eastAsia"/>
          <w:color w:val="FEFFFF"/>
          <w:sz w:val="16"/>
          <w:szCs w:val="16"/>
          <w:lang w:val="zh-CN"/>
        </w:rPr>
        <w:lastRenderedPageBreak/>
        <w:t>进入游首页</w:t>
      </w:r>
    </w:p>
    <w:p w:rsidR="00B33499" w:rsidRDefault="007D2D02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2FD9DBE" wp14:editId="56993CEB">
            <wp:extent cx="5274310" cy="4705350"/>
            <wp:effectExtent l="0" t="0" r="2540" b="0"/>
            <wp:docPr id="18" name="图片 18" descr="C:\Users\Administrator\Documents\Tencent Files\731254261\Image\C2C\HEA_A~1DWT1)U1F87([QK)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strator\Documents\Tencent Files\731254261\Image\C2C\HEA_A~1DWT1)U1F87([QK)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499" w:rsidRDefault="00B33499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B33499" w:rsidRDefault="00B33499">
      <w:pPr>
        <w:ind w:firstLineChars="100" w:firstLine="220"/>
        <w:jc w:val="center"/>
      </w:pPr>
    </w:p>
    <w:p w:rsidR="00B33499" w:rsidRDefault="007D2D02">
      <w:pPr>
        <w:ind w:firstLineChars="100" w:firstLine="2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Cs w:val="24"/>
        </w:rPr>
        <w:t>图</w:t>
      </w:r>
      <w:r>
        <w:rPr>
          <w:rFonts w:ascii="Times New Roman" w:hAnsi="Times New Roman" w:cs="Times New Roman" w:hint="eastAsia"/>
          <w:szCs w:val="24"/>
        </w:rPr>
        <w:t xml:space="preserve"> 4</w:t>
      </w:r>
      <w:r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4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学生作业列表模块详细设计</w:t>
      </w:r>
      <w:r>
        <w:rPr>
          <w:rFonts w:ascii="Times New Roman" w:hAnsi="Times New Roman" w:cs="Times New Roman"/>
          <w:szCs w:val="24"/>
        </w:rPr>
        <w:t>流程图</w:t>
      </w:r>
    </w:p>
    <w:p w:rsidR="00B33499" w:rsidRDefault="007D2D02">
      <w:pPr>
        <w:pStyle w:val="30"/>
        <w:rPr>
          <w:color w:val="auto"/>
        </w:rPr>
      </w:pPr>
      <w:bookmarkStart w:id="66" w:name="_Toc13145726"/>
      <w:r>
        <w:rPr>
          <w:rFonts w:hint="eastAsia"/>
          <w:color w:val="auto"/>
        </w:rPr>
        <w:t xml:space="preserve">4.2.2 </w:t>
      </w:r>
      <w:r>
        <w:rPr>
          <w:rFonts w:hint="eastAsia"/>
          <w:color w:val="auto"/>
        </w:rPr>
        <w:t>控制层</w:t>
      </w:r>
      <w:bookmarkEnd w:id="66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ascii="Times New Roman" w:hAnsi="Times New Roman" w:cs="Times New Roman" w:hint="eastAsia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ascii="Times New Roman" w:hAnsi="Times New Roman" w:cs="Times New Roman" w:hint="eastAsia"/>
          <w:sz w:val="24"/>
          <w:szCs w:val="24"/>
        </w:rPr>
        <w:t>来自</w:t>
      </w:r>
      <w:r>
        <w:rPr>
          <w:rFonts w:ascii="Times New Roman" w:hAnsi="Times New Roman" w:cs="Times New Roman"/>
          <w:sz w:val="24"/>
          <w:szCs w:val="24"/>
        </w:rPr>
        <w:t>StudentIndex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orkDetail.vue</w:t>
      </w:r>
      <w:r>
        <w:rPr>
          <w:rFonts w:ascii="Times New Roman" w:hAnsi="Times New Roman" w:cs="Times New Roman" w:hint="eastAsia"/>
          <w:sz w:val="24"/>
          <w:szCs w:val="24"/>
        </w:rPr>
        <w:t>的操作</w:t>
      </w:r>
      <w:r>
        <w:rPr>
          <w:rFonts w:ascii="Times New Roman" w:hAnsi="Times New Roman" w:cs="Times New Roman"/>
          <w:sz w:val="24"/>
          <w:szCs w:val="24"/>
        </w:rPr>
        <w:t>输入，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操作信息</w:t>
      </w:r>
      <w:r>
        <w:rPr>
          <w:rFonts w:ascii="Times New Roman" w:hAnsi="Times New Roman" w:cs="Times New Roman"/>
          <w:sz w:val="24"/>
          <w:szCs w:val="24"/>
        </w:rPr>
        <w:t>传递到业务</w:t>
      </w:r>
      <w:r>
        <w:rPr>
          <w:rFonts w:ascii="Times New Roman" w:hAnsi="Times New Roman" w:cs="Times New Roman" w:hint="eastAsia"/>
          <w:sz w:val="24"/>
          <w:szCs w:val="24"/>
        </w:rPr>
        <w:t>逻辑层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 w:hint="eastAsia"/>
          <w:sz w:val="24"/>
          <w:szCs w:val="24"/>
        </w:rPr>
        <w:t>判定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ascii="Times New Roman" w:hAnsi="Times New Roman" w:cs="Times New Roman" w:hint="eastAsia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ascii="Times New Roman" w:hAnsi="Times New Roman" w:cs="Times New Roman" w:hint="eastAsia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ascii="Times New Roman" w:hAnsi="Times New Roman" w:cs="Times New Roman" w:hint="eastAsia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B33499" w:rsidRDefault="00B33499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p w:rsidR="00B33499" w:rsidRDefault="00B33499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p w:rsidR="00B33499" w:rsidRDefault="00B33499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51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928"/>
        <w:gridCol w:w="1641"/>
        <w:gridCol w:w="1614"/>
        <w:gridCol w:w="2167"/>
        <w:gridCol w:w="2165"/>
      </w:tblGrid>
      <w:tr w:rsidR="00B33499">
        <w:trPr>
          <w:jc w:val="center"/>
        </w:trPr>
        <w:tc>
          <w:tcPr>
            <w:tcW w:w="928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事件</w:t>
            </w:r>
          </w:p>
        </w:tc>
        <w:tc>
          <w:tcPr>
            <w:tcW w:w="1641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1614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167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  <w:tc>
          <w:tcPr>
            <w:tcW w:w="2165" w:type="dxa"/>
            <w:shd w:val="solid" w:color="000080" w:fill="FFFFFF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499">
        <w:trPr>
          <w:trHeight w:val="2209"/>
          <w:jc w:val="center"/>
        </w:trPr>
        <w:tc>
          <w:tcPr>
            <w:tcW w:w="9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查看作业详情</w:t>
            </w:r>
          </w:p>
        </w:tc>
        <w:tc>
          <w:tcPr>
            <w:tcW w:w="16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TeacherControllerWorkDetailInfo.java</w:t>
            </w:r>
          </w:p>
        </w:tc>
        <w:tc>
          <w:tcPr>
            <w:tcW w:w="161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1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orkDetail.vue—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显示相应的作业详情界面</w:t>
            </w:r>
          </w:p>
        </w:tc>
        <w:tc>
          <w:tcPr>
            <w:tcW w:w="216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499">
        <w:trPr>
          <w:trHeight w:val="1375"/>
          <w:jc w:val="center"/>
        </w:trPr>
        <w:tc>
          <w:tcPr>
            <w:tcW w:w="92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作业提交</w:t>
            </w:r>
          </w:p>
        </w:tc>
        <w:tc>
          <w:tcPr>
            <w:tcW w:w="1641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TeacherControllerWorkInfo.java</w:t>
            </w:r>
          </w:p>
        </w:tc>
        <w:tc>
          <w:tcPr>
            <w:tcW w:w="1614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167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StudentIndex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返回并显示提交成功的结果</w:t>
            </w:r>
          </w:p>
        </w:tc>
        <w:tc>
          <w:tcPr>
            <w:tcW w:w="2165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499">
        <w:trPr>
          <w:trHeight w:val="1374"/>
          <w:jc w:val="center"/>
        </w:trPr>
        <w:tc>
          <w:tcPr>
            <w:tcW w:w="928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1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RROR</w:t>
            </w:r>
          </w:p>
        </w:tc>
        <w:tc>
          <w:tcPr>
            <w:tcW w:w="2167" w:type="dxa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orkDetail.vue—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显示提交成功的结果</w:t>
            </w:r>
          </w:p>
        </w:tc>
        <w:tc>
          <w:tcPr>
            <w:tcW w:w="2165" w:type="dxa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499">
        <w:trPr>
          <w:trHeight w:val="2209"/>
          <w:jc w:val="center"/>
        </w:trPr>
        <w:tc>
          <w:tcPr>
            <w:tcW w:w="928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查看答案</w:t>
            </w:r>
          </w:p>
        </w:tc>
        <w:tc>
          <w:tcPr>
            <w:tcW w:w="1641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TeacherControllerWorkDetailInfo.java</w:t>
            </w:r>
          </w:p>
        </w:tc>
        <w:tc>
          <w:tcPr>
            <w:tcW w:w="1614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167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StudentIndex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显示作业答案的窗口</w:t>
            </w:r>
          </w:p>
        </w:tc>
        <w:tc>
          <w:tcPr>
            <w:tcW w:w="2165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3499" w:rsidRDefault="007D2D0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 xml:space="preserve">7 </w:t>
      </w:r>
      <w:r>
        <w:rPr>
          <w:rFonts w:ascii="Times New Roman" w:hAnsi="Times New Roman" w:cs="Times New Roman" w:hint="eastAsia"/>
          <w:sz w:val="24"/>
          <w:szCs w:val="24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控制层列表</w:t>
      </w:r>
    </w:p>
    <w:p w:rsidR="00B33499" w:rsidRDefault="00B33499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TeacherControllerWorkDetailInfo.java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TeacherControllerWorkInfo.java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 w:rsidR="00B33499" w:rsidRDefault="007D2D02">
      <w:pPr>
        <w:ind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4FC2D45F" wp14:editId="005A188F">
                <wp:extent cx="5224780" cy="1878965"/>
                <wp:effectExtent l="0" t="0" r="13970" b="18415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>package com.example.workpigai.controller.teacher;</w:t>
                            </w:r>
                            <w:r>
                              <w:t xml:space="preserve"> /**</w:t>
                            </w:r>
                          </w:p>
                          <w:p w:rsidR="00B33499" w:rsidRDefault="007D2D02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学生作业列表</w:t>
                            </w:r>
                            <w:r>
                              <w:t>页面</w:t>
                            </w:r>
                            <w:r>
                              <w:t>Action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TeacherControllerWorkDetailInfo </w:t>
                            </w:r>
                          </w:p>
                          <w:p w:rsidR="00B33499" w:rsidRDefault="007D2D02">
                            <w:r>
                              <w:t>{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WorkDetailService workDetailService;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List&lt;WorkDetail&gt; workDetailList() throws Exception {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List&lt;WorkDetail&gt; findAllByWorkTitleLike(@RequestBody Search s) throws Exception {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WorkDetail addWorkDetail(@RequestBody WorkDetail workDetail) throws Exception {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@PostMapping("/api/updateWorkDetail")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WorkDetail updateWorkDetail(@RequestBody WorkDetail workDetail) throws Exception {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}    public Result deleteWorkDetail(@RequestBody int id) throws Exception {  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C2D45F" id="文本框 8" o:spid="_x0000_s1030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" fillcolor="#a5a5a5">
                <v:textbox style="mso-fit-shape-to-text:t">
                  <w:txbxContent>
                    <w:p w:rsidR="00B33499" w:rsidRDefault="007D2D02">
                      <w:r>
                        <w:rPr>
                          <w:rFonts w:hint="eastAsia"/>
                        </w:rPr>
                        <w:t xml:space="preserve">package </w:t>
                      </w:r>
                      <w:r>
                        <w:rPr>
                          <w:rFonts w:hint="eastAsia"/>
                        </w:rPr>
                        <w:t>com.example.workpigai.controller.teacher;</w:t>
                      </w:r>
                      <w:r>
                        <w:t xml:space="preserve"> /**</w:t>
                      </w:r>
                    </w:p>
                    <w:p w:rsidR="00B33499" w:rsidRDefault="007D2D02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学生作业列表</w:t>
                      </w:r>
                      <w:r>
                        <w:t>页面</w:t>
                      </w:r>
                      <w:r>
                        <w:t>Action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TeacherControllerWorkDetailInfo </w:t>
                      </w:r>
                    </w:p>
                    <w:p w:rsidR="00B33499" w:rsidRDefault="007D2D02">
                      <w:r>
                        <w:t>{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WorkDetailService workDetailService;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List&lt;WorkDetail&gt; workDetailList() throws Exception {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List&lt;</w:t>
                      </w:r>
                      <w:r>
                        <w:rPr>
                          <w:rFonts w:hint="eastAsia"/>
                        </w:rPr>
                        <w:t>WorkDetail&gt; findAllByWorkTitleLike(@RequestBody Search s) throws Exception {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WorkDetail addWorkDetail(@RequestBody WorkDetail workDetail) throws Exception {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@PostMapping("/api/updateWorkDetail")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WorkDetail updateWorkDetail(@RequestBody WorkDetail workDetail) throws Exception {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}    public Result deleteWorkDetail(@RequestBody int id) throws Exception {  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1B6CC379" wp14:editId="3693C22A">
                <wp:extent cx="5224780" cy="1878965"/>
                <wp:effectExtent l="4445" t="4445" r="9525" b="2159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>package com.example.workpigai.controller.teacher;</w:t>
                            </w:r>
                          </w:p>
                          <w:p w:rsidR="00B33499" w:rsidRDefault="007D2D02">
                            <w:r>
                              <w:t xml:space="preserve"> /**</w:t>
                            </w:r>
                          </w:p>
                          <w:p w:rsidR="00B33499" w:rsidRDefault="007D2D02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学生作业列表界面</w:t>
                            </w:r>
                            <w:r>
                              <w:t>页面</w:t>
                            </w:r>
                            <w:r>
                              <w:t>Action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TeacherControllerWorkInfo </w:t>
                            </w:r>
                          </w:p>
                          <w:p w:rsidR="00B33499" w:rsidRDefault="007D2D02">
                            <w:r>
                              <w:t>{</w:t>
                            </w:r>
                            <w:r>
                              <w:rPr>
                                <w:rFonts w:hint="eastAsia"/>
                              </w:rPr>
                              <w:t xml:space="preserve">    WorkService workService;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 public List&lt;Work&gt; workList() throws Exception {    }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</w:rPr>
                              <w:t xml:space="preserve">public List&lt;Work&gt; findAllByTeacher_NameLikeOrWorkDetail_WorkTitleLike(@RequestBody Search s) throws Exception {    }    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</w:rPr>
                              <w:t>public Work addWorkDetail(@RequestBody Work work) throws Exception {   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Work updateWorkDetail(@RequestBody Work work) throws Exception {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Result deleteWork(@RequestBody int id) throws Exception {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6CC379" id="文本框 6" o:spid="_x0000_s1031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" fillcolor="#a5a5a5">
                <v:textbox style="mso-fit-shape-to-text:t">
                  <w:txbxContent>
                    <w:p w:rsidR="00B33499" w:rsidRDefault="007D2D02">
                      <w:r>
                        <w:rPr>
                          <w:rFonts w:hint="eastAsia"/>
                        </w:rPr>
                        <w:t>package com.example.workpigai.controller.teacher;</w:t>
                      </w:r>
                    </w:p>
                    <w:p w:rsidR="00B33499" w:rsidRDefault="007D2D02">
                      <w:r>
                        <w:t xml:space="preserve"> /**</w:t>
                      </w:r>
                    </w:p>
                    <w:p w:rsidR="00B33499" w:rsidRDefault="007D2D02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学生作业列表界面</w:t>
                      </w:r>
                      <w:r>
                        <w:t>页面</w:t>
                      </w:r>
                      <w:r>
                        <w:t>Action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TeacherControllerWorkInfo </w:t>
                      </w:r>
                    </w:p>
                    <w:p w:rsidR="00B33499" w:rsidRDefault="007D2D02">
                      <w:r>
                        <w:t>{</w:t>
                      </w:r>
                      <w:r>
                        <w:rPr>
                          <w:rFonts w:hint="eastAsia"/>
                        </w:rPr>
                        <w:t xml:space="preserve">    WorkService workService;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 public List&lt;Work&gt; workList() throws Exception {    }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rPr>
                          <w:rFonts w:hint="eastAsia"/>
                        </w:rPr>
                        <w:t xml:space="preserve">public List&lt;Work&gt; findAllByTeacher_NameLikeOrWorkDetail_WorkTitleLike(@RequestBody Search s) throws Exception {    }    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rPr>
                          <w:rFonts w:hint="eastAsia"/>
                        </w:rPr>
                        <w:t>public Work addWorkDetail(@RequestBody Work work) throws Exception {   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Work updateWorkDetail(@RequestBody Work work) thro</w:t>
                      </w:r>
                      <w:r>
                        <w:rPr>
                          <w:rFonts w:hint="eastAsia"/>
                        </w:rPr>
                        <w:t>ws Exception {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Result deleteWork(@RequestBody int id) throws Exception {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}</w:t>
                      </w: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B33499">
      <w:pPr>
        <w:ind w:firstLine="420"/>
        <w:rPr>
          <w:szCs w:val="21"/>
        </w:rPr>
      </w:pPr>
    </w:p>
    <w:p w:rsidR="00B33499" w:rsidRDefault="007D2D02">
      <w:pPr>
        <w:pStyle w:val="30"/>
        <w:rPr>
          <w:color w:val="auto"/>
        </w:rPr>
      </w:pPr>
      <w:bookmarkStart w:id="67" w:name="_Toc13145727"/>
      <w:r>
        <w:rPr>
          <w:rFonts w:hint="eastAsia"/>
          <w:color w:val="auto"/>
        </w:rPr>
        <w:t xml:space="preserve">4.2.3 </w:t>
      </w:r>
      <w:r>
        <w:rPr>
          <w:rFonts w:hint="eastAsia"/>
          <w:color w:val="auto"/>
        </w:rPr>
        <w:t>业务逻辑层</w:t>
      </w:r>
      <w:bookmarkEnd w:id="67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学生作业列表模块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ascii="Times New Roman" w:hAnsi="Times New Roman" w:cs="Times New Roman" w:hint="eastAsia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学生业务操作</w:t>
      </w:r>
      <w:r>
        <w:rPr>
          <w:rFonts w:ascii="Times New Roman" w:hAnsi="Times New Roman" w:cs="Times New Roman"/>
          <w:sz w:val="24"/>
          <w:szCs w:val="24"/>
        </w:rPr>
        <w:t>的判定，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</w:t>
      </w:r>
      <w:r>
        <w:rPr>
          <w:rFonts w:ascii="Times New Roman" w:hAnsi="Times New Roman" w:cs="Times New Roman" w:hint="eastAsia"/>
          <w:sz w:val="24"/>
          <w:szCs w:val="24"/>
        </w:rPr>
        <w:t>提交是否成功。学生作业列表模块业务逻辑层列表如图</w:t>
      </w:r>
      <w:r>
        <w:rPr>
          <w:rFonts w:ascii="Times New Roman" w:hAnsi="Times New Roman" w:cs="Times New Roman" w:hint="eastAsia"/>
          <w:sz w:val="24"/>
          <w:szCs w:val="24"/>
        </w:rPr>
        <w:t>4-8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2499"/>
        <w:gridCol w:w="2276"/>
        <w:gridCol w:w="2417"/>
      </w:tblGrid>
      <w:tr w:rsidR="00B33499">
        <w:trPr>
          <w:jc w:val="center"/>
        </w:trPr>
        <w:tc>
          <w:tcPr>
            <w:tcW w:w="1313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B33499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查看作业详情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WorkDetailService.java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WorkService.java</w:t>
            </w: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WorkDao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etailDao</w:t>
            </w:r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B33499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查看答案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WorkDetailService.java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WorkService.java</w:t>
            </w: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WorkDao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etailDao</w:t>
            </w:r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B33499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提交作业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WorkService.java</w:t>
            </w: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WorkDao</w:t>
            </w:r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 w:rsidR="00B33499" w:rsidRDefault="007D2D0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p w:rsidR="00B33499" w:rsidRDefault="00B33499">
      <w:pPr>
        <w:rPr>
          <w:rFonts w:ascii="Times New Roman" w:hAnsi="Times New Roman" w:cs="Times New Roman"/>
          <w:sz w:val="24"/>
          <w:szCs w:val="24"/>
        </w:rPr>
      </w:pPr>
    </w:p>
    <w:p w:rsidR="00B33499" w:rsidRDefault="007D2D02">
      <w:pPr>
        <w:ind w:firstLineChars="200" w:firstLine="480"/>
        <w:rPr>
          <w:rFonts w:ascii="宋体" w:hAnsi="宋体"/>
        </w:rPr>
      </w:pPr>
      <w:r>
        <w:rPr>
          <w:rFonts w:ascii="Times New Roman" w:hAnsi="Times New Roman" w:cs="Times New Roman" w:hint="eastAsia"/>
          <w:sz w:val="24"/>
          <w:szCs w:val="24"/>
        </w:rPr>
        <w:t>在学生作业列表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ascii="Times New Roman" w:hAnsi="Times New Roman" w:cs="Times New Roman" w:hint="eastAsia"/>
          <w:sz w:val="24"/>
          <w:szCs w:val="24"/>
        </w:rPr>
        <w:t>WorkDetailService.java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WorkService.java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ascii="Times New Roman" w:hAnsi="Times New Roman" w:cs="Times New Roman" w:hint="eastAsia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:rsidR="00B33499" w:rsidRDefault="007D2D02">
      <w:pPr>
        <w:rPr>
          <w:rFonts w:ascii="宋体" w:hAnsi="宋体"/>
        </w:rPr>
      </w:pPr>
      <w:r>
        <w:rPr>
          <w:rFonts w:ascii="Times New Roman" w:hAnsi="Times New Roman" w:cs="Times New Roman" w:hint="eastAsia"/>
          <w:sz w:val="24"/>
          <w:szCs w:val="24"/>
        </w:rPr>
        <w:t>WorkService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WorkDetailService.java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5D8C98E0" wp14:editId="75D1BE7C">
                <wp:extent cx="5224780" cy="1878965"/>
                <wp:effectExtent l="0" t="0" r="13970" b="18415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package com.example.workpigai.service;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WorkService </w:t>
                            </w:r>
                            <w:r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WorkDao workDao;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List&lt;Work&gt; workList() { }</w:t>
                            </w:r>
                          </w:p>
                          <w:p w:rsidR="00B33499" w:rsidRDefault="007D2D02">
                            <w:pPr>
                              <w:ind w:firstLine="44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public Work addOrUpdateWork(Work work) {    }</w:t>
                            </w:r>
                          </w:p>
                          <w:p w:rsidR="00B33499" w:rsidRDefault="007D2D02">
                            <w:pPr>
                              <w:ind w:firstLine="44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List&lt;Work&gt; findAllByTeacher_NameLikeOrWorkDetail_WorkTitleLike(String keywords) {   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void deleteById(int id) {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Work findById(int id){ }</w:t>
                            </w:r>
                          </w:p>
                          <w:p w:rsidR="00B33499" w:rsidRDefault="007D2D02">
                            <w:pPr>
                              <w:ind w:firstLine="44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public boolean isExist(int id) {    }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8C98E0" id="文本框 10" o:spid="_x0000_s1032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" fillcolor="#a5a5a5">
                <v:textbox style="mso-fit-shape-to-text:t">
                  <w:txbxContent>
                    <w:p w:rsidR="00B33499" w:rsidRDefault="007D2D02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package com.example.workpigai.service;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b/>
                        </w:rPr>
                        <w:t xml:space="preserve">WorkService </w:t>
                      </w:r>
                      <w:r>
                        <w:rPr>
                          <w:b/>
                        </w:rPr>
                        <w:t>{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WorkDao workDao;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List&lt;Work&gt; workList() { }</w:t>
                      </w:r>
                    </w:p>
                    <w:p w:rsidR="00B33499" w:rsidRDefault="007D2D02">
                      <w:pPr>
                        <w:ind w:firstLine="44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public Work addOrUpdateWork(Work work) {    }</w:t>
                      </w:r>
                    </w:p>
                    <w:p w:rsidR="00B33499" w:rsidRDefault="007D2D02">
                      <w:pPr>
                        <w:ind w:firstLine="44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List&lt;Work&gt; findAllByTeacher_NameLikeOrWorkDetail_WorkTitleLike(String keywords) {   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void deleteById(int id) {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Work findById(int id){ }</w:t>
                      </w:r>
                    </w:p>
                    <w:p w:rsidR="00B33499" w:rsidRDefault="007D2D02">
                      <w:pPr>
                        <w:ind w:firstLine="44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public boolean isExist(int id) {    }</w:t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 w:rsidR="00B33499" w:rsidRDefault="007D2D02">
      <w:pPr>
        <w:rPr>
          <w:rFonts w:ascii="宋体" w:hAnsi="宋体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0A859795" wp14:editId="4214DE69">
                <wp:extent cx="5224780" cy="1878965"/>
                <wp:effectExtent l="4445" t="4445" r="9525" b="21590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package com.example.workpigai.service; 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WorkDetailService </w:t>
                            </w:r>
                            <w:r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WorkDetailDao workDetailDao;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List&lt;WorkDetail&gt; workDetailList() {   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WorkDetail addOrUpdateWorkDetail(WorkDetail workDetail) {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List&lt;WorkDetail&gt; findAllByWorkTitleLike(String keywords) {   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void deleteById(int id) { 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WorkDetail findById(int id){ }</w:t>
                            </w:r>
                          </w:p>
                          <w:p w:rsidR="00B33499" w:rsidRDefault="00B33499">
                            <w:pPr>
                              <w:rPr>
                                <w:b/>
                              </w:rPr>
                            </w:pP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boolean isExist(int id) 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  <w:t>}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859795" id="文本框 12" o:spid="_x0000_s1033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>package com.example.workpigai.service</w:t>
                      </w:r>
                      <w:r>
                        <w:t xml:space="preserve">; 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b/>
                        </w:rPr>
                        <w:t xml:space="preserve">WorkDetailService </w:t>
                      </w:r>
                      <w:r>
                        <w:rPr>
                          <w:b/>
                        </w:rPr>
                        <w:t>{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WorkDetailDao workDetailDao;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List&lt;WorkDetail&gt; workDetailList() {   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WorkDetail addOrUpdateWorkDetail(WorkDetail workDetail) {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List&lt;WorkDetail&gt; findAllByWorkTitleLike(String keywords</w:t>
                      </w:r>
                      <w:r>
                        <w:rPr>
                          <w:rFonts w:hint="eastAsia"/>
                          <w:b/>
                        </w:rPr>
                        <w:t>) {   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void deleteById(int id) { 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WorkDetail findById(int id){ }</w:t>
                      </w:r>
                    </w:p>
                    <w:p w:rsidR="00B33499" w:rsidRDefault="00B33499">
                      <w:pPr>
                        <w:rPr>
                          <w:b/>
                        </w:rPr>
                      </w:pP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boolean isExist(int id) {</w:t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WorkService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WorkDetailService.java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ao.java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orkDeteilDao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ava</w:t>
      </w: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ascii="Times New Roman" w:hAnsi="Times New Roman" w:cs="Times New Roman" w:hint="eastAsia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 w:rsidR="00B33499" w:rsidRDefault="00B33499">
      <w:pPr>
        <w:ind w:firstLine="420"/>
        <w:rPr>
          <w:sz w:val="24"/>
          <w:szCs w:val="24"/>
        </w:rPr>
      </w:pPr>
    </w:p>
    <w:p w:rsidR="00B33499" w:rsidRDefault="007D2D02">
      <w:pPr>
        <w:pStyle w:val="30"/>
        <w:rPr>
          <w:color w:val="auto"/>
        </w:rPr>
      </w:pPr>
      <w:bookmarkStart w:id="68" w:name="_Toc13145728"/>
      <w:r>
        <w:rPr>
          <w:rFonts w:hint="eastAsia"/>
          <w:color w:val="auto"/>
        </w:rPr>
        <w:t xml:space="preserve">4.2.4 </w:t>
      </w:r>
      <w:r>
        <w:rPr>
          <w:rFonts w:hint="eastAsia"/>
          <w:color w:val="auto"/>
        </w:rPr>
        <w:t>数据持久层</w:t>
      </w:r>
      <w:bookmarkEnd w:id="68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作业数据</w:t>
      </w:r>
      <w:r>
        <w:rPr>
          <w:rFonts w:ascii="Times New Roman" w:hAnsi="Times New Roman" w:cs="Times New Roman"/>
          <w:sz w:val="24"/>
          <w:szCs w:val="24"/>
        </w:rPr>
        <w:t>数据进行</w:t>
      </w:r>
      <w:r>
        <w:rPr>
          <w:rFonts w:ascii="Times New Roman" w:hAnsi="Times New Roman" w:cs="Times New Roman" w:hint="eastAsia"/>
          <w:sz w:val="24"/>
          <w:szCs w:val="24"/>
        </w:rPr>
        <w:t>操作。学生作业列表模块数据持久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245"/>
        <w:gridCol w:w="2441"/>
        <w:gridCol w:w="2451"/>
      </w:tblGrid>
      <w:tr w:rsidR="00B33499">
        <w:trPr>
          <w:jc w:val="center"/>
        </w:trPr>
        <w:tc>
          <w:tcPr>
            <w:tcW w:w="1368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441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451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B33499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查看作业详情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orkDeteilDao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WorkDetailDao.java</w:t>
            </w:r>
          </w:p>
        </w:tc>
        <w:tc>
          <w:tcPr>
            <w:tcW w:w="2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对作业详情进行查看</w:t>
            </w:r>
          </w:p>
        </w:tc>
      </w:tr>
      <w:tr w:rsidR="00B33499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提交答案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</w:p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</w:tc>
        <w:tc>
          <w:tcPr>
            <w:tcW w:w="2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对作业信息进行提交</w:t>
            </w:r>
          </w:p>
        </w:tc>
      </w:tr>
      <w:tr w:rsidR="00B33499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查看作业答案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orkDeteilDao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WorkDetailDao.java</w:t>
            </w:r>
          </w:p>
        </w:tc>
        <w:tc>
          <w:tcPr>
            <w:tcW w:w="2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查看作业答案信息</w:t>
            </w:r>
          </w:p>
        </w:tc>
      </w:tr>
    </w:tbl>
    <w:p w:rsidR="00B33499" w:rsidRDefault="007D2D0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p w:rsidR="00B33499" w:rsidRDefault="00B33499">
      <w:pPr>
        <w:rPr>
          <w:rFonts w:ascii="Times New Roman" w:hAnsi="Times New Roman" w:cs="Times New Roman"/>
          <w:sz w:val="24"/>
          <w:szCs w:val="24"/>
        </w:rPr>
      </w:pPr>
    </w:p>
    <w:p w:rsidR="00B33499" w:rsidRDefault="007D2D0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ao.java</w:t>
      </w:r>
      <w:r>
        <w:rPr>
          <w:rFonts w:ascii="Times New Roman" w:hAnsi="Times New Roman" w:cs="Times New Roman"/>
          <w:sz w:val="24"/>
          <w:szCs w:val="24"/>
        </w:rPr>
        <w:t>定义</w:t>
      </w:r>
      <w:r>
        <w:rPr>
          <w:rFonts w:ascii="Times New Roman" w:hAnsi="Times New Roman" w:cs="Times New Roman" w:hint="eastAsia"/>
          <w:sz w:val="24"/>
          <w:szCs w:val="24"/>
        </w:rPr>
        <w:t>了作业</w:t>
      </w:r>
      <w:r>
        <w:rPr>
          <w:rFonts w:ascii="Times New Roman" w:hAnsi="Times New Roman" w:cs="Times New Roman"/>
          <w:sz w:val="24"/>
          <w:szCs w:val="24"/>
        </w:rPr>
        <w:t>信息进行增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orkDeteilDao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ava</w:t>
      </w:r>
      <w:r>
        <w:rPr>
          <w:rFonts w:ascii="Times New Roman" w:hAnsi="Times New Roman" w:cs="Times New Roman" w:hint="eastAsia"/>
          <w:sz w:val="24"/>
          <w:szCs w:val="24"/>
        </w:rPr>
        <w:t>定义了作业详情信息</w:t>
      </w:r>
      <w:r>
        <w:rPr>
          <w:rFonts w:ascii="Times New Roman" w:hAnsi="Times New Roman" w:cs="Times New Roman"/>
          <w:sz w:val="24"/>
          <w:szCs w:val="24"/>
        </w:rPr>
        <w:t>息进行增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 w:rsidR="00B33499" w:rsidRDefault="007D2D02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35A52D39" wp14:editId="1CC4BDB3">
                <wp:extent cx="5260975" cy="3988435"/>
                <wp:effectExtent l="0" t="0" r="15875" b="15875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package com.example.workpigai.dao; </w:t>
                            </w:r>
                          </w:p>
                          <w:p w:rsidR="00B33499" w:rsidRDefault="007D2D02">
                            <w:r>
                              <w:t>/**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WorkDao extends JpaRepository&lt;Work,Integer&gt;</w:t>
                            </w:r>
                            <w:r>
                              <w:t>{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List&lt;Work&gt; findAllByTeacher_NameLikeOrWorkDetail_WorkTitleLike(String teacherName, String workTitle);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</w:rPr>
                              <w:t>Work findById(int id);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A52D39" id="文本框 15" o:spid="_x0000_s1034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package com.example.workpigai.dao; </w:t>
                      </w:r>
                    </w:p>
                    <w:p w:rsidR="00B33499" w:rsidRDefault="007D2D02">
                      <w:r>
                        <w:t>/**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WorkDao extends </w:t>
                      </w:r>
                      <w:r>
                        <w:rPr>
                          <w:rFonts w:hint="eastAsia"/>
                        </w:rPr>
                        <w:t>JpaRepository&lt;Work,Integer&gt;</w:t>
                      </w:r>
                      <w:r>
                        <w:t>{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List&lt;Work&gt; findAllByTeacher_NameLikeOrWorkDetail_WorkTitleLike(String teacherName, String workTitle);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rPr>
                          <w:rFonts w:hint="eastAsia"/>
                        </w:rPr>
                        <w:t>Work findById(int id);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7D2D02">
      <w:r>
        <w:rPr>
          <w:noProof/>
          <w:szCs w:val="21"/>
        </w:rPr>
        <mc:AlternateContent>
          <mc:Choice Requires="wps">
            <w:drawing>
              <wp:inline distT="0" distB="0" distL="0" distR="0" wp14:anchorId="42AE3546" wp14:editId="303E8F94">
                <wp:extent cx="5260975" cy="3988435"/>
                <wp:effectExtent l="4445" t="4445" r="11430" b="7620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package com.example.workpigai.dao; </w:t>
                            </w:r>
                          </w:p>
                          <w:p w:rsidR="00B33499" w:rsidRDefault="007D2D02">
                            <w:r>
                              <w:t>/**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WorkDetailDao extends JpaRepository&lt;WorkDetail,Integer&gt;</w:t>
                            </w:r>
                            <w:r>
                              <w:t>{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List&lt;WorkDetail&gt; findAllByWorkTitleLike(String workTitle);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</w:rPr>
                              <w:t>WorkDetail findById(int id);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AE3546" id="文本框 19" o:spid="_x0000_s1035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package com.example.workpigai.dao; </w:t>
                      </w:r>
                    </w:p>
                    <w:p w:rsidR="00B33499" w:rsidRDefault="007D2D02">
                      <w:r>
                        <w:t>/**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</w:t>
                      </w:r>
                      <w:r>
                        <w:rPr>
                          <w:b/>
                        </w:rPr>
                        <w:t>face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WorkDetailDao extends JpaRepository&lt;WorkDetail,Integer&gt;</w:t>
                      </w:r>
                      <w:r>
                        <w:t>{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List&lt;WorkDetail&gt; findAllByWorkTitleLike(String workTitle);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rPr>
                          <w:rFonts w:hint="eastAsia"/>
                        </w:rPr>
                        <w:t>WorkDetail findById(int id);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B33499">
      <w:pPr>
        <w:rPr>
          <w:szCs w:val="21"/>
        </w:rPr>
      </w:pPr>
    </w:p>
    <w:p w:rsidR="00B33499" w:rsidRDefault="007D2D02">
      <w:pPr>
        <w:pStyle w:val="30"/>
        <w:rPr>
          <w:color w:val="auto"/>
        </w:rPr>
      </w:pPr>
      <w:bookmarkStart w:id="69" w:name="_Toc13145729"/>
      <w:r>
        <w:rPr>
          <w:rFonts w:hint="eastAsia"/>
          <w:color w:val="auto"/>
        </w:rPr>
        <w:t xml:space="preserve">4.2.5 </w:t>
      </w:r>
      <w:r>
        <w:rPr>
          <w:rFonts w:hint="eastAsia"/>
          <w:color w:val="auto"/>
        </w:rPr>
        <w:t>域模型层</w:t>
      </w:r>
      <w:bookmarkEnd w:id="69"/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 w:hint="eastAsia"/>
          <w:sz w:val="24"/>
          <w:szCs w:val="24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ascii="Times New Roman" w:hAnsi="Times New Roman" w:cs="Times New Roman"/>
          <w:sz w:val="24"/>
          <w:szCs w:val="24"/>
        </w:rPr>
        <w:t>Work.java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orkDetail.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Work.java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orkDetail.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 w:hint="eastAsia"/>
          <w:sz w:val="24"/>
          <w:szCs w:val="24"/>
        </w:rPr>
        <w:t>是两个个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ascii="Times New Roman" w:hAnsi="Times New Roman" w:cs="Times New Roman" w:hint="eastAsia"/>
          <w:sz w:val="24"/>
          <w:szCs w:val="24"/>
        </w:rPr>
        <w:t>涉及到作业信息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ascii="Times New Roman" w:hAnsi="Times New Roman" w:cs="Times New Roman" w:hint="eastAsia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ascii="Times New Roman" w:hAnsi="Times New Roman" w:cs="Times New Roman" w:hint="eastAsia"/>
          <w:sz w:val="24"/>
          <w:szCs w:val="24"/>
        </w:rPr>
        <w:t>，学生作业列表模块域模型层列表如表</w:t>
      </w:r>
      <w:r>
        <w:rPr>
          <w:rFonts w:ascii="Times New Roman" w:hAnsi="Times New Roman" w:cs="Times New Roman" w:hint="eastAsia"/>
          <w:sz w:val="24"/>
          <w:szCs w:val="24"/>
        </w:rPr>
        <w:t>4-10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tbl>
      <w:tblPr>
        <w:tblW w:w="7876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5221"/>
      </w:tblGrid>
      <w:tr w:rsidR="00B33499">
        <w:trPr>
          <w:jc w:val="center"/>
        </w:trPr>
        <w:tc>
          <w:tcPr>
            <w:tcW w:w="2655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域模型</w:t>
            </w:r>
          </w:p>
        </w:tc>
        <w:tc>
          <w:tcPr>
            <w:tcW w:w="5221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B33499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Work.java</w:t>
            </w:r>
          </w:p>
        </w:tc>
        <w:tc>
          <w:tcPr>
            <w:tcW w:w="522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对作业信息的增、删、改、查操作</w:t>
            </w:r>
          </w:p>
        </w:tc>
      </w:tr>
      <w:tr w:rsidR="00B33499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</w:p>
        </w:tc>
        <w:tc>
          <w:tcPr>
            <w:tcW w:w="522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对作业详情信息的增、删、改、查操作</w:t>
            </w:r>
          </w:p>
        </w:tc>
      </w:tr>
    </w:tbl>
    <w:p w:rsidR="00B33499" w:rsidRDefault="007D2D0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Work.java</w:t>
      </w:r>
      <w:r>
        <w:rPr>
          <w:rFonts w:ascii="Times New Roman" w:hAnsi="Times New Roman" w:cs="Times New Roman" w:hint="eastAsia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 w:rsidR="00B33499" w:rsidRDefault="007D2D02">
      <w:pPr>
        <w:rPr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6B16EFBD" wp14:editId="69F810BB">
                <wp:extent cx="5260975" cy="3988435"/>
                <wp:effectExtent l="0" t="0" r="15875" b="15875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package com.example.workpigai.model; </w:t>
                            </w:r>
                          </w:p>
                          <w:p w:rsidR="00B33499" w:rsidRDefault="007D2D02">
                            <w:r>
                              <w:t>/**</w:t>
                            </w:r>
                          </w:p>
                          <w:p w:rsidR="00B33499" w:rsidRDefault="007D2D02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  <w:t>User</w:t>
                            </w:r>
                            <w:r>
                              <w:t>表的信息记录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{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</w:t>
                            </w:r>
                            <w:r>
                              <w:t>识别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private Teacher teacher;</w:t>
                            </w:r>
                            <w:r>
                              <w:rPr>
                                <w:rFonts w:hint="eastAsia"/>
                              </w:rPr>
                              <w:t xml:space="preserve"> 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教师信息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private WorkDetail workDetail;</w:t>
                            </w:r>
                            <w:r>
                              <w:rPr>
                                <w:rFonts w:hint="eastAsia"/>
                              </w:rPr>
                              <w:t xml:space="preserve"> 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作业详情信息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private Student student;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学生信息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submitContent;</w:t>
                            </w:r>
                            <w:r>
                              <w:rPr>
                                <w:rFonts w:hint="eastAsia"/>
                              </w:rPr>
                              <w:t xml:space="preserve"> 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提交内容</w:t>
                            </w:r>
                            <w:r>
                              <w:t xml:space="preserve"> 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state; 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提交情况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startTime;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作业发布时间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endTime;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作业截止时间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 xml:space="preserve">    int score;</w:t>
                            </w: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</w:t>
                            </w:r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16EFBD" id="文本框 16" o:spid="_x0000_s1036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" fillcolor="#a5a5a5">
                <v:textbox style="mso-fit-shape-to-text:t">
                  <w:txbxContent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package com.example.workpigai.model; </w:t>
                      </w:r>
                    </w:p>
                    <w:p w:rsidR="00B33499" w:rsidRDefault="007D2D02">
                      <w:r>
                        <w:t>/**</w:t>
                      </w:r>
                    </w:p>
                    <w:p w:rsidR="00B33499" w:rsidRDefault="007D2D02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  <w:t>User</w:t>
                      </w:r>
                      <w:r>
                        <w:t>表的信息记录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{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</w:t>
                      </w:r>
                      <w:r>
                        <w:t>识别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private Teacher teacher;</w:t>
                      </w:r>
                      <w:r>
                        <w:rPr>
                          <w:rFonts w:hint="eastAsia"/>
                        </w:rPr>
                        <w:t xml:space="preserve"> 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教师信息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private WorkDetail workDetail;</w:t>
                      </w:r>
                      <w:r>
                        <w:rPr>
                          <w:rFonts w:hint="eastAsia"/>
                        </w:rPr>
                        <w:t xml:space="preserve"> 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作业详情信息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 xml:space="preserve">private Student student;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学生信息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submitContent;</w:t>
                      </w:r>
                      <w:r>
                        <w:rPr>
                          <w:rFonts w:hint="eastAsia"/>
                        </w:rPr>
                        <w:t xml:space="preserve"> 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提交内容</w:t>
                      </w:r>
                      <w:r>
                        <w:t xml:space="preserve"> 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state; 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提交情况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startTime;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作业发布时间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endTime</w:t>
                      </w:r>
                      <w:r>
                        <w:rPr>
                          <w:b/>
                        </w:rPr>
                        <w:t>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作业截止时间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 xml:space="preserve">    int score;</w:t>
                      </w: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</w:t>
                      </w:r>
                      <w:r>
                        <w:t>*/</w:t>
                      </w:r>
                    </w:p>
                    <w:p w:rsidR="00B33499" w:rsidRDefault="007D2D0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orkDetail.java</w:t>
      </w:r>
      <w:r>
        <w:rPr>
          <w:rFonts w:ascii="Times New Roman" w:hAnsi="Times New Roman" w:cs="Times New Roman" w:hint="eastAsia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 w:rsidR="00B33499" w:rsidRDefault="007D2D02">
      <w:pPr>
        <w:rPr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6CA6C580" wp14:editId="54F3AB19">
                <wp:extent cx="5260975" cy="3988435"/>
                <wp:effectExtent l="0" t="0" r="15875" b="15875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br/>
                              <w:t xml:space="preserve">package com.example.workpigai.model; </w:t>
                            </w:r>
                          </w:p>
                          <w:p w:rsidR="00B33499" w:rsidRDefault="007D2D02">
                            <w:r>
                              <w:t>/**</w:t>
                            </w:r>
                          </w:p>
                          <w:p w:rsidR="00B33499" w:rsidRDefault="007D2D02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  <w:t>User</w:t>
                            </w:r>
                            <w:r>
                              <w:t>表的信息记录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{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</w:t>
                            </w:r>
                            <w:r>
                              <w:t>识别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String workTitle;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作业标题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publishContent;</w:t>
                            </w:r>
                            <w:r>
                              <w:rPr>
                                <w:rFonts w:hint="eastAsia"/>
                              </w:rPr>
                              <w:t xml:space="preserve"> 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作业内容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ind w:firstLine="43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String answer;      </w:t>
                            </w:r>
                            <w:r>
                              <w:rPr>
                                <w:rFonts w:hint="eastAsia"/>
                              </w:rPr>
                              <w:t xml:space="preserve"> 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作业答案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ind w:firstLine="435"/>
                            </w:pP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</w:t>
                            </w:r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6C580" id="文本框 17" o:spid="_x0000_s1037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br/>
                        <w:t xml:space="preserve">package com.example.workpigai.model; </w:t>
                      </w:r>
                    </w:p>
                    <w:p w:rsidR="00B33499" w:rsidRDefault="007D2D02">
                      <w:r>
                        <w:t>/**</w:t>
                      </w:r>
                    </w:p>
                    <w:p w:rsidR="00B33499" w:rsidRDefault="007D2D02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  <w:t>User</w:t>
                      </w:r>
                      <w:r>
                        <w:t>表的信息记录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{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</w:t>
                      </w:r>
                      <w:r>
                        <w:t>识别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 xml:space="preserve">String workTitle;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作业标题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publishContent;</w:t>
                      </w:r>
                      <w:r>
                        <w:rPr>
                          <w:rFonts w:hint="eastAsia"/>
                        </w:rPr>
                        <w:t xml:space="preserve"> 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作业内容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ind w:firstLine="43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String answer;      </w:t>
                      </w:r>
                      <w:r>
                        <w:rPr>
                          <w:rFonts w:hint="eastAsia"/>
                        </w:rPr>
                        <w:t xml:space="preserve"> 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作业答案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ind w:firstLine="435"/>
                      </w:pP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</w:t>
                      </w:r>
                      <w:r>
                        <w:t>*/</w:t>
                      </w:r>
                    </w:p>
                    <w:p w:rsidR="00B33499" w:rsidRDefault="007D2D0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7D2D02">
      <w:pPr>
        <w:pStyle w:val="2"/>
        <w:rPr>
          <w:color w:val="auto"/>
        </w:rPr>
      </w:pPr>
      <w:bookmarkStart w:id="70" w:name="_Toc13145730"/>
      <w:r>
        <w:rPr>
          <w:rFonts w:hint="eastAsia"/>
          <w:color w:val="auto"/>
        </w:rPr>
        <w:t>4.3</w:t>
      </w:r>
      <w:r>
        <w:rPr>
          <w:rFonts w:hint="eastAsia"/>
          <w:color w:val="auto"/>
        </w:rPr>
        <w:t>、教师作业管理模块</w:t>
      </w:r>
      <w:bookmarkEnd w:id="70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教师登录成功后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ascii="Times New Roman" w:hAnsi="Times New Roman" w:cs="Times New Roman" w:hint="eastAsia"/>
          <w:sz w:val="24"/>
          <w:szCs w:val="24"/>
        </w:rPr>
        <w:t>示意图如图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B33499" w:rsidRDefault="007D2D02">
      <w:pPr>
        <w:ind w:firstLine="420"/>
      </w:pPr>
      <w:r>
        <w:rPr>
          <w:noProof/>
        </w:rPr>
        <w:drawing>
          <wp:inline distT="0" distB="0" distL="0" distR="0" wp14:anchorId="22F7B1A1" wp14:editId="13663546">
            <wp:extent cx="5274310" cy="32791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99" w:rsidRDefault="007D2D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图</w:t>
      </w:r>
      <w:r>
        <w:rPr>
          <w:rFonts w:ascii="Times New Roman" w:hAnsi="Times New Roman" w:cs="Times New Roman" w:hint="eastAsia"/>
          <w:szCs w:val="24"/>
        </w:rPr>
        <w:t xml:space="preserve"> 4</w:t>
      </w:r>
      <w:r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5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教师作业管理模块系统</w:t>
      </w:r>
      <w:r>
        <w:rPr>
          <w:rFonts w:ascii="Times New Roman" w:hAnsi="Times New Roman" w:cs="Times New Roman"/>
          <w:szCs w:val="24"/>
        </w:rPr>
        <w:t>响应示意图</w:t>
      </w:r>
    </w:p>
    <w:p w:rsidR="00B33499" w:rsidRDefault="00B33499">
      <w:pPr>
        <w:ind w:firstLine="420"/>
      </w:pPr>
    </w:p>
    <w:p w:rsidR="00B33499" w:rsidRDefault="007D2D02">
      <w:pPr>
        <w:pStyle w:val="30"/>
        <w:rPr>
          <w:color w:val="auto"/>
        </w:rPr>
      </w:pPr>
      <w:bookmarkStart w:id="71" w:name="_Toc13145731"/>
      <w:r>
        <w:rPr>
          <w:rFonts w:hint="eastAsia"/>
          <w:color w:val="auto"/>
        </w:rPr>
        <w:t xml:space="preserve">4.3.1 </w:t>
      </w:r>
      <w:r>
        <w:rPr>
          <w:rFonts w:hint="eastAsia"/>
          <w:color w:val="auto"/>
        </w:rPr>
        <w:t>表现层</w:t>
      </w:r>
      <w:bookmarkEnd w:id="71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教师作业管理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的表现层主要完成教师对作业的各种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，教师作业管理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ascii="Times New Roman" w:hAnsi="Times New Roman" w:cs="Times New Roman" w:hint="eastAsia"/>
          <w:sz w:val="24"/>
          <w:szCs w:val="24"/>
        </w:rPr>
        <w:t>能完成学士所需要完成的任务（查看作业列表，作业详情，批改作业，删除作业，发布作业），发布作业、批改作业</w:t>
      </w:r>
      <w:r>
        <w:rPr>
          <w:rFonts w:ascii="Times New Roman" w:hAnsi="Times New Roman" w:cs="Times New Roman"/>
          <w:sz w:val="24"/>
          <w:szCs w:val="24"/>
        </w:rPr>
        <w:t>确认后页面给出响应</w:t>
      </w:r>
      <w:r>
        <w:rPr>
          <w:rFonts w:ascii="Times New Roman" w:hAnsi="Times New Roman" w:cs="Times New Roman" w:hint="eastAsia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提示提交、批改成功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ascii="Times New Roman" w:hAnsi="Times New Roman" w:cs="Times New Roman" w:hint="eastAsia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ascii="Times New Roman" w:hAnsi="Times New Roman" w:cs="Times New Roman" w:hint="eastAsia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ascii="Times New Roman" w:hAnsi="Times New Roman" w:cs="Times New Roman" w:hint="eastAsia"/>
          <w:sz w:val="24"/>
          <w:szCs w:val="24"/>
        </w:rPr>
        <w:t>4-11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B33499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B33499">
        <w:trPr>
          <w:jc w:val="center"/>
        </w:trPr>
        <w:tc>
          <w:tcPr>
            <w:tcW w:w="2630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教师主界面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作业列表界面</w:t>
            </w:r>
          </w:p>
        </w:tc>
        <w:tc>
          <w:tcPr>
            <w:tcW w:w="2193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3682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教师登陆成功后，进入的教师主界面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查看作业管理列表</w:t>
            </w:r>
          </w:p>
        </w:tc>
      </w:tr>
      <w:tr w:rsidR="00B33499">
        <w:trPr>
          <w:jc w:val="center"/>
        </w:trPr>
        <w:tc>
          <w:tcPr>
            <w:tcW w:w="2630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教师查看详情界面</w:t>
            </w:r>
          </w:p>
        </w:tc>
        <w:tc>
          <w:tcPr>
            <w:tcW w:w="2193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orkDetailList.vue</w:t>
            </w:r>
          </w:p>
        </w:tc>
        <w:tc>
          <w:tcPr>
            <w:tcW w:w="3682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教师查看作业详情界面，可进行作业的批改</w:t>
            </w:r>
          </w:p>
        </w:tc>
      </w:tr>
      <w:tr w:rsidR="00B33499">
        <w:trPr>
          <w:jc w:val="center"/>
        </w:trPr>
        <w:tc>
          <w:tcPr>
            <w:tcW w:w="2630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教师发布作业</w:t>
            </w:r>
          </w:p>
        </w:tc>
        <w:tc>
          <w:tcPr>
            <w:tcW w:w="2193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orkPublish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.vue</w:t>
            </w:r>
          </w:p>
        </w:tc>
        <w:tc>
          <w:tcPr>
            <w:tcW w:w="3682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教师发布作业界面，进行作业的发布</w:t>
            </w:r>
          </w:p>
        </w:tc>
      </w:tr>
    </w:tbl>
    <w:p w:rsidR="00B33499" w:rsidRDefault="007D2D02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11</w:t>
      </w:r>
      <w:r>
        <w:rPr>
          <w:rFonts w:ascii="Times New Roman" w:hAnsi="Times New Roman" w:cs="Times New Roman" w:hint="eastAsia"/>
          <w:sz w:val="24"/>
          <w:szCs w:val="24"/>
        </w:rPr>
        <w:t>教师作业管理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ascii="Times New Roman" w:hAnsi="Times New Roman" w:cs="Times New Roman" w:hint="eastAsia"/>
          <w:sz w:val="24"/>
          <w:szCs w:val="24"/>
        </w:rPr>
        <w:t>JSP</w:t>
      </w:r>
      <w:r>
        <w:rPr>
          <w:rFonts w:ascii="Times New Roman" w:hAnsi="Times New Roman" w:cs="Times New Roman" w:hint="eastAsia"/>
          <w:sz w:val="24"/>
          <w:szCs w:val="24"/>
        </w:rPr>
        <w:t>列表</w:t>
      </w:r>
    </w:p>
    <w:p w:rsidR="00B33499" w:rsidRDefault="007D2D02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br/>
      </w:r>
      <w:r>
        <w:rPr>
          <w:rFonts w:ascii="Times New Roman" w:hAnsi="Times New Roman" w:cs="Times New Roman"/>
          <w:sz w:val="24"/>
          <w:szCs w:val="24"/>
        </w:rPr>
        <w:t>TeacherWork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orkDetailList.vue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orkPublish</w:t>
      </w:r>
      <w:r>
        <w:rPr>
          <w:rFonts w:ascii="Times New Roman" w:hAnsi="Times New Roman" w:cs="Times New Roman" w:hint="eastAsia"/>
          <w:sz w:val="24"/>
          <w:szCs w:val="24"/>
        </w:rPr>
        <w:t>.vue</w:t>
      </w:r>
      <w:r>
        <w:rPr>
          <w:rFonts w:ascii="Times New Roman" w:hAnsi="Times New Roman" w:cs="Times New Roman"/>
          <w:sz w:val="24"/>
          <w:szCs w:val="24"/>
        </w:rPr>
        <w:t>的流程图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所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示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316725B" wp14:editId="1F2DE22E">
            <wp:extent cx="5274310" cy="4410075"/>
            <wp:effectExtent l="0" t="0" r="2540" b="9525"/>
            <wp:docPr id="27" name="图片 27" descr="C:\Users\Administrator\Documents\Tencent Files\731254261\Image\C2C\WK6B81%SMIMWB19W$BV84)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Administrator\Documents\Tencent Files\731254261\Image\C2C\WK6B81%SMIMWB19W$BV84)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499" w:rsidRDefault="007D2D02">
      <w:pPr>
        <w:ind w:firstLineChars="100" w:firstLine="2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Cs w:val="24"/>
        </w:rPr>
        <w:t>图</w:t>
      </w:r>
      <w:r>
        <w:rPr>
          <w:rFonts w:ascii="Times New Roman" w:hAnsi="Times New Roman" w:cs="Times New Roman" w:hint="eastAsia"/>
          <w:szCs w:val="24"/>
        </w:rPr>
        <w:t xml:space="preserve"> 4</w:t>
      </w:r>
      <w:r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6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教师作业管理模块详细设计</w:t>
      </w:r>
      <w:r>
        <w:rPr>
          <w:rFonts w:ascii="Times New Roman" w:hAnsi="Times New Roman" w:cs="Times New Roman"/>
          <w:szCs w:val="24"/>
        </w:rPr>
        <w:t>流程图</w:t>
      </w:r>
    </w:p>
    <w:p w:rsidR="00B33499" w:rsidRDefault="00B33499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B33499" w:rsidRDefault="00B33499">
      <w:pPr>
        <w:ind w:left="220" w:firstLineChars="88" w:firstLine="211"/>
        <w:rPr>
          <w:rFonts w:ascii="Times New Roman" w:hAnsi="Times New Roman" w:cs="Times New Roman"/>
          <w:sz w:val="24"/>
          <w:szCs w:val="24"/>
        </w:rPr>
      </w:pPr>
    </w:p>
    <w:p w:rsidR="00B33499" w:rsidRDefault="007D2D02">
      <w:pPr>
        <w:pStyle w:val="30"/>
        <w:rPr>
          <w:color w:val="auto"/>
        </w:rPr>
      </w:pPr>
      <w:bookmarkStart w:id="72" w:name="_Toc13145732"/>
      <w:r>
        <w:rPr>
          <w:rFonts w:hint="eastAsia"/>
          <w:color w:val="auto"/>
        </w:rPr>
        <w:t xml:space="preserve">4.3.2 </w:t>
      </w:r>
      <w:r>
        <w:rPr>
          <w:rFonts w:hint="eastAsia"/>
          <w:color w:val="auto"/>
        </w:rPr>
        <w:t>控制层</w:t>
      </w:r>
      <w:bookmarkEnd w:id="72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教师作业管理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ascii="Times New Roman" w:hAnsi="Times New Roman" w:cs="Times New Roman" w:hint="eastAsia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ascii="Times New Roman" w:hAnsi="Times New Roman" w:cs="Times New Roman" w:hint="eastAsia"/>
          <w:sz w:val="24"/>
          <w:szCs w:val="24"/>
        </w:rPr>
        <w:t>来自</w:t>
      </w:r>
      <w:r>
        <w:rPr>
          <w:rFonts w:ascii="Times New Roman" w:hAnsi="Times New Roman" w:cs="Times New Roman"/>
          <w:sz w:val="24"/>
          <w:szCs w:val="24"/>
        </w:rPr>
        <w:t>TeacherWork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orkDetailList.vue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orkPublish</w:t>
      </w:r>
      <w:r>
        <w:rPr>
          <w:rFonts w:ascii="Times New Roman" w:hAnsi="Times New Roman" w:cs="Times New Roman" w:hint="eastAsia"/>
          <w:sz w:val="24"/>
          <w:szCs w:val="24"/>
        </w:rPr>
        <w:t>.vue</w:t>
      </w:r>
      <w:r>
        <w:rPr>
          <w:rFonts w:ascii="Times New Roman" w:hAnsi="Times New Roman" w:cs="Times New Roman" w:hint="eastAsia"/>
          <w:sz w:val="24"/>
          <w:szCs w:val="24"/>
        </w:rPr>
        <w:t>的操作</w:t>
      </w:r>
      <w:r>
        <w:rPr>
          <w:rFonts w:ascii="Times New Roman" w:hAnsi="Times New Roman" w:cs="Times New Roman"/>
          <w:sz w:val="24"/>
          <w:szCs w:val="24"/>
        </w:rPr>
        <w:t>输入，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教师作业管理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操作信息</w:t>
      </w:r>
      <w:r>
        <w:rPr>
          <w:rFonts w:ascii="Times New Roman" w:hAnsi="Times New Roman" w:cs="Times New Roman"/>
          <w:sz w:val="24"/>
          <w:szCs w:val="24"/>
        </w:rPr>
        <w:t>传递到业务</w:t>
      </w:r>
      <w:r>
        <w:rPr>
          <w:rFonts w:ascii="Times New Roman" w:hAnsi="Times New Roman" w:cs="Times New Roman" w:hint="eastAsia"/>
          <w:sz w:val="24"/>
          <w:szCs w:val="24"/>
        </w:rPr>
        <w:t>逻辑层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 w:hint="eastAsia"/>
          <w:sz w:val="24"/>
          <w:szCs w:val="24"/>
        </w:rPr>
        <w:t>判定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ascii="Times New Roman" w:hAnsi="Times New Roman" w:cs="Times New Roman" w:hint="eastAsia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ascii="Times New Roman" w:hAnsi="Times New Roman" w:cs="Times New Roman" w:hint="eastAsia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ascii="Times New Roman" w:hAnsi="Times New Roman" w:cs="Times New Roman" w:hint="eastAsia"/>
          <w:sz w:val="24"/>
          <w:szCs w:val="24"/>
        </w:rPr>
        <w:t>教师作业管理模块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12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B33499" w:rsidRDefault="00B33499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B33499" w:rsidRDefault="00B33499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p w:rsidR="00B33499" w:rsidRDefault="00B33499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198"/>
        <w:gridCol w:w="2162"/>
        <w:gridCol w:w="2902"/>
      </w:tblGrid>
      <w:tr w:rsidR="00B33499">
        <w:trPr>
          <w:jc w:val="center"/>
        </w:trPr>
        <w:tc>
          <w:tcPr>
            <w:tcW w:w="1243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事件</w:t>
            </w:r>
          </w:p>
        </w:tc>
        <w:tc>
          <w:tcPr>
            <w:tcW w:w="2198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B33499">
        <w:trPr>
          <w:trHeight w:val="2209"/>
          <w:jc w:val="center"/>
        </w:trPr>
        <w:tc>
          <w:tcPr>
            <w:tcW w:w="12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查看作业详情</w:t>
            </w:r>
          </w:p>
        </w:tc>
        <w:tc>
          <w:tcPr>
            <w:tcW w:w="21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TeacherControllerWorkDetailInfo.java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orkDetailList.vue—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显示相应的作业详情界面</w:t>
            </w:r>
          </w:p>
        </w:tc>
      </w:tr>
      <w:tr w:rsidR="00B33499">
        <w:trPr>
          <w:trHeight w:val="1375"/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发布作业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TeacherControllerWorkDetailInfo.java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TeacherControllerWorkInfo.java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orkPublish.vue—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显示发布成功的结果</w:t>
            </w:r>
          </w:p>
        </w:tc>
      </w:tr>
      <w:tr w:rsidR="00B33499">
        <w:trPr>
          <w:trHeight w:val="1374"/>
          <w:jc w:val="center"/>
        </w:trPr>
        <w:tc>
          <w:tcPr>
            <w:tcW w:w="1243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RROR</w:t>
            </w:r>
          </w:p>
        </w:tc>
        <w:tc>
          <w:tcPr>
            <w:tcW w:w="2902" w:type="dxa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orkPublish.vue—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显示发布失败的结果</w:t>
            </w:r>
          </w:p>
        </w:tc>
      </w:tr>
      <w:tr w:rsidR="00B33499">
        <w:trPr>
          <w:trHeight w:val="2209"/>
          <w:jc w:val="center"/>
        </w:trPr>
        <w:tc>
          <w:tcPr>
            <w:tcW w:w="12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批改作业</w:t>
            </w:r>
          </w:p>
        </w:tc>
        <w:tc>
          <w:tcPr>
            <w:tcW w:w="21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TeacherControllerWorkInfo.java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WorkDetailList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显示批改成功的结果</w:t>
            </w:r>
          </w:p>
        </w:tc>
      </w:tr>
      <w:tr w:rsidR="00B33499">
        <w:trPr>
          <w:trHeight w:val="1375"/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删除作业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TeacherControllerWorkDetailInfo.java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TeacherControllerWorkInfo.java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TecherWork.vue—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显示删除成功的结果</w:t>
            </w:r>
          </w:p>
        </w:tc>
      </w:tr>
      <w:tr w:rsidR="00B33499">
        <w:trPr>
          <w:trHeight w:val="1374"/>
          <w:jc w:val="center"/>
        </w:trPr>
        <w:tc>
          <w:tcPr>
            <w:tcW w:w="1243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RROR</w:t>
            </w:r>
          </w:p>
        </w:tc>
        <w:tc>
          <w:tcPr>
            <w:tcW w:w="2902" w:type="dxa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TecherWork.vue—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显示删除失败的结果</w:t>
            </w:r>
          </w:p>
        </w:tc>
      </w:tr>
    </w:tbl>
    <w:p w:rsidR="00B33499" w:rsidRDefault="007D2D0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12</w:t>
      </w:r>
      <w:r>
        <w:rPr>
          <w:rFonts w:ascii="Times New Roman" w:hAnsi="Times New Roman" w:cs="Times New Roman" w:hint="eastAsia"/>
          <w:sz w:val="24"/>
          <w:szCs w:val="24"/>
        </w:rPr>
        <w:t>教师作业管理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控制层列表</w:t>
      </w:r>
    </w:p>
    <w:p w:rsidR="00B33499" w:rsidRDefault="00B33499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TeacherControllerWorkInfo.java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TeacherControllerWorkDetailInfo.java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 w:rsidR="00B33499" w:rsidRDefault="007D2D02">
      <w:pPr>
        <w:ind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3E4ABF60" wp14:editId="549C9659">
                <wp:extent cx="5224780" cy="1878965"/>
                <wp:effectExtent l="4445" t="4445" r="9525" b="2159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>package com.example.workpigai.controller.teacher;</w:t>
                            </w:r>
                            <w:r>
                              <w:t xml:space="preserve"> /**</w:t>
                            </w:r>
                          </w:p>
                          <w:p w:rsidR="00B33499" w:rsidRDefault="007D2D02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教师作业管理</w:t>
                            </w:r>
                            <w:r>
                              <w:t>页面</w:t>
                            </w:r>
                            <w:r>
                              <w:t>Action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TeacherControllerWorkDetailInfo </w:t>
                            </w:r>
                          </w:p>
                          <w:p w:rsidR="00B33499" w:rsidRDefault="007D2D02">
                            <w:r>
                              <w:t>{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WorkDetailService workDetailService;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List&lt;WorkDetail&gt; workDetailList() throws Exception {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List&lt;WorkDetail&gt; findAllByWorkTitleLike(@RequestBody Search s) throws Exception {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WorkDetail addWorkDetail(@RequestBody WorkDetail workDetail) throws Exception {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@PostMapping("/api/updateWorkDetail")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WorkDetail updateWorkDetail(@RequestBody WorkDetail workDetail) throws Exception {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}    public Result deleteWorkDetail(@RequestBody int id) throws Exception {  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ABF60" id="文本框 21" o:spid="_x0000_s1038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" fillcolor="#a5a5a5">
                <v:textbox style="mso-fit-shape-to-text:t">
                  <w:txbxContent>
                    <w:p w:rsidR="00B33499" w:rsidRDefault="007D2D02">
                      <w:r>
                        <w:rPr>
                          <w:rFonts w:hint="eastAsia"/>
                        </w:rPr>
                        <w:t>package com.example.workpigai.controller.teacher;</w:t>
                      </w:r>
                      <w:r>
                        <w:t xml:space="preserve"> /**</w:t>
                      </w:r>
                    </w:p>
                    <w:p w:rsidR="00B33499" w:rsidRDefault="007D2D02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教师作业管理</w:t>
                      </w:r>
                      <w:r>
                        <w:t>页面</w:t>
                      </w:r>
                      <w:r>
                        <w:t>Action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TeacherControllerWorkDetailInfo </w:t>
                      </w:r>
                    </w:p>
                    <w:p w:rsidR="00B33499" w:rsidRDefault="007D2D02">
                      <w:r>
                        <w:t>{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WorkDetailService workDetailService;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List&lt;WorkDetail&gt; workDetailList() throws Exception {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List&lt;WorkDetail&gt; findAllByWorkTitleLike(@RequestBody Search s) throws Exception {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WorkDetail addWorkDetail(@RequestBody WorkDetail workDetail) throws Exception {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@PostMapping("/api/updateWorkDetail")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WorkDetail updateWorkDetail(@RequestBody WorkDetail workDetail) throws Exception {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}    public Result </w:t>
                      </w:r>
                      <w:r>
                        <w:rPr>
                          <w:rFonts w:hint="eastAsia"/>
                        </w:rPr>
                        <w:t xml:space="preserve">deleteWorkDetail(@RequestBody int id) throws Exception {  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1640B152" wp14:editId="4ADF5A39">
                <wp:extent cx="5224780" cy="1878965"/>
                <wp:effectExtent l="4445" t="4445" r="9525" b="21590"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>package com.example.workpigai.controller.teacher;</w:t>
                            </w:r>
                          </w:p>
                          <w:p w:rsidR="00B33499" w:rsidRDefault="007D2D02">
                            <w:r>
                              <w:t xml:space="preserve"> /**</w:t>
                            </w:r>
                          </w:p>
                          <w:p w:rsidR="00B33499" w:rsidRDefault="007D2D02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教师作业管理</w:t>
                            </w:r>
                            <w:r>
                              <w:t>页面</w:t>
                            </w:r>
                            <w:r>
                              <w:t>Action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TeacherControllerWorkInfo </w:t>
                            </w:r>
                          </w:p>
                          <w:p w:rsidR="00B33499" w:rsidRDefault="007D2D02">
                            <w:r>
                              <w:t>{</w:t>
                            </w:r>
                            <w:r>
                              <w:rPr>
                                <w:rFonts w:hint="eastAsia"/>
                              </w:rPr>
                              <w:t xml:space="preserve">    WorkService workService;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 public List&lt;Work&gt; workList() throws Exception {    }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</w:rPr>
                              <w:t xml:space="preserve">public List&lt;Work&gt; findAllByTeacher_NameLikeOrWorkDetail_WorkTitleLike(@RequestBody Search s) throws Exception {    }    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</w:rPr>
                              <w:t>public Work addWorkDetail(@RequestBody Work work) throws Exception {   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Work updateWorkDetail(@RequestBody Work work) throws Exception {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Result deleteWork(@RequestBody int id) throws Exception {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40B152" id="文本框 28" o:spid="_x0000_s1039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" fillcolor="#a5a5a5">
                <v:textbox style="mso-fit-shape-to-text:t">
                  <w:txbxContent>
                    <w:p w:rsidR="00B33499" w:rsidRDefault="007D2D02">
                      <w:r>
                        <w:rPr>
                          <w:rFonts w:hint="eastAsia"/>
                        </w:rPr>
                        <w:t>package com.example.workpigai.controller.teacher;</w:t>
                      </w:r>
                    </w:p>
                    <w:p w:rsidR="00B33499" w:rsidRDefault="007D2D02">
                      <w:r>
                        <w:t xml:space="preserve"> /**</w:t>
                      </w:r>
                    </w:p>
                    <w:p w:rsidR="00B33499" w:rsidRDefault="007D2D02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教师作业管理</w:t>
                      </w:r>
                      <w:r>
                        <w:t>页面</w:t>
                      </w:r>
                      <w:r>
                        <w:t>Action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TeacherControllerWorkInfo </w:t>
                      </w:r>
                    </w:p>
                    <w:p w:rsidR="00B33499" w:rsidRDefault="007D2D02">
                      <w:r>
                        <w:t>{</w:t>
                      </w:r>
                      <w:r>
                        <w:rPr>
                          <w:rFonts w:hint="eastAsia"/>
                        </w:rPr>
                        <w:t xml:space="preserve">    WorkService workService;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 public List&lt;Work&gt; workLi</w:t>
                      </w:r>
                      <w:r>
                        <w:rPr>
                          <w:rFonts w:hint="eastAsia"/>
                        </w:rPr>
                        <w:t>st() throws Exception {    }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rPr>
                          <w:rFonts w:hint="eastAsia"/>
                        </w:rPr>
                        <w:t xml:space="preserve">public List&lt;Work&gt; findAllByTeacher_NameLikeOrWorkDetail_WorkTitleLike(@RequestBody Search s) throws Exception {    }    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rPr>
                          <w:rFonts w:hint="eastAsia"/>
                        </w:rPr>
                        <w:t>public Work addWorkDetail(@RequestBody Work work) throws Exception {   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Work updateWorkDetail</w:t>
                      </w:r>
                      <w:r>
                        <w:rPr>
                          <w:rFonts w:hint="eastAsia"/>
                        </w:rPr>
                        <w:t>(@RequestBody Work work) throws Exception {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Result deleteWork(@RequestBody int id) throws Exception {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}</w:t>
                      </w: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B33499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B33499" w:rsidRDefault="00B33499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B33499" w:rsidRDefault="007D2D02">
      <w:pPr>
        <w:pStyle w:val="30"/>
        <w:rPr>
          <w:color w:val="auto"/>
        </w:rPr>
      </w:pPr>
      <w:bookmarkStart w:id="73" w:name="_Toc13145733"/>
      <w:r>
        <w:rPr>
          <w:rFonts w:hint="eastAsia"/>
          <w:color w:val="auto"/>
        </w:rPr>
        <w:t xml:space="preserve">4.3.3 </w:t>
      </w:r>
      <w:r>
        <w:rPr>
          <w:rFonts w:hint="eastAsia"/>
          <w:color w:val="auto"/>
        </w:rPr>
        <w:t>业务逻辑层</w:t>
      </w:r>
      <w:bookmarkEnd w:id="73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教师作业管理模块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ascii="Times New Roman" w:hAnsi="Times New Roman" w:cs="Times New Roman" w:hint="eastAsia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教师业务操作</w:t>
      </w:r>
      <w:r>
        <w:rPr>
          <w:rFonts w:ascii="Times New Roman" w:hAnsi="Times New Roman" w:cs="Times New Roman"/>
          <w:sz w:val="24"/>
          <w:szCs w:val="24"/>
        </w:rPr>
        <w:t>的判定，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教师管理作业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</w:t>
      </w:r>
      <w:r>
        <w:rPr>
          <w:rFonts w:ascii="Times New Roman" w:hAnsi="Times New Roman" w:cs="Times New Roman" w:hint="eastAsia"/>
          <w:sz w:val="24"/>
          <w:szCs w:val="24"/>
        </w:rPr>
        <w:t>发布是否成功，删除是否成功，批改是否成功。教师作业管理模块业务逻辑层列表如图</w:t>
      </w:r>
      <w:r>
        <w:rPr>
          <w:rFonts w:ascii="Times New Roman" w:hAnsi="Times New Roman" w:cs="Times New Roman" w:hint="eastAsia"/>
          <w:sz w:val="24"/>
          <w:szCs w:val="24"/>
        </w:rPr>
        <w:t>4-13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2499"/>
        <w:gridCol w:w="2276"/>
        <w:gridCol w:w="2417"/>
      </w:tblGrid>
      <w:tr w:rsidR="00B33499">
        <w:trPr>
          <w:jc w:val="center"/>
        </w:trPr>
        <w:tc>
          <w:tcPr>
            <w:tcW w:w="1313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B33499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查看作业详情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WorkDetailService</w:t>
            </w: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WorkDao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etailDao</w:t>
            </w:r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B33499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发布作业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WorkDetailService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WorkService</w:t>
            </w: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WorkDao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etailDao</w:t>
            </w:r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B33499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删除作业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WorkDetailService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WorkService</w:t>
            </w: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WorkDao</w:t>
            </w:r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B33499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批改作业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WorkService</w:t>
            </w: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WorkDao</w:t>
            </w:r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 w:rsidR="00B33499" w:rsidRDefault="007D2D0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13</w:t>
      </w:r>
      <w:r>
        <w:rPr>
          <w:rFonts w:ascii="Times New Roman" w:hAnsi="Times New Roman" w:cs="Times New Roman" w:hint="eastAsia"/>
          <w:sz w:val="24"/>
          <w:szCs w:val="24"/>
        </w:rPr>
        <w:t>教师作业管理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p w:rsidR="00B33499" w:rsidRDefault="007D2D02">
      <w:pPr>
        <w:ind w:firstLineChars="200" w:firstLine="480"/>
        <w:rPr>
          <w:rFonts w:ascii="宋体" w:hAnsi="宋体"/>
        </w:rPr>
      </w:pPr>
      <w:r>
        <w:rPr>
          <w:rFonts w:ascii="Times New Roman" w:hAnsi="Times New Roman" w:cs="Times New Roman" w:hint="eastAsia"/>
          <w:sz w:val="24"/>
          <w:szCs w:val="24"/>
        </w:rPr>
        <w:t>在教师作业管理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ascii="Times New Roman" w:hAnsi="Times New Roman" w:cs="Times New Roman" w:hint="eastAsia"/>
          <w:sz w:val="24"/>
          <w:szCs w:val="24"/>
        </w:rPr>
        <w:t>WorkDetailService.java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WorkService.java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ascii="Times New Roman" w:hAnsi="Times New Roman" w:cs="Times New Roman" w:hint="eastAsia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:rsidR="00B33499" w:rsidRDefault="007D2D02">
      <w:pPr>
        <w:rPr>
          <w:rFonts w:ascii="宋体" w:hAnsi="宋体"/>
        </w:rPr>
      </w:pPr>
      <w:r>
        <w:rPr>
          <w:rFonts w:ascii="Times New Roman" w:hAnsi="Times New Roman" w:cs="Times New Roman" w:hint="eastAsia"/>
          <w:sz w:val="24"/>
          <w:szCs w:val="24"/>
        </w:rPr>
        <w:t>WorkDetailService.java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WorkService.java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759528D3" wp14:editId="764C2AF9">
                <wp:extent cx="5224780" cy="1878965"/>
                <wp:effectExtent l="4445" t="4445" r="9525" b="21590"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package com.example.workpigai.service;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WorkService </w:t>
                            </w:r>
                            <w:r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WorkDao workDao;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List&lt;Work&gt; workList() { }</w:t>
                            </w:r>
                          </w:p>
                          <w:p w:rsidR="00B33499" w:rsidRDefault="007D2D02">
                            <w:pPr>
                              <w:ind w:firstLine="44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public Work addOrUpdateWork(Work work) {    }</w:t>
                            </w:r>
                          </w:p>
                          <w:p w:rsidR="00B33499" w:rsidRDefault="007D2D02">
                            <w:pPr>
                              <w:ind w:firstLine="44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List&lt;Work&gt; findAllByTeacher_NameLikeOrWorkDetail_WorkTitleLike(String keywords) {   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void deleteById(int id) {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Work findById(int id){ }</w:t>
                            </w:r>
                          </w:p>
                          <w:p w:rsidR="00B33499" w:rsidRDefault="007D2D02">
                            <w:pPr>
                              <w:ind w:firstLine="44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public boolean isExist(int id) {    }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9528D3" id="文本框 36" o:spid="_x0000_s1040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" fillcolor="#a5a5a5">
                <v:textbox style="mso-fit-shape-to-text:t">
                  <w:txbxContent>
                    <w:p w:rsidR="00B33499" w:rsidRDefault="007D2D02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package com.example.workpigai.service;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b/>
                        </w:rPr>
                        <w:t xml:space="preserve">WorkService </w:t>
                      </w:r>
                      <w:r>
                        <w:rPr>
                          <w:b/>
                        </w:rPr>
                        <w:t>{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WorkDao workDao;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List&lt;Work&gt; workList() { }</w:t>
                      </w:r>
                    </w:p>
                    <w:p w:rsidR="00B33499" w:rsidRDefault="007D2D02">
                      <w:pPr>
                        <w:ind w:firstLine="44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public Work addOrUpdateWork(Work work) {    }</w:t>
                      </w:r>
                    </w:p>
                    <w:p w:rsidR="00B33499" w:rsidRDefault="007D2D02">
                      <w:pPr>
                        <w:ind w:firstLine="44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List&lt;Work&gt; findAllByTeacher_NameLikeOrWorkDetail_WorkTitleLike(String keywords) {   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void deleteById(int id) {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Work findById(int id){ }</w:t>
                      </w:r>
                    </w:p>
                    <w:p w:rsidR="00B33499" w:rsidRDefault="007D2D02">
                      <w:pPr>
                        <w:ind w:firstLine="44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public boolean isExist(int id) {    }</w:t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 w:rsidR="00B33499" w:rsidRDefault="007D2D02">
      <w:pPr>
        <w:rPr>
          <w:rFonts w:ascii="宋体" w:hAnsi="宋体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63198A44" wp14:editId="65DA3DA0">
                <wp:extent cx="5224780" cy="1878965"/>
                <wp:effectExtent l="4445" t="4445" r="9525" b="21590"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package com.example.workpigai.service; 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WorkDetailService </w:t>
                            </w:r>
                            <w:r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WorkDetailDao workDetailDao;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List&lt;WorkDetail&gt; workDetailList() {   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WorkDetail addOrUpdateWorkDetail(WorkDetail workDetail) {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List&lt;WorkDetail&gt; findAllByWorkTitleLike(String keywords) {   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void deleteById(int id) { 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WorkDetail findById(int id){ }</w:t>
                            </w:r>
                          </w:p>
                          <w:p w:rsidR="00B33499" w:rsidRDefault="00B33499">
                            <w:pPr>
                              <w:rPr>
                                <w:b/>
                              </w:rPr>
                            </w:pP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boolean isExist(int id) 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  <w:t>}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198A44" id="文本框 38" o:spid="_x0000_s1041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package com.example.workpigai.service; 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b/>
                        </w:rPr>
                        <w:t xml:space="preserve">WorkDetailService </w:t>
                      </w:r>
                      <w:r>
                        <w:rPr>
                          <w:b/>
                        </w:rPr>
                        <w:t>{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WorkDetailDao workDetailDao;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List&lt;WorkDetail&gt; workDetailList() {   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WorkDetail addOrUpdateWorkDetail(WorkDetail</w:t>
                      </w:r>
                      <w:r>
                        <w:rPr>
                          <w:rFonts w:hint="eastAsia"/>
                          <w:b/>
                        </w:rPr>
                        <w:t xml:space="preserve"> workDetail) {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List&lt;WorkDetail&gt; findAllByWorkTitleLike(String keywords) {   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void deleteById(int id) { 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WorkDetail findById(int id){ }</w:t>
                      </w:r>
                    </w:p>
                    <w:p w:rsidR="00B33499" w:rsidRDefault="00B33499">
                      <w:pPr>
                        <w:rPr>
                          <w:b/>
                        </w:rPr>
                      </w:pP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boolean isExist(int id) {</w:t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 w:rsidR="00B33499" w:rsidRDefault="00B33499">
      <w:pPr>
        <w:rPr>
          <w:rFonts w:ascii="宋体" w:hAnsi="宋体"/>
        </w:rPr>
      </w:pP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WorkService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WorkDetailService.java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ao.java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orkDeteilDao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ava</w:t>
      </w: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ascii="Times New Roman" w:hAnsi="Times New Roman" w:cs="Times New Roman" w:hint="eastAsia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 w:rsidR="00B33499" w:rsidRDefault="00B33499">
      <w:pPr>
        <w:ind w:firstLine="420"/>
        <w:rPr>
          <w:sz w:val="24"/>
          <w:szCs w:val="24"/>
        </w:rPr>
      </w:pPr>
    </w:p>
    <w:p w:rsidR="00B33499" w:rsidRDefault="007D2D02">
      <w:pPr>
        <w:pStyle w:val="30"/>
        <w:rPr>
          <w:color w:val="auto"/>
        </w:rPr>
      </w:pPr>
      <w:bookmarkStart w:id="74" w:name="_Toc13145734"/>
      <w:r>
        <w:rPr>
          <w:rFonts w:hint="eastAsia"/>
          <w:color w:val="auto"/>
        </w:rPr>
        <w:t xml:space="preserve">4.3.4 </w:t>
      </w:r>
      <w:r>
        <w:rPr>
          <w:rFonts w:hint="eastAsia"/>
          <w:color w:val="auto"/>
        </w:rPr>
        <w:t>数据持久层</w:t>
      </w:r>
      <w:bookmarkEnd w:id="74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教师作业管理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作业数据</w:t>
      </w:r>
      <w:r>
        <w:rPr>
          <w:rFonts w:ascii="Times New Roman" w:hAnsi="Times New Roman" w:cs="Times New Roman"/>
          <w:sz w:val="24"/>
          <w:szCs w:val="24"/>
        </w:rPr>
        <w:t>数据进行</w:t>
      </w:r>
      <w:r>
        <w:rPr>
          <w:rFonts w:ascii="Times New Roman" w:hAnsi="Times New Roman" w:cs="Times New Roman" w:hint="eastAsia"/>
          <w:sz w:val="24"/>
          <w:szCs w:val="24"/>
        </w:rPr>
        <w:t>操作。教师作业管理模块数据持久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14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245"/>
        <w:gridCol w:w="2441"/>
        <w:gridCol w:w="2451"/>
      </w:tblGrid>
      <w:tr w:rsidR="00B33499">
        <w:trPr>
          <w:jc w:val="center"/>
        </w:trPr>
        <w:tc>
          <w:tcPr>
            <w:tcW w:w="1368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441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451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B33499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查看作业详情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orkDeteilDao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WorkDetail.java</w:t>
            </w:r>
          </w:p>
        </w:tc>
        <w:tc>
          <w:tcPr>
            <w:tcW w:w="2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对作业详情进行查看</w:t>
            </w:r>
          </w:p>
        </w:tc>
      </w:tr>
      <w:tr w:rsidR="00B33499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发布作业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orkDeteilDao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WorkDetail.java</w:t>
            </w:r>
          </w:p>
        </w:tc>
        <w:tc>
          <w:tcPr>
            <w:tcW w:w="2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对作业信息进行发布</w:t>
            </w:r>
          </w:p>
        </w:tc>
      </w:tr>
      <w:tr w:rsidR="00B33499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删除作业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orkDeteilDao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WorkDetail.java</w:t>
            </w:r>
          </w:p>
        </w:tc>
        <w:tc>
          <w:tcPr>
            <w:tcW w:w="2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删除作业信息</w:t>
            </w:r>
          </w:p>
        </w:tc>
      </w:tr>
      <w:tr w:rsidR="00B33499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批改作业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</w:p>
        </w:tc>
        <w:tc>
          <w:tcPr>
            <w:tcW w:w="2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</w:tc>
        <w:tc>
          <w:tcPr>
            <w:tcW w:w="2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对作业进行批改</w:t>
            </w:r>
          </w:p>
        </w:tc>
      </w:tr>
    </w:tbl>
    <w:p w:rsidR="00B33499" w:rsidRDefault="007D2D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14</w:t>
      </w:r>
      <w:r>
        <w:rPr>
          <w:rFonts w:ascii="Times New Roman" w:hAnsi="Times New Roman" w:cs="Times New Roman" w:hint="eastAsia"/>
          <w:sz w:val="24"/>
          <w:szCs w:val="24"/>
        </w:rPr>
        <w:t>教师作业管理模块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p w:rsidR="00B33499" w:rsidRDefault="007D2D0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ao.java</w:t>
      </w:r>
      <w:r>
        <w:rPr>
          <w:rFonts w:ascii="Times New Roman" w:hAnsi="Times New Roman" w:cs="Times New Roman"/>
          <w:sz w:val="24"/>
          <w:szCs w:val="24"/>
        </w:rPr>
        <w:t>定义</w:t>
      </w:r>
      <w:r>
        <w:rPr>
          <w:rFonts w:ascii="Times New Roman" w:hAnsi="Times New Roman" w:cs="Times New Roman" w:hint="eastAsia"/>
          <w:sz w:val="24"/>
          <w:szCs w:val="24"/>
        </w:rPr>
        <w:t>了作业</w:t>
      </w:r>
      <w:r>
        <w:rPr>
          <w:rFonts w:ascii="Times New Roman" w:hAnsi="Times New Roman" w:cs="Times New Roman"/>
          <w:sz w:val="24"/>
          <w:szCs w:val="24"/>
        </w:rPr>
        <w:t>信息进行增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orkDeteilDao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ava</w:t>
      </w:r>
      <w:r>
        <w:rPr>
          <w:rFonts w:ascii="Times New Roman" w:hAnsi="Times New Roman" w:cs="Times New Roman" w:hint="eastAsia"/>
          <w:sz w:val="24"/>
          <w:szCs w:val="24"/>
        </w:rPr>
        <w:t>定义了作业详情信息</w:t>
      </w:r>
      <w:r>
        <w:rPr>
          <w:rFonts w:ascii="Times New Roman" w:hAnsi="Times New Roman" w:cs="Times New Roman"/>
          <w:sz w:val="24"/>
          <w:szCs w:val="24"/>
        </w:rPr>
        <w:t>息进行增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 w:rsidR="00B33499" w:rsidRDefault="007D2D02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007B04B0" wp14:editId="0A6F7416">
                <wp:extent cx="5260975" cy="3988435"/>
                <wp:effectExtent l="4445" t="4445" r="11430" b="7620"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package com.example.workpigai.dao; </w:t>
                            </w:r>
                          </w:p>
                          <w:p w:rsidR="00B33499" w:rsidRDefault="007D2D02">
                            <w:r>
                              <w:t>/**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WorkDao extends JpaRepository&lt;Work,Integer&gt;</w:t>
                            </w:r>
                            <w:r>
                              <w:t>{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List&lt;Work&gt; findAllByTeacher_NameLikeOrWorkDetail_WorkTitleLike(String teacherName, String workTitle);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</w:rPr>
                              <w:t>Work findById(int id);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7B04B0" id="文本框 46" o:spid="_x0000_s1042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package com.example.workpigai.dao; </w:t>
                      </w:r>
                    </w:p>
                    <w:p w:rsidR="00B33499" w:rsidRDefault="007D2D02">
                      <w:r>
                        <w:t>/**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WorkDao extends JpaRepository&lt;Work,Integer&gt;</w:t>
                      </w:r>
                      <w:r>
                        <w:t>{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List&lt;Work&gt; findAllByTeacher_NameLikeOrWorkDetail_WorkTitleLike(String teacherName, String workTitle);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rPr>
                          <w:rFonts w:hint="eastAsia"/>
                        </w:rPr>
                        <w:t>Work findById(int id);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7D2D02"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70C5208B" wp14:editId="557E74CF">
                <wp:extent cx="5260975" cy="3988435"/>
                <wp:effectExtent l="4445" t="4445" r="11430" b="7620"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package com.example.workpigai.dao; </w:t>
                            </w:r>
                          </w:p>
                          <w:p w:rsidR="00B33499" w:rsidRDefault="007D2D02">
                            <w:r>
                              <w:t>/**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WorkDetailDao extends JpaRepository&lt;WorkDetail,Integer&gt;</w:t>
                            </w:r>
                            <w:r>
                              <w:t>{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List&lt;WorkDetail&gt; findAllByWorkTitleLike(String workTitle);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</w:rPr>
                              <w:t>WorkDetail findById(int id);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C5208B" id="文本框 51" o:spid="_x0000_s1043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package com.example.workpigai.dao; </w:t>
                      </w:r>
                    </w:p>
                    <w:p w:rsidR="00B33499" w:rsidRDefault="007D2D02">
                      <w:r>
                        <w:t>/**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WorkDetailDao extends Jp</w:t>
                      </w:r>
                      <w:r>
                        <w:rPr>
                          <w:rFonts w:hint="eastAsia"/>
                        </w:rPr>
                        <w:t>aRepository&lt;WorkDetail,Integer&gt;</w:t>
                      </w:r>
                      <w:r>
                        <w:t>{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List&lt;WorkDetail&gt; findAllByWorkTitleLike(String workTitle);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rPr>
                          <w:rFonts w:hint="eastAsia"/>
                        </w:rPr>
                        <w:t>WorkDetail findById(int id);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7D2D02">
      <w:pPr>
        <w:pStyle w:val="30"/>
        <w:rPr>
          <w:color w:val="auto"/>
        </w:rPr>
      </w:pPr>
      <w:bookmarkStart w:id="75" w:name="_Toc13145735"/>
      <w:r>
        <w:rPr>
          <w:rFonts w:hint="eastAsia"/>
          <w:color w:val="auto"/>
        </w:rPr>
        <w:t xml:space="preserve">4.3.5 </w:t>
      </w:r>
      <w:r>
        <w:rPr>
          <w:rFonts w:hint="eastAsia"/>
          <w:color w:val="auto"/>
        </w:rPr>
        <w:t>域模型层</w:t>
      </w:r>
      <w:bookmarkEnd w:id="75"/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 w:hint="eastAsia"/>
          <w:sz w:val="24"/>
          <w:szCs w:val="24"/>
        </w:rPr>
        <w:t>教师作业管理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ascii="Times New Roman" w:hAnsi="Times New Roman" w:cs="Times New Roman"/>
          <w:sz w:val="24"/>
          <w:szCs w:val="24"/>
        </w:rPr>
        <w:t>Work.java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orkDetail.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Work.java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orkDetail.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 w:hint="eastAsia"/>
          <w:sz w:val="24"/>
          <w:szCs w:val="24"/>
        </w:rPr>
        <w:t>是两个个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ascii="Times New Roman" w:hAnsi="Times New Roman" w:cs="Times New Roman" w:hint="eastAsia"/>
          <w:sz w:val="24"/>
          <w:szCs w:val="24"/>
        </w:rPr>
        <w:t>涉及到作业信息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ascii="Times New Roman" w:hAnsi="Times New Roman" w:cs="Times New Roman" w:hint="eastAsia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ascii="Times New Roman" w:hAnsi="Times New Roman" w:cs="Times New Roman" w:hint="eastAsia"/>
          <w:sz w:val="24"/>
          <w:szCs w:val="24"/>
        </w:rPr>
        <w:t>，教师作业管理模块域模型层列表如表</w:t>
      </w:r>
      <w:r>
        <w:rPr>
          <w:rFonts w:ascii="Times New Roman" w:hAnsi="Times New Roman" w:cs="Times New Roman" w:hint="eastAsia"/>
          <w:sz w:val="24"/>
          <w:szCs w:val="24"/>
        </w:rPr>
        <w:t>4-15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B33499" w:rsidRDefault="00B33499">
      <w:pPr>
        <w:rPr>
          <w:rFonts w:ascii="Times New Roman" w:hAnsi="Times New Roman" w:cs="Times New Roman"/>
          <w:sz w:val="24"/>
          <w:szCs w:val="24"/>
        </w:rPr>
      </w:pPr>
    </w:p>
    <w:p w:rsidR="00B33499" w:rsidRDefault="00B3349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876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5221"/>
      </w:tblGrid>
      <w:tr w:rsidR="00B33499">
        <w:trPr>
          <w:jc w:val="center"/>
        </w:trPr>
        <w:tc>
          <w:tcPr>
            <w:tcW w:w="2655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域模型</w:t>
            </w:r>
          </w:p>
        </w:tc>
        <w:tc>
          <w:tcPr>
            <w:tcW w:w="5221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B33499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Work.java</w:t>
            </w:r>
          </w:p>
        </w:tc>
        <w:tc>
          <w:tcPr>
            <w:tcW w:w="522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对作业信息的增、删、改、查操作</w:t>
            </w:r>
          </w:p>
        </w:tc>
      </w:tr>
      <w:tr w:rsidR="00B33499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</w:p>
        </w:tc>
        <w:tc>
          <w:tcPr>
            <w:tcW w:w="522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对作业详情信息的增、删、改、查操作</w:t>
            </w:r>
          </w:p>
        </w:tc>
      </w:tr>
    </w:tbl>
    <w:p w:rsidR="00B33499" w:rsidRDefault="007D2D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15</w:t>
      </w:r>
      <w:r>
        <w:rPr>
          <w:rFonts w:ascii="Times New Roman" w:hAnsi="Times New Roman" w:cs="Times New Roman" w:hint="eastAsia"/>
          <w:sz w:val="24"/>
          <w:szCs w:val="24"/>
        </w:rPr>
        <w:t>教师作业管理模块域模型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p w:rsidR="00B33499" w:rsidRDefault="00B33499">
      <w:pPr>
        <w:rPr>
          <w:rFonts w:ascii="Times New Roman" w:hAnsi="Times New Roman" w:cs="Times New Roman"/>
          <w:sz w:val="24"/>
          <w:szCs w:val="24"/>
        </w:rPr>
      </w:pP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Work.java</w:t>
      </w:r>
      <w:r>
        <w:rPr>
          <w:rFonts w:ascii="Times New Roman" w:hAnsi="Times New Roman" w:cs="Times New Roman" w:hint="eastAsia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 w:rsidR="00B33499" w:rsidRDefault="007D2D02">
      <w:pPr>
        <w:rPr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6F54189D" wp14:editId="08414310">
                <wp:extent cx="5260975" cy="3988435"/>
                <wp:effectExtent l="0" t="0" r="15875" b="15875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package com.example.workpigai.model; </w:t>
                            </w:r>
                          </w:p>
                          <w:p w:rsidR="00B33499" w:rsidRDefault="007D2D02">
                            <w:r>
                              <w:t>/**</w:t>
                            </w:r>
                          </w:p>
                          <w:p w:rsidR="00B33499" w:rsidRDefault="007D2D02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  <w:t>User</w:t>
                            </w:r>
                            <w:r>
                              <w:t>表的信息记录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{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</w:t>
                            </w:r>
                            <w:r>
                              <w:t>识别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private Teacher teacher;</w:t>
                            </w:r>
                            <w:r>
                              <w:rPr>
                                <w:rFonts w:hint="eastAsia"/>
                              </w:rPr>
                              <w:t xml:space="preserve"> 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教师信息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private WorkDetail workDetail;</w:t>
                            </w:r>
                            <w:r>
                              <w:rPr>
                                <w:rFonts w:hint="eastAsia"/>
                              </w:rPr>
                              <w:t xml:space="preserve"> 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作业详情信息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private Student student;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学生信息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submitContent;</w:t>
                            </w:r>
                            <w:r>
                              <w:rPr>
                                <w:rFonts w:hint="eastAsia"/>
                              </w:rPr>
                              <w:t xml:space="preserve"> 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提交内容</w:t>
                            </w:r>
                            <w:r>
                              <w:t xml:space="preserve"> 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state; 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提交情况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startTime;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作业发布时间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endTime;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作业截止时间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 xml:space="preserve">    int score;</w:t>
                            </w: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</w:t>
                            </w:r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54189D" id="文本框 23" o:spid="_x0000_s1044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" fillcolor="#a5a5a5">
                <v:textbox style="mso-fit-shape-to-text:t">
                  <w:txbxContent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package com.example.workpigai.model; </w:t>
                      </w:r>
                    </w:p>
                    <w:p w:rsidR="00B33499" w:rsidRDefault="007D2D02">
                      <w:r>
                        <w:t>/**</w:t>
                      </w:r>
                    </w:p>
                    <w:p w:rsidR="00B33499" w:rsidRDefault="007D2D02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  <w:t>User</w:t>
                      </w:r>
                      <w:r>
                        <w:t>表的信息记录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{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</w:t>
                      </w:r>
                      <w:r>
                        <w:t>识别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private Teacher teacher;</w:t>
                      </w:r>
                      <w:r>
                        <w:rPr>
                          <w:rFonts w:hint="eastAsia"/>
                        </w:rPr>
                        <w:t xml:space="preserve"> 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教师信息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private WorkDetail workDetail;</w:t>
                      </w:r>
                      <w:r>
                        <w:rPr>
                          <w:rFonts w:hint="eastAsia"/>
                        </w:rPr>
                        <w:t xml:space="preserve"> 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作业详情信息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 xml:space="preserve">private Student student;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学生信息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submitContent;</w:t>
                      </w:r>
                      <w:r>
                        <w:rPr>
                          <w:rFonts w:hint="eastAsia"/>
                        </w:rPr>
                        <w:t xml:space="preserve"> 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提交内容</w:t>
                      </w:r>
                      <w:r>
                        <w:t xml:space="preserve"> 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state; 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提交情况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startTime;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作业发布时间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endTime;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作业截止时间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 xml:space="preserve">    int score;</w:t>
                      </w: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</w:t>
                      </w:r>
                      <w:r>
                        <w:t>*/</w:t>
                      </w:r>
                    </w:p>
                    <w:p w:rsidR="00B33499" w:rsidRDefault="007D2D0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orkDetail.java</w:t>
      </w:r>
      <w:r>
        <w:rPr>
          <w:rFonts w:ascii="Times New Roman" w:hAnsi="Times New Roman" w:cs="Times New Roman" w:hint="eastAsia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 w:rsidR="00B33499" w:rsidRDefault="007D2D02"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4AB67263" wp14:editId="544F14EF">
                <wp:extent cx="5260975" cy="3988435"/>
                <wp:effectExtent l="0" t="0" r="15875" b="15875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br/>
                              <w:t xml:space="preserve">package com.example.workpigai.model; </w:t>
                            </w:r>
                          </w:p>
                          <w:p w:rsidR="00B33499" w:rsidRDefault="007D2D02">
                            <w:r>
                              <w:t>/**</w:t>
                            </w:r>
                          </w:p>
                          <w:p w:rsidR="00B33499" w:rsidRDefault="007D2D02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  <w:t>User</w:t>
                            </w:r>
                            <w:r>
                              <w:t>表的信息记录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{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</w:t>
                            </w:r>
                            <w:r>
                              <w:t>识别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String workTitle;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作业标题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publishContent;</w:t>
                            </w:r>
                            <w:r>
                              <w:rPr>
                                <w:rFonts w:hint="eastAsia"/>
                              </w:rPr>
                              <w:t xml:space="preserve"> 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作业内容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ind w:firstLine="43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String answer;      </w:t>
                            </w:r>
                            <w:r>
                              <w:rPr>
                                <w:rFonts w:hint="eastAsia"/>
                              </w:rPr>
                              <w:t xml:space="preserve"> 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作业答案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ind w:firstLine="435"/>
                            </w:pP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</w:t>
                            </w:r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B67263" id="文本框 24" o:spid="_x0000_s1045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br/>
                        <w:t xml:space="preserve">package com.example.workpigai.model; </w:t>
                      </w:r>
                    </w:p>
                    <w:p w:rsidR="00B33499" w:rsidRDefault="007D2D02">
                      <w:r>
                        <w:t>/**</w:t>
                      </w:r>
                    </w:p>
                    <w:p w:rsidR="00B33499" w:rsidRDefault="007D2D02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  <w:t>User</w:t>
                      </w:r>
                      <w:r>
                        <w:t>表的信息记录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{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</w:t>
                      </w:r>
                      <w:r>
                        <w:t>识别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 xml:space="preserve">String workTitle;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作业标题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publishContent;</w:t>
                      </w:r>
                      <w:r>
                        <w:rPr>
                          <w:rFonts w:hint="eastAsia"/>
                        </w:rPr>
                        <w:t xml:space="preserve"> 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作业内容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ind w:firstLine="43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String answer;      </w:t>
                      </w:r>
                      <w:r>
                        <w:rPr>
                          <w:rFonts w:hint="eastAsia"/>
                        </w:rPr>
                        <w:t xml:space="preserve"> 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作业答案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ind w:firstLine="435"/>
                      </w:pP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</w:t>
                      </w:r>
                      <w:r>
                        <w:t>*/</w:t>
                      </w:r>
                    </w:p>
                    <w:p w:rsidR="00B33499" w:rsidRDefault="007D2D0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7D2D02">
      <w:pPr>
        <w:pStyle w:val="2"/>
        <w:rPr>
          <w:color w:val="auto"/>
        </w:rPr>
      </w:pPr>
      <w:bookmarkStart w:id="76" w:name="_Toc13145736"/>
      <w:r>
        <w:rPr>
          <w:rFonts w:hint="eastAsia"/>
          <w:color w:val="auto"/>
        </w:rPr>
        <w:t>4.4</w:t>
      </w:r>
      <w:r>
        <w:rPr>
          <w:rFonts w:hint="eastAsia"/>
          <w:color w:val="auto"/>
        </w:rPr>
        <w:t>、教师题库管理模块</w:t>
      </w:r>
      <w:bookmarkEnd w:id="76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教师选择题库管理后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ascii="Times New Roman" w:hAnsi="Times New Roman" w:cs="Times New Roman" w:hint="eastAsia"/>
          <w:sz w:val="24"/>
          <w:szCs w:val="24"/>
        </w:rPr>
        <w:t>示意图如图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B33499" w:rsidRDefault="007D2D02">
      <w:pPr>
        <w:jc w:val="center"/>
      </w:pPr>
      <w:r>
        <w:rPr>
          <w:noProof/>
        </w:rPr>
        <w:drawing>
          <wp:inline distT="0" distB="0" distL="0" distR="0" wp14:anchorId="78E2EDE9" wp14:editId="34CE02B9">
            <wp:extent cx="5274310" cy="344106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99" w:rsidRDefault="007D2D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图</w:t>
      </w:r>
      <w:r>
        <w:rPr>
          <w:rFonts w:ascii="Times New Roman" w:hAnsi="Times New Roman" w:cs="Times New Roman" w:hint="eastAsia"/>
          <w:szCs w:val="24"/>
        </w:rPr>
        <w:t xml:space="preserve"> 4</w:t>
      </w:r>
      <w:r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7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教师题库管理模块系统</w:t>
      </w:r>
      <w:r>
        <w:rPr>
          <w:rFonts w:ascii="Times New Roman" w:hAnsi="Times New Roman" w:cs="Times New Roman"/>
          <w:szCs w:val="24"/>
        </w:rPr>
        <w:t>响应示意图</w:t>
      </w:r>
    </w:p>
    <w:p w:rsidR="00B33499" w:rsidRDefault="007D2D02">
      <w:pPr>
        <w:pStyle w:val="30"/>
        <w:rPr>
          <w:color w:val="auto"/>
        </w:rPr>
      </w:pPr>
      <w:bookmarkStart w:id="77" w:name="_Toc13145737"/>
      <w:r>
        <w:rPr>
          <w:rFonts w:hint="eastAsia"/>
          <w:color w:val="auto"/>
        </w:rPr>
        <w:t xml:space="preserve">4.4.1 </w:t>
      </w:r>
      <w:r>
        <w:rPr>
          <w:rFonts w:hint="eastAsia"/>
          <w:color w:val="auto"/>
        </w:rPr>
        <w:t>表现层</w:t>
      </w:r>
      <w:bookmarkEnd w:id="77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教师题库管理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的表现层主要完成教师对题库的各种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，教师题库管理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ascii="Times New Roman" w:hAnsi="Times New Roman" w:cs="Times New Roman" w:hint="eastAsia"/>
          <w:sz w:val="24"/>
          <w:szCs w:val="24"/>
        </w:rPr>
        <w:t>能完成教师所需要完成的任务（查看题库列表，修改题目信息，删除题目信息，新增题目信息），新增题目、删除题目、修改题目</w:t>
      </w:r>
      <w:r>
        <w:rPr>
          <w:rFonts w:ascii="Times New Roman" w:hAnsi="Times New Roman" w:cs="Times New Roman"/>
          <w:sz w:val="24"/>
          <w:szCs w:val="24"/>
        </w:rPr>
        <w:t>确认后页面给出响应</w:t>
      </w:r>
      <w:r>
        <w:rPr>
          <w:rFonts w:ascii="Times New Roman" w:hAnsi="Times New Roman" w:cs="Times New Roman" w:hint="eastAsia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新增题目、删除题目、修改题目成功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ascii="Times New Roman" w:hAnsi="Times New Roman" w:cs="Times New Roman" w:hint="eastAsia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ascii="Times New Roman" w:hAnsi="Times New Roman" w:cs="Times New Roman" w:hint="eastAsia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ascii="Times New Roman" w:hAnsi="Times New Roman" w:cs="Times New Roman" w:hint="eastAsia"/>
          <w:sz w:val="24"/>
          <w:szCs w:val="24"/>
        </w:rPr>
        <w:t>4-16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B33499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B33499">
        <w:trPr>
          <w:jc w:val="center"/>
        </w:trPr>
        <w:tc>
          <w:tcPr>
            <w:tcW w:w="2630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题库管理界面</w:t>
            </w:r>
          </w:p>
        </w:tc>
        <w:tc>
          <w:tcPr>
            <w:tcW w:w="2193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3682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教师选择题库管理后，进入题库管理列表界面</w:t>
            </w:r>
          </w:p>
        </w:tc>
      </w:tr>
    </w:tbl>
    <w:p w:rsidR="00B33499" w:rsidRDefault="007D2D02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教师题库管理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ascii="Times New Roman" w:hAnsi="Times New Roman" w:cs="Times New Roman" w:hint="eastAsia"/>
          <w:sz w:val="24"/>
          <w:szCs w:val="24"/>
        </w:rPr>
        <w:t>JSP</w:t>
      </w:r>
      <w:r>
        <w:rPr>
          <w:rFonts w:ascii="Times New Roman" w:hAnsi="Times New Roman" w:cs="Times New Roman" w:hint="eastAsia"/>
          <w:sz w:val="24"/>
          <w:szCs w:val="24"/>
        </w:rPr>
        <w:t>列表</w:t>
      </w:r>
    </w:p>
    <w:p w:rsidR="00B33499" w:rsidRDefault="007D2D02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ank</w:t>
      </w:r>
      <w:r>
        <w:rPr>
          <w:rFonts w:ascii="Times New Roman" w:hAnsi="Times New Roman" w:cs="Times New Roman"/>
          <w:sz w:val="24"/>
          <w:szCs w:val="24"/>
        </w:rPr>
        <w:t>Management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ascii="Times New Roman" w:hAnsi="Times New Roman" w:cs="Times New Roman"/>
          <w:sz w:val="24"/>
          <w:szCs w:val="24"/>
        </w:rPr>
        <w:t>的流程图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E4B4F71" wp14:editId="0A3392E5">
            <wp:extent cx="5274310" cy="6523355"/>
            <wp:effectExtent l="0" t="0" r="2540" b="0"/>
            <wp:docPr id="30" name="图片 30" descr="C:\Users\Administrator\Documents\Tencent Files\731254261\Image\C2C\8O~%`5I]88H534[C)3YKD{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Administrator\Documents\Tencent Files\731254261\Image\C2C\8O~%`5I]88H534[C)3YKD{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499" w:rsidRDefault="007D2D02">
      <w:pPr>
        <w:ind w:firstLineChars="100" w:firstLine="2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Cs w:val="24"/>
        </w:rPr>
        <w:t>图</w:t>
      </w:r>
      <w:r>
        <w:rPr>
          <w:rFonts w:ascii="Times New Roman" w:hAnsi="Times New Roman" w:cs="Times New Roman" w:hint="eastAsia"/>
          <w:szCs w:val="24"/>
        </w:rPr>
        <w:t xml:space="preserve"> 4</w:t>
      </w:r>
      <w:r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8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教师题库管理模块详细设计</w:t>
      </w:r>
      <w:r>
        <w:rPr>
          <w:rFonts w:ascii="Times New Roman" w:hAnsi="Times New Roman" w:cs="Times New Roman"/>
          <w:szCs w:val="24"/>
        </w:rPr>
        <w:t>流程图</w:t>
      </w:r>
    </w:p>
    <w:p w:rsidR="00B33499" w:rsidRDefault="00B33499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B33499" w:rsidRDefault="00B33499">
      <w:pPr>
        <w:ind w:left="220" w:firstLineChars="88" w:firstLine="211"/>
        <w:rPr>
          <w:rFonts w:ascii="Times New Roman" w:hAnsi="Times New Roman" w:cs="Times New Roman"/>
          <w:sz w:val="24"/>
          <w:szCs w:val="24"/>
        </w:rPr>
      </w:pPr>
    </w:p>
    <w:p w:rsidR="00B33499" w:rsidRDefault="007D2D02">
      <w:pPr>
        <w:pStyle w:val="30"/>
        <w:rPr>
          <w:color w:val="auto"/>
        </w:rPr>
      </w:pPr>
      <w:bookmarkStart w:id="78" w:name="_Toc13145738"/>
      <w:r>
        <w:rPr>
          <w:rFonts w:hint="eastAsia"/>
          <w:color w:val="auto"/>
        </w:rPr>
        <w:lastRenderedPageBreak/>
        <w:t xml:space="preserve">4.4.2 </w:t>
      </w:r>
      <w:r>
        <w:rPr>
          <w:rFonts w:hint="eastAsia"/>
          <w:color w:val="auto"/>
        </w:rPr>
        <w:t>控制层</w:t>
      </w:r>
      <w:bookmarkEnd w:id="78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教师题库管理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ascii="Times New Roman" w:hAnsi="Times New Roman" w:cs="Times New Roman" w:hint="eastAsia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ascii="Times New Roman" w:hAnsi="Times New Roman" w:cs="Times New Roman" w:hint="eastAsia"/>
          <w:sz w:val="24"/>
          <w:szCs w:val="24"/>
        </w:rPr>
        <w:t>来自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ank</w:t>
      </w:r>
      <w:r>
        <w:rPr>
          <w:rFonts w:ascii="Times New Roman" w:hAnsi="Times New Roman" w:cs="Times New Roman"/>
          <w:sz w:val="24"/>
          <w:szCs w:val="24"/>
        </w:rPr>
        <w:t>Management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ascii="Times New Roman" w:hAnsi="Times New Roman" w:cs="Times New Roman" w:hint="eastAsia"/>
          <w:sz w:val="24"/>
          <w:szCs w:val="24"/>
        </w:rPr>
        <w:t>的操作</w:t>
      </w:r>
      <w:r>
        <w:rPr>
          <w:rFonts w:ascii="Times New Roman" w:hAnsi="Times New Roman" w:cs="Times New Roman"/>
          <w:sz w:val="24"/>
          <w:szCs w:val="24"/>
        </w:rPr>
        <w:t>输入，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教师题库管理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操作信息</w:t>
      </w:r>
      <w:r>
        <w:rPr>
          <w:rFonts w:ascii="Times New Roman" w:hAnsi="Times New Roman" w:cs="Times New Roman"/>
          <w:sz w:val="24"/>
          <w:szCs w:val="24"/>
        </w:rPr>
        <w:t>传递到业务</w:t>
      </w:r>
      <w:r>
        <w:rPr>
          <w:rFonts w:ascii="Times New Roman" w:hAnsi="Times New Roman" w:cs="Times New Roman" w:hint="eastAsia"/>
          <w:sz w:val="24"/>
          <w:szCs w:val="24"/>
        </w:rPr>
        <w:t>逻辑层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 w:hint="eastAsia"/>
          <w:sz w:val="24"/>
          <w:szCs w:val="24"/>
        </w:rPr>
        <w:t>判定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ascii="Times New Roman" w:hAnsi="Times New Roman" w:cs="Times New Roman" w:hint="eastAsia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ascii="Times New Roman" w:hAnsi="Times New Roman" w:cs="Times New Roman" w:hint="eastAsia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ascii="Times New Roman" w:hAnsi="Times New Roman" w:cs="Times New Roman" w:hint="eastAsia"/>
          <w:sz w:val="24"/>
          <w:szCs w:val="24"/>
        </w:rPr>
        <w:t>教师作业管理模块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17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B33499" w:rsidRDefault="00B33499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p w:rsidR="00B33499" w:rsidRDefault="00B33499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198"/>
        <w:gridCol w:w="2162"/>
        <w:gridCol w:w="2902"/>
      </w:tblGrid>
      <w:tr w:rsidR="00B33499">
        <w:trPr>
          <w:jc w:val="center"/>
        </w:trPr>
        <w:tc>
          <w:tcPr>
            <w:tcW w:w="1243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B33499">
        <w:trPr>
          <w:trHeight w:val="2209"/>
          <w:jc w:val="center"/>
        </w:trPr>
        <w:tc>
          <w:tcPr>
            <w:tcW w:w="12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查看题目详情</w:t>
            </w:r>
          </w:p>
        </w:tc>
        <w:tc>
          <w:tcPr>
            <w:tcW w:w="21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TeacherControllerQuestionBankInfo.java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显示相应的作业详情界面</w:t>
            </w:r>
          </w:p>
        </w:tc>
      </w:tr>
      <w:tr w:rsidR="00B33499">
        <w:trPr>
          <w:trHeight w:val="1375"/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新增题目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TeacherControllerQuestionBankInfo.java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显示新增成功的结果</w:t>
            </w:r>
          </w:p>
        </w:tc>
      </w:tr>
      <w:tr w:rsidR="00B33499">
        <w:trPr>
          <w:trHeight w:val="1374"/>
          <w:jc w:val="center"/>
        </w:trPr>
        <w:tc>
          <w:tcPr>
            <w:tcW w:w="1243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RROR</w:t>
            </w:r>
          </w:p>
        </w:tc>
        <w:tc>
          <w:tcPr>
            <w:tcW w:w="2902" w:type="dxa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显示新增失败的结果</w:t>
            </w:r>
          </w:p>
        </w:tc>
      </w:tr>
      <w:tr w:rsidR="00B33499">
        <w:trPr>
          <w:trHeight w:val="1375"/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修改题目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TeacherControllerQuestionBankInfo.java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显示修改成功的结果</w:t>
            </w:r>
          </w:p>
        </w:tc>
      </w:tr>
      <w:tr w:rsidR="00B33499">
        <w:trPr>
          <w:trHeight w:val="1374"/>
          <w:jc w:val="center"/>
        </w:trPr>
        <w:tc>
          <w:tcPr>
            <w:tcW w:w="1243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RROR</w:t>
            </w:r>
          </w:p>
        </w:tc>
        <w:tc>
          <w:tcPr>
            <w:tcW w:w="2902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显示修改失败的结果</w:t>
            </w:r>
          </w:p>
        </w:tc>
      </w:tr>
      <w:tr w:rsidR="00B33499">
        <w:trPr>
          <w:trHeight w:val="1375"/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删除题目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TeacherControllerQuestionBankInfo.java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显示删除成功的结果</w:t>
            </w:r>
          </w:p>
        </w:tc>
      </w:tr>
      <w:tr w:rsidR="00B33499">
        <w:trPr>
          <w:trHeight w:val="1374"/>
          <w:jc w:val="center"/>
        </w:trPr>
        <w:tc>
          <w:tcPr>
            <w:tcW w:w="1243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RROR</w:t>
            </w:r>
          </w:p>
        </w:tc>
        <w:tc>
          <w:tcPr>
            <w:tcW w:w="2902" w:type="dxa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显示删除失败的结果</w:t>
            </w:r>
          </w:p>
        </w:tc>
      </w:tr>
    </w:tbl>
    <w:p w:rsidR="00B33499" w:rsidRDefault="007D2D0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17</w:t>
      </w:r>
      <w:r>
        <w:rPr>
          <w:rFonts w:ascii="Times New Roman" w:hAnsi="Times New Roman" w:cs="Times New Roman" w:hint="eastAsia"/>
          <w:sz w:val="24"/>
          <w:szCs w:val="24"/>
        </w:rPr>
        <w:t>教师题库管理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控制层列表</w:t>
      </w:r>
    </w:p>
    <w:p w:rsidR="00B33499" w:rsidRDefault="00B33499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TeacherControllerQuestionBankInfo.java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779723CB" wp14:editId="7C452352">
                <wp:extent cx="5224780" cy="1878965"/>
                <wp:effectExtent l="0" t="0" r="13970" b="18415"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>package com.example.workpigai.controller.teacher;</w:t>
                            </w:r>
                          </w:p>
                          <w:p w:rsidR="00B33499" w:rsidRDefault="007D2D02">
                            <w:r>
                              <w:t xml:space="preserve"> /**</w:t>
                            </w:r>
                          </w:p>
                          <w:p w:rsidR="00B33499" w:rsidRDefault="007D2D02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题库增删查改</w:t>
                            </w:r>
                            <w:r>
                              <w:t>页面</w:t>
                            </w:r>
                            <w:r>
                              <w:t>Action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TeacherControllerQuestionBankInfo </w:t>
                            </w:r>
                          </w:p>
                          <w:p w:rsidR="00B33499" w:rsidRDefault="007D2D02">
                            <w:r>
                              <w:t>{</w:t>
                            </w:r>
                            <w:r>
                              <w:rPr>
                                <w:rFonts w:hint="eastAsia"/>
                              </w:rPr>
                              <w:t xml:space="preserve">    QuestionBankService questionBankService;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List&lt;QuestionBank&gt; questionBankList() throws Exception {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List&lt;QuestionBank&gt; findAllByQuestionIdLikeOrTitleLike(@RequestBody Search s) throws Exception {   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QuestionBank addQuestionBank(@RequestBody QuestionBank questionBank) throws Exception {   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QuestionBank updateQuestionBank(@RequestBody QuestionBank questionBank) throws Exception {    }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</w:rPr>
                              <w:t>public Result deleteClass(@RequestBody int id) throws Exception { }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9723CB" id="文本框 31" o:spid="_x0000_s1046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" fillcolor="#a5a5a5">
                <v:textbox style="mso-fit-shape-to-text:t">
                  <w:txbxContent>
                    <w:p w:rsidR="00B33499" w:rsidRDefault="007D2D02">
                      <w:r>
                        <w:rPr>
                          <w:rFonts w:hint="eastAsia"/>
                        </w:rPr>
                        <w:t>package com.example.workpigai.controller.teacher;</w:t>
                      </w:r>
                    </w:p>
                    <w:p w:rsidR="00B33499" w:rsidRDefault="007D2D02">
                      <w:r>
                        <w:t xml:space="preserve"> /**</w:t>
                      </w:r>
                    </w:p>
                    <w:p w:rsidR="00B33499" w:rsidRDefault="007D2D02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题库增删查改</w:t>
                      </w:r>
                      <w:r>
                        <w:t>页面</w:t>
                      </w:r>
                      <w:r>
                        <w:t>Action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TeacherControllerQuestionBankInfo </w:t>
                      </w:r>
                    </w:p>
                    <w:p w:rsidR="00B33499" w:rsidRDefault="007D2D02">
                      <w:r>
                        <w:t>{</w:t>
                      </w:r>
                      <w:r>
                        <w:rPr>
                          <w:rFonts w:hint="eastAsia"/>
                        </w:rPr>
                        <w:t xml:space="preserve">    QuestionBankService questionBankService;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List&lt;QuestionBank&gt; questionBankList() throws Exception {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List&lt;QuestionBank&gt; findAllByQuestionIdLikeOrTitleLike(@RequestBody Search s) throws Exception {   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QuestionBank addQuestionBank(@RequestBody QuestionBank questionBank) throws Exception {   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QuestionBank updateQuestionBa</w:t>
                      </w:r>
                      <w:r>
                        <w:rPr>
                          <w:rFonts w:hint="eastAsia"/>
                        </w:rPr>
                        <w:t>nk(@RequestBody QuestionBank questionBank) throws Exception {    }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rPr>
                          <w:rFonts w:hint="eastAsia"/>
                        </w:rPr>
                        <w:t>public Result deleteClass(@RequestBody int id) throws Exception { }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7D2D02">
      <w:pPr>
        <w:pStyle w:val="30"/>
        <w:rPr>
          <w:color w:val="auto"/>
        </w:rPr>
      </w:pPr>
      <w:bookmarkStart w:id="79" w:name="_Toc13145739"/>
      <w:r>
        <w:rPr>
          <w:rFonts w:hint="eastAsia"/>
          <w:color w:val="auto"/>
        </w:rPr>
        <w:t xml:space="preserve">4.4.3 </w:t>
      </w:r>
      <w:r>
        <w:rPr>
          <w:rFonts w:hint="eastAsia"/>
          <w:color w:val="auto"/>
        </w:rPr>
        <w:t>业务逻辑层</w:t>
      </w:r>
      <w:bookmarkEnd w:id="79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教师题目管理模块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ascii="Times New Roman" w:hAnsi="Times New Roman" w:cs="Times New Roman" w:hint="eastAsia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教师业务操作</w:t>
      </w:r>
      <w:r>
        <w:rPr>
          <w:rFonts w:ascii="Times New Roman" w:hAnsi="Times New Roman" w:cs="Times New Roman"/>
          <w:sz w:val="24"/>
          <w:szCs w:val="24"/>
        </w:rPr>
        <w:t>的判定，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教师管理作业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</w:t>
      </w:r>
      <w:r>
        <w:rPr>
          <w:rFonts w:ascii="Times New Roman" w:hAnsi="Times New Roman" w:cs="Times New Roman" w:hint="eastAsia"/>
          <w:sz w:val="24"/>
          <w:szCs w:val="24"/>
        </w:rPr>
        <w:t>新增是否成功，修改是否成功，删除是否成功。教师题目管理模块业务逻辑层列表如图</w:t>
      </w:r>
      <w:r>
        <w:rPr>
          <w:rFonts w:ascii="Times New Roman" w:hAnsi="Times New Roman" w:cs="Times New Roman" w:hint="eastAsia"/>
          <w:sz w:val="24"/>
          <w:szCs w:val="24"/>
        </w:rPr>
        <w:t>4-18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2499"/>
        <w:gridCol w:w="2276"/>
        <w:gridCol w:w="2417"/>
      </w:tblGrid>
      <w:tr w:rsidR="00B33499">
        <w:trPr>
          <w:jc w:val="center"/>
        </w:trPr>
        <w:tc>
          <w:tcPr>
            <w:tcW w:w="1313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事件</w:t>
            </w:r>
          </w:p>
        </w:tc>
        <w:tc>
          <w:tcPr>
            <w:tcW w:w="2499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B33499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查看题目详情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QuestionBankService.java</w:t>
            </w: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QuestionBankDaoDao</w:t>
            </w:r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B33499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新增题目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QuestionBankService.java</w:t>
            </w: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QuestionBankDao</w:t>
            </w:r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B33499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删除题目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QuestionBankService.java</w:t>
            </w: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QuestionBankDao</w:t>
            </w:r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B33499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修改题目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QuestionBankService.java</w:t>
            </w: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QuestionBankDao</w:t>
            </w:r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 w:rsidR="00B33499" w:rsidRDefault="007D2D0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18</w:t>
      </w:r>
      <w:r>
        <w:rPr>
          <w:rFonts w:ascii="Times New Roman" w:hAnsi="Times New Roman" w:cs="Times New Roman" w:hint="eastAsia"/>
          <w:sz w:val="24"/>
          <w:szCs w:val="24"/>
        </w:rPr>
        <w:t>教师题目管理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p w:rsidR="00B33499" w:rsidRDefault="007D2D02">
      <w:pPr>
        <w:ind w:firstLineChars="200" w:firstLine="480"/>
        <w:rPr>
          <w:rFonts w:ascii="宋体" w:hAnsi="宋体"/>
        </w:rPr>
      </w:pPr>
      <w:r>
        <w:rPr>
          <w:rFonts w:ascii="Times New Roman" w:hAnsi="Times New Roman" w:cs="Times New Roman" w:hint="eastAsia"/>
          <w:sz w:val="24"/>
          <w:szCs w:val="24"/>
        </w:rPr>
        <w:t>在教师作业管理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ascii="Times New Roman" w:hAnsi="Times New Roman" w:cs="Times New Roman" w:hint="eastAsia"/>
          <w:sz w:val="24"/>
          <w:szCs w:val="24"/>
        </w:rPr>
        <w:t>QuestionBankService.java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ascii="Times New Roman" w:hAnsi="Times New Roman" w:cs="Times New Roman" w:hint="eastAsia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:rsidR="00B33499" w:rsidRDefault="007D2D02">
      <w:pPr>
        <w:rPr>
          <w:rFonts w:ascii="宋体" w:hAnsi="宋体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QuestionBankService.java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0368F54E" wp14:editId="6C977631">
                <wp:extent cx="5224780" cy="1878965"/>
                <wp:effectExtent l="0" t="0" r="13970" b="18415"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package com.example.workpigai.service; 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class UserService 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List&lt;QuestionBank&gt; questionBankList() {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    //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根据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id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由小到大排序，只能用于数值型数据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添加或更新题库信息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QuestionBank addOrUpdateQuestionBank(QuestionBank questionBank)    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根据题库号或题库名称查询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List&lt;QuestionBank&gt; findAllByQuestionIdLikeOrTitleLike(String keywords) {   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  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通过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id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删除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void deleteById(int id) {    }</w:t>
                            </w:r>
                          </w:p>
                          <w:p w:rsidR="00B33499" w:rsidRDefault="00B33499">
                            <w:pPr>
                              <w:rPr>
                                <w:b/>
                              </w:rPr>
                            </w:pP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  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通过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id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查询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QuestionBank findById(int id){    }</w:t>
                            </w:r>
                          </w:p>
                          <w:p w:rsidR="00B33499" w:rsidRDefault="00B33499">
                            <w:pPr>
                              <w:rPr>
                                <w:b/>
                              </w:rPr>
                            </w:pPr>
                          </w:p>
                          <w:p w:rsidR="00B33499" w:rsidRDefault="007D2D02">
                            <w:pPr>
                              <w:ind w:firstLine="44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public boolean isExist(int id) {    }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68F54E" id="文本框 32" o:spid="_x0000_s1047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package com.example.workpigai.service; 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class UserService {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List&lt;QuestionBank&gt; questionBankList() {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    //</w:t>
                      </w:r>
                      <w:r>
                        <w:rPr>
                          <w:rFonts w:hint="eastAsia"/>
                          <w:b/>
                        </w:rPr>
                        <w:t>根据</w:t>
                      </w:r>
                      <w:r>
                        <w:rPr>
                          <w:rFonts w:hint="eastAsia"/>
                          <w:b/>
                        </w:rPr>
                        <w:t xml:space="preserve"> id </w:t>
                      </w:r>
                      <w:r>
                        <w:rPr>
                          <w:rFonts w:hint="eastAsia"/>
                          <w:b/>
                        </w:rPr>
                        <w:t>由小到大排序，只能用于数值型数据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</w:t>
                      </w:r>
                      <w:r>
                        <w:rPr>
                          <w:rFonts w:hint="eastAsia"/>
                          <w:b/>
                        </w:rPr>
                        <w:t>添加或更新题库信息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QuestionBank addOrUpdateQuestionBank(QuestionBank questionBank)    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</w:t>
                      </w:r>
                      <w:r>
                        <w:rPr>
                          <w:rFonts w:hint="eastAsia"/>
                          <w:b/>
                        </w:rPr>
                        <w:t>根据题库号或题库名称查询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List&lt;QuestionBank&gt; findAllByQuestionIdL</w:t>
                      </w:r>
                      <w:r>
                        <w:rPr>
                          <w:rFonts w:hint="eastAsia"/>
                          <w:b/>
                        </w:rPr>
                        <w:t>ikeOrTitleLike(String keywords) {   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    </w:t>
                      </w:r>
                      <w:r>
                        <w:rPr>
                          <w:rFonts w:hint="eastAsia"/>
                          <w:b/>
                        </w:rPr>
                        <w:t>通过</w:t>
                      </w:r>
                      <w:r>
                        <w:rPr>
                          <w:rFonts w:hint="eastAsia"/>
                          <w:b/>
                        </w:rPr>
                        <w:t xml:space="preserve"> id </w:t>
                      </w:r>
                      <w:r>
                        <w:rPr>
                          <w:rFonts w:hint="eastAsia"/>
                          <w:b/>
                        </w:rPr>
                        <w:t>删除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void deleteById(int id) {    }</w:t>
                      </w:r>
                    </w:p>
                    <w:p w:rsidR="00B33499" w:rsidRDefault="00B33499">
                      <w:pPr>
                        <w:rPr>
                          <w:b/>
                        </w:rPr>
                      </w:pP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    </w:t>
                      </w:r>
                      <w:r>
                        <w:rPr>
                          <w:rFonts w:hint="eastAsia"/>
                          <w:b/>
                        </w:rPr>
                        <w:t>通过</w:t>
                      </w:r>
                      <w:r>
                        <w:rPr>
                          <w:rFonts w:hint="eastAsia"/>
                          <w:b/>
                        </w:rPr>
                        <w:t xml:space="preserve">  id </w:t>
                      </w:r>
                      <w:r>
                        <w:rPr>
                          <w:rFonts w:hint="eastAsia"/>
                          <w:b/>
                        </w:rPr>
                        <w:t>查询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QuestionBank findById(int id){    }</w:t>
                      </w:r>
                    </w:p>
                    <w:p w:rsidR="00B33499" w:rsidRDefault="00B33499">
                      <w:pPr>
                        <w:rPr>
                          <w:b/>
                        </w:rPr>
                      </w:pPr>
                    </w:p>
                    <w:p w:rsidR="00B33499" w:rsidRDefault="007D2D02">
                      <w:pPr>
                        <w:ind w:firstLine="44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public boolean isExist(int id) {    }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QuestionBankService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QuestionBankDao.Java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ascii="Times New Roman" w:hAnsi="Times New Roman" w:cs="Times New Roman" w:hint="eastAsia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 w:rsidR="00B33499" w:rsidRDefault="00B33499">
      <w:pPr>
        <w:ind w:firstLine="420"/>
        <w:rPr>
          <w:sz w:val="24"/>
          <w:szCs w:val="24"/>
        </w:rPr>
      </w:pPr>
    </w:p>
    <w:p w:rsidR="00B33499" w:rsidRDefault="007D2D02">
      <w:pPr>
        <w:pStyle w:val="30"/>
        <w:rPr>
          <w:color w:val="auto"/>
        </w:rPr>
      </w:pPr>
      <w:bookmarkStart w:id="80" w:name="_Toc13145740"/>
      <w:r>
        <w:rPr>
          <w:rFonts w:hint="eastAsia"/>
          <w:color w:val="auto"/>
        </w:rPr>
        <w:t xml:space="preserve">4.4.4 </w:t>
      </w:r>
      <w:r>
        <w:rPr>
          <w:rFonts w:hint="eastAsia"/>
          <w:color w:val="auto"/>
        </w:rPr>
        <w:t>数据持久层</w:t>
      </w:r>
      <w:bookmarkEnd w:id="80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教师题目管理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题目数据</w:t>
      </w:r>
      <w:r>
        <w:rPr>
          <w:rFonts w:ascii="Times New Roman" w:hAnsi="Times New Roman" w:cs="Times New Roman"/>
          <w:sz w:val="24"/>
          <w:szCs w:val="24"/>
        </w:rPr>
        <w:t>数据进行</w:t>
      </w:r>
      <w:r>
        <w:rPr>
          <w:rFonts w:ascii="Times New Roman" w:hAnsi="Times New Roman" w:cs="Times New Roman" w:hint="eastAsia"/>
          <w:sz w:val="24"/>
          <w:szCs w:val="24"/>
        </w:rPr>
        <w:t>操作。教师题目管理模块数据持久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19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245"/>
        <w:gridCol w:w="2441"/>
        <w:gridCol w:w="2451"/>
      </w:tblGrid>
      <w:tr w:rsidR="00B33499">
        <w:trPr>
          <w:jc w:val="center"/>
        </w:trPr>
        <w:tc>
          <w:tcPr>
            <w:tcW w:w="1368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事件</w:t>
            </w:r>
          </w:p>
        </w:tc>
        <w:tc>
          <w:tcPr>
            <w:tcW w:w="2245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441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451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B33499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查看题目详情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QuestionBankDao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QuestionBank.java</w:t>
            </w:r>
          </w:p>
        </w:tc>
        <w:tc>
          <w:tcPr>
            <w:tcW w:w="2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对题目详情进行查看</w:t>
            </w:r>
          </w:p>
        </w:tc>
      </w:tr>
      <w:tr w:rsidR="00B33499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新增题目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QuestionBankDao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java </w:t>
            </w:r>
          </w:p>
        </w:tc>
        <w:tc>
          <w:tcPr>
            <w:tcW w:w="2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QuestionBank.java</w:t>
            </w:r>
          </w:p>
        </w:tc>
        <w:tc>
          <w:tcPr>
            <w:tcW w:w="2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新增题目信息</w:t>
            </w:r>
          </w:p>
        </w:tc>
      </w:tr>
      <w:tr w:rsidR="00B33499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删除题目木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QuestionBankDao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java </w:t>
            </w:r>
          </w:p>
        </w:tc>
        <w:tc>
          <w:tcPr>
            <w:tcW w:w="2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QuestionBank.java</w:t>
            </w:r>
          </w:p>
        </w:tc>
        <w:tc>
          <w:tcPr>
            <w:tcW w:w="2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删除题目信息</w:t>
            </w:r>
          </w:p>
        </w:tc>
      </w:tr>
      <w:tr w:rsidR="00B33499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修改题目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QuestionBankDao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QuestionBank.java</w:t>
            </w:r>
          </w:p>
        </w:tc>
        <w:tc>
          <w:tcPr>
            <w:tcW w:w="2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对题目信息进行修改</w:t>
            </w:r>
          </w:p>
        </w:tc>
      </w:tr>
    </w:tbl>
    <w:p w:rsidR="00B33499" w:rsidRDefault="007D2D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19</w:t>
      </w:r>
      <w:r>
        <w:rPr>
          <w:rFonts w:ascii="Times New Roman" w:hAnsi="Times New Roman" w:cs="Times New Roman" w:hint="eastAsia"/>
          <w:sz w:val="24"/>
          <w:szCs w:val="24"/>
        </w:rPr>
        <w:t>教师题库管理模块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p w:rsidR="00B33499" w:rsidRDefault="007D2D0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QuestionBank.java</w:t>
      </w:r>
      <w:r>
        <w:rPr>
          <w:rFonts w:ascii="Times New Roman" w:hAnsi="Times New Roman" w:cs="Times New Roman"/>
          <w:sz w:val="24"/>
          <w:szCs w:val="24"/>
        </w:rPr>
        <w:t>定义</w:t>
      </w:r>
      <w:r>
        <w:rPr>
          <w:rFonts w:ascii="Times New Roman" w:hAnsi="Times New Roman" w:cs="Times New Roman" w:hint="eastAsia"/>
          <w:sz w:val="24"/>
          <w:szCs w:val="24"/>
        </w:rPr>
        <w:t>了题目</w:t>
      </w:r>
      <w:r>
        <w:rPr>
          <w:rFonts w:ascii="Times New Roman" w:hAnsi="Times New Roman" w:cs="Times New Roman"/>
          <w:sz w:val="24"/>
          <w:szCs w:val="24"/>
        </w:rPr>
        <w:t>信息进行增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099E333C" wp14:editId="15203AF9">
                <wp:extent cx="5260975" cy="3988435"/>
                <wp:effectExtent l="0" t="0" r="15875" b="15875"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package com.example.workpigai.dao; </w:t>
                            </w:r>
                          </w:p>
                          <w:p w:rsidR="00B33499" w:rsidRDefault="007D2D02">
                            <w:r>
                              <w:t>/**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UserDao  JpaRepository&lt;User,Integer&gt;{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List&lt;QuestionBank&gt; findAllByQuestionIdLikeOrTitleLike(String questionId, String title);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QuestionBank findById(int id);</w:t>
                            </w:r>
                          </w:p>
                          <w:p w:rsidR="00B33499" w:rsidRDefault="007D2D0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9E333C" id="文本框 34" o:spid="_x0000_s1048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package com.example.workpigai.dao; </w:t>
                      </w:r>
                    </w:p>
                    <w:p w:rsidR="00B33499" w:rsidRDefault="007D2D02">
                      <w:r>
                        <w:t>/**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UserDao  JpaRepository&lt;User,Integer&gt;{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List&lt;QuestionBank&gt; findAllByQuestionIdLikeOrTitleLike(String questionId, String title);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QuestionBank findById(int id);</w:t>
                      </w:r>
                    </w:p>
                    <w:p w:rsidR="00B33499" w:rsidRDefault="007D2D0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7D2D02">
      <w:pPr>
        <w:pStyle w:val="30"/>
        <w:rPr>
          <w:color w:val="auto"/>
        </w:rPr>
      </w:pPr>
      <w:bookmarkStart w:id="81" w:name="_Toc13145741"/>
      <w:r>
        <w:rPr>
          <w:rFonts w:hint="eastAsia"/>
          <w:color w:val="auto"/>
        </w:rPr>
        <w:t xml:space="preserve">4.5.5 </w:t>
      </w:r>
      <w:r>
        <w:rPr>
          <w:rFonts w:hint="eastAsia"/>
          <w:color w:val="auto"/>
        </w:rPr>
        <w:t>域模型层</w:t>
      </w:r>
      <w:bookmarkEnd w:id="81"/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 w:hint="eastAsia"/>
          <w:sz w:val="24"/>
          <w:szCs w:val="24"/>
        </w:rPr>
        <w:t>教师题目管理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ascii="Times New Roman" w:hAnsi="Times New Roman" w:cs="Times New Roman"/>
          <w:sz w:val="24"/>
          <w:szCs w:val="24"/>
        </w:rPr>
        <w:t>QuestionBank.java</w:t>
      </w:r>
      <w:r>
        <w:rPr>
          <w:rFonts w:ascii="Times New Roman" w:hAnsi="Times New Roman" w:cs="Times New Roman" w:hint="eastAsia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ascii="Times New Roman" w:hAnsi="Times New Roman" w:cs="Times New Roman" w:hint="eastAsia"/>
          <w:sz w:val="24"/>
          <w:szCs w:val="24"/>
        </w:rPr>
        <w:t>涉及到题目信息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ascii="Times New Roman" w:hAnsi="Times New Roman" w:cs="Times New Roman" w:hint="eastAsia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ascii="Times New Roman" w:hAnsi="Times New Roman" w:cs="Times New Roman" w:hint="eastAsia"/>
          <w:sz w:val="24"/>
          <w:szCs w:val="24"/>
        </w:rPr>
        <w:t>，登录模块域模型层列表如表</w:t>
      </w:r>
      <w:r>
        <w:rPr>
          <w:rFonts w:ascii="Times New Roman" w:hAnsi="Times New Roman" w:cs="Times New Roman" w:hint="eastAsia"/>
          <w:sz w:val="24"/>
          <w:szCs w:val="24"/>
        </w:rPr>
        <w:t>4-20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tbl>
      <w:tblPr>
        <w:tblW w:w="733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4675"/>
      </w:tblGrid>
      <w:tr w:rsidR="00B33499">
        <w:trPr>
          <w:jc w:val="center"/>
        </w:trPr>
        <w:tc>
          <w:tcPr>
            <w:tcW w:w="2655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B33499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QuestionBank.java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对题目信息的增、删、改、查操作</w:t>
            </w:r>
          </w:p>
        </w:tc>
      </w:tr>
    </w:tbl>
    <w:p w:rsidR="00B33499" w:rsidRDefault="007D2D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登入模块域模型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p w:rsidR="00B33499" w:rsidRDefault="007D2D0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QuestionBank.java</w:t>
      </w:r>
      <w:r>
        <w:rPr>
          <w:rFonts w:ascii="Times New Roman" w:hAnsi="Times New Roman" w:cs="Times New Roman" w:hint="eastAsia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 w:rsidR="00B33499" w:rsidRDefault="007D2D02">
      <w:r>
        <w:rPr>
          <w:noProof/>
          <w:szCs w:val="21"/>
        </w:rPr>
        <mc:AlternateContent>
          <mc:Choice Requires="wps">
            <w:drawing>
              <wp:inline distT="0" distB="0" distL="0" distR="0" wp14:anchorId="10832273" wp14:editId="11CD4DE7">
                <wp:extent cx="5260975" cy="3988435"/>
                <wp:effectExtent l="0" t="0" r="15875" b="15875"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package com.example.workpigai.model; </w:t>
                            </w:r>
                          </w:p>
                          <w:p w:rsidR="00B33499" w:rsidRDefault="007D2D02">
                            <w:r>
                              <w:t>/**</w:t>
                            </w:r>
                          </w:p>
                          <w:p w:rsidR="00B33499" w:rsidRDefault="007D2D02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  <w:t>User</w:t>
                            </w:r>
                            <w:r>
                              <w:t>表的信息记录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QuestionBank {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</w:t>
                            </w:r>
                            <w:r>
                              <w:t>识别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int questionId;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题号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title;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题目标题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content;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题目内容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ind w:firstLine="43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String answer;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题目答案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ind w:firstLine="435"/>
                            </w:pP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</w:t>
                            </w:r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832273" id="文本框 35" o:spid="_x0000_s1049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" fillcolor="#a5a5a5">
                <v:textbox style="mso-fit-shape-to-text:t">
                  <w:txbxContent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package com.example.workpigai.model; </w:t>
                      </w:r>
                    </w:p>
                    <w:p w:rsidR="00B33499" w:rsidRDefault="007D2D02">
                      <w:r>
                        <w:t>/**</w:t>
                      </w:r>
                    </w:p>
                    <w:p w:rsidR="00B33499" w:rsidRDefault="007D2D02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  <w:t>User</w:t>
                      </w:r>
                      <w:r>
                        <w:t>表的信息记录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QuestionBank {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</w:t>
                      </w:r>
                      <w:r>
                        <w:t>识别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int questionId;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题号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title;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题目标题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content;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题目内容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ind w:firstLine="43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String answer;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题目答案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ind w:firstLine="435"/>
                      </w:pP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</w:t>
                      </w:r>
                      <w:r>
                        <w:t>*/</w:t>
                      </w:r>
                    </w:p>
                    <w:p w:rsidR="00B33499" w:rsidRDefault="007D2D0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B33499"/>
    <w:p w:rsidR="00B33499" w:rsidRDefault="007D2D02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bookmarkStart w:id="82" w:name="_Toc435555021"/>
      <w:bookmarkStart w:id="83" w:name="_Toc13145742"/>
      <w:r>
        <w:rPr>
          <w:rFonts w:ascii="Times New Roman" w:eastAsia="黑体" w:hAnsi="Times New Roman" w:hint="eastAsia"/>
          <w:color w:val="auto"/>
          <w:sz w:val="44"/>
          <w:szCs w:val="44"/>
        </w:rPr>
        <w:t>5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、管理端模块详细设计</w:t>
      </w:r>
      <w:bookmarkEnd w:id="82"/>
      <w:bookmarkEnd w:id="83"/>
    </w:p>
    <w:p w:rsidR="00B33499" w:rsidRDefault="007D2D02">
      <w:pPr>
        <w:pStyle w:val="2"/>
        <w:rPr>
          <w:color w:val="auto"/>
        </w:rPr>
      </w:pPr>
      <w:bookmarkStart w:id="84" w:name="_Toc435555022"/>
      <w:bookmarkStart w:id="85" w:name="_Toc13145743"/>
      <w:r>
        <w:rPr>
          <w:rFonts w:hint="eastAsia"/>
          <w:color w:val="auto"/>
        </w:rPr>
        <w:t>5.1</w:t>
      </w:r>
      <w:r>
        <w:rPr>
          <w:rFonts w:hint="eastAsia"/>
          <w:color w:val="auto"/>
        </w:rPr>
        <w:t>、管理员登录模块详细设计</w:t>
      </w:r>
      <w:bookmarkEnd w:id="84"/>
      <w:bookmarkEnd w:id="85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在教师</w:t>
      </w:r>
      <w:r>
        <w:rPr>
          <w:rFonts w:ascii="Times New Roman" w:hAnsi="Times New Roman" w:cs="Times New Roman"/>
          <w:sz w:val="24"/>
          <w:szCs w:val="24"/>
        </w:rPr>
        <w:t>登录模块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ascii="Times New Roman" w:hAnsi="Times New Roman" w:cs="Times New Roman" w:hint="eastAsia"/>
          <w:sz w:val="24"/>
          <w:szCs w:val="24"/>
        </w:rPr>
        <w:t>示意图如图</w:t>
      </w:r>
      <w:r>
        <w:rPr>
          <w:rFonts w:ascii="Times New Roman" w:hAnsi="Times New Roman" w:cs="Times New Roman" w:hint="eastAsia"/>
          <w:sz w:val="24"/>
          <w:szCs w:val="24"/>
        </w:rPr>
        <w:t>5-1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B33499" w:rsidRDefault="007D2D02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324C45" wp14:editId="00A4B322">
            <wp:extent cx="5274310" cy="3198495"/>
            <wp:effectExtent l="0" t="0" r="2540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99" w:rsidRDefault="007D2D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Cs w:val="24"/>
        </w:rPr>
        <w:t>图</w:t>
      </w:r>
      <w:r>
        <w:rPr>
          <w:rFonts w:ascii="Times New Roman" w:hAnsi="Times New Roman" w:cs="Times New Roman" w:hint="eastAsia"/>
          <w:szCs w:val="24"/>
        </w:rPr>
        <w:t xml:space="preserve"> 5-1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管理员登录模块系统</w:t>
      </w:r>
      <w:r>
        <w:rPr>
          <w:rFonts w:ascii="Times New Roman" w:hAnsi="Times New Roman" w:cs="Times New Roman"/>
          <w:szCs w:val="24"/>
        </w:rPr>
        <w:t>响应示意图</w:t>
      </w:r>
    </w:p>
    <w:p w:rsidR="00B33499" w:rsidRDefault="00B33499"/>
    <w:p w:rsidR="00B33499" w:rsidRDefault="007D2D02">
      <w:pPr>
        <w:pStyle w:val="30"/>
        <w:rPr>
          <w:color w:val="auto"/>
        </w:rPr>
      </w:pPr>
      <w:bookmarkStart w:id="86" w:name="_Toc13145744"/>
      <w:r>
        <w:rPr>
          <w:rFonts w:hint="eastAsia"/>
          <w:color w:val="auto"/>
        </w:rPr>
        <w:t xml:space="preserve">5.1.1 </w:t>
      </w:r>
      <w:r>
        <w:rPr>
          <w:rFonts w:hint="eastAsia"/>
          <w:color w:val="auto"/>
        </w:rPr>
        <w:t>表现层</w:t>
      </w:r>
      <w:bookmarkEnd w:id="86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管理员登录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的表现层主要完成管理员的登录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登</w:t>
      </w:r>
      <w:r>
        <w:rPr>
          <w:rFonts w:ascii="Times New Roman" w:hAnsi="Times New Roman" w:cs="Times New Roman" w:hint="eastAsia"/>
          <w:sz w:val="24"/>
          <w:szCs w:val="24"/>
        </w:rPr>
        <w:t>录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要求用户输入账号</w:t>
      </w:r>
      <w:r>
        <w:rPr>
          <w:rFonts w:ascii="Times New Roman" w:hAnsi="Times New Roman" w:cs="Times New Roman" w:hint="eastAsia"/>
          <w:sz w:val="24"/>
          <w:szCs w:val="24"/>
        </w:rPr>
        <w:t>密码</w:t>
      </w:r>
      <w:r>
        <w:rPr>
          <w:rFonts w:ascii="Times New Roman" w:hAnsi="Times New Roman" w:cs="Times New Roman"/>
          <w:sz w:val="24"/>
          <w:szCs w:val="24"/>
        </w:rPr>
        <w:t>的基本信息，确认后页面给出响应</w:t>
      </w:r>
      <w:r>
        <w:rPr>
          <w:rFonts w:ascii="Times New Roman" w:hAnsi="Times New Roman" w:cs="Times New Roman" w:hint="eastAsia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，提示</w:t>
      </w:r>
      <w:r>
        <w:rPr>
          <w:rFonts w:ascii="Times New Roman" w:hAnsi="Times New Roman" w:cs="Times New Roman" w:hint="eastAsia"/>
          <w:sz w:val="24"/>
          <w:szCs w:val="24"/>
        </w:rPr>
        <w:t>登录成功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ascii="Times New Roman" w:hAnsi="Times New Roman" w:cs="Times New Roman" w:hint="eastAsia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ascii="Times New Roman" w:hAnsi="Times New Roman" w:cs="Times New Roman" w:hint="eastAsia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ascii="Times New Roman" w:hAnsi="Times New Roman" w:cs="Times New Roman" w:hint="eastAsia"/>
          <w:sz w:val="24"/>
          <w:szCs w:val="24"/>
        </w:rPr>
        <w:t>5-1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B33499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B33499">
        <w:trPr>
          <w:jc w:val="center"/>
        </w:trPr>
        <w:tc>
          <w:tcPr>
            <w:tcW w:w="2630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2193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ogin.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3682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管理员登入功能，当登入出错时给出提示。</w:t>
            </w:r>
          </w:p>
        </w:tc>
      </w:tr>
    </w:tbl>
    <w:p w:rsidR="00B33499" w:rsidRDefault="007D2D02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5-1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管理员登录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ascii="Times New Roman" w:hAnsi="Times New Roman" w:cs="Times New Roman" w:hint="eastAsia"/>
          <w:sz w:val="24"/>
          <w:szCs w:val="24"/>
        </w:rPr>
        <w:t>JSP</w:t>
      </w:r>
      <w:r>
        <w:rPr>
          <w:rFonts w:ascii="Times New Roman" w:hAnsi="Times New Roman" w:cs="Times New Roman" w:hint="eastAsia"/>
          <w:sz w:val="24"/>
          <w:szCs w:val="24"/>
        </w:rPr>
        <w:t>列表</w:t>
      </w:r>
    </w:p>
    <w:p w:rsidR="00B33499" w:rsidRDefault="007D2D02">
      <w:pPr>
        <w:ind w:left="220" w:firstLineChars="88" w:firstLine="194"/>
        <w:rPr>
          <w:rFonts w:ascii="Times New Roman" w:hAnsi="Times New Roman" w:cs="Times New Roman"/>
          <w:sz w:val="24"/>
          <w:szCs w:val="24"/>
        </w:rPr>
      </w:pPr>
      <w:r>
        <w:br/>
      </w:r>
      <w:r>
        <w:rPr>
          <w:rFonts w:ascii="Times New Roman" w:hAnsi="Times New Roman" w:cs="Times New Roman"/>
          <w:sz w:val="24"/>
          <w:szCs w:val="24"/>
        </w:rPr>
        <w:t>AdminL</w:t>
      </w:r>
      <w:r>
        <w:rPr>
          <w:rFonts w:ascii="Times New Roman" w:hAnsi="Times New Roman" w:cs="Times New Roman" w:hint="eastAsia"/>
          <w:sz w:val="24"/>
          <w:szCs w:val="24"/>
        </w:rPr>
        <w:t>ogin</w:t>
      </w:r>
      <w:r>
        <w:rPr>
          <w:rFonts w:ascii="Times New Roman" w:hAnsi="Times New Roman" w:cs="Times New Roman"/>
          <w:sz w:val="24"/>
          <w:szCs w:val="24"/>
        </w:rPr>
        <w:t>.vue</w:t>
      </w:r>
      <w:r>
        <w:rPr>
          <w:rFonts w:ascii="Times New Roman" w:hAnsi="Times New Roman" w:cs="Times New Roman"/>
          <w:sz w:val="24"/>
          <w:szCs w:val="24"/>
        </w:rPr>
        <w:t>的流程图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B33499" w:rsidRDefault="007D2D02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Calibri" w:eastAsia="黑体" w:hAnsi="Calibri" w:cs="Calibri"/>
          <w:color w:val="FEFFFF"/>
          <w:sz w:val="16"/>
          <w:szCs w:val="16"/>
          <w:lang w:val="zh-CN"/>
        </w:rPr>
      </w:pPr>
      <w:r>
        <w:rPr>
          <w:rFonts w:ascii="黑体" w:eastAsia="黑体" w:cs="黑体" w:hint="eastAsia"/>
          <w:color w:val="FEFFFF"/>
          <w:sz w:val="16"/>
          <w:szCs w:val="16"/>
          <w:lang w:val="zh-CN"/>
        </w:rPr>
        <w:t>进入游首页</w:t>
      </w:r>
    </w:p>
    <w:p w:rsidR="00B33499" w:rsidRDefault="007D2D02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4978DE71" wp14:editId="3CFA6CA5">
            <wp:extent cx="5274310" cy="5137785"/>
            <wp:effectExtent l="0" t="0" r="2540" b="5715"/>
            <wp:docPr id="39" name="图片 39" descr="C:\Users\Administrator\Documents\Tencent Files\731254261\Image\C2C\0ZAY3]06[}S]Z(ZQC_]NT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C:\Users\Administrator\Documents\Tencent Files\731254261\Image\C2C\0ZAY3]06[}S]Z(ZQC_]NT2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499" w:rsidRDefault="00B33499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B33499" w:rsidRDefault="00B33499">
      <w:pPr>
        <w:ind w:firstLineChars="100" w:firstLine="220"/>
        <w:jc w:val="center"/>
      </w:pPr>
    </w:p>
    <w:p w:rsidR="00B33499" w:rsidRDefault="007D2D02">
      <w:pPr>
        <w:ind w:firstLineChars="100" w:firstLine="2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Cs w:val="24"/>
        </w:rPr>
        <w:t>图</w:t>
      </w:r>
      <w:r>
        <w:rPr>
          <w:rFonts w:ascii="Times New Roman" w:hAnsi="Times New Roman" w:cs="Times New Roman" w:hint="eastAsia"/>
          <w:szCs w:val="24"/>
        </w:rPr>
        <w:t xml:space="preserve"> 5-2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管理员登录模块详细设计</w:t>
      </w:r>
      <w:r>
        <w:rPr>
          <w:rFonts w:ascii="Times New Roman" w:hAnsi="Times New Roman" w:cs="Times New Roman"/>
          <w:szCs w:val="24"/>
        </w:rPr>
        <w:t>流程图</w:t>
      </w:r>
    </w:p>
    <w:p w:rsidR="00B33499" w:rsidRDefault="007D2D02">
      <w:pPr>
        <w:pStyle w:val="30"/>
        <w:rPr>
          <w:color w:val="auto"/>
        </w:rPr>
      </w:pPr>
      <w:bookmarkStart w:id="87" w:name="_Toc13145745"/>
      <w:r>
        <w:rPr>
          <w:rFonts w:hint="eastAsia"/>
          <w:color w:val="auto"/>
        </w:rPr>
        <w:t xml:space="preserve">5.1.2 </w:t>
      </w:r>
      <w:r>
        <w:rPr>
          <w:rFonts w:hint="eastAsia"/>
          <w:color w:val="auto"/>
        </w:rPr>
        <w:t>控制层</w:t>
      </w:r>
      <w:bookmarkEnd w:id="87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管理员登录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ascii="Times New Roman" w:hAnsi="Times New Roman" w:cs="Times New Roman" w:hint="eastAsia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ascii="Times New Roman" w:hAnsi="Times New Roman" w:cs="Times New Roman" w:hint="eastAsia"/>
          <w:sz w:val="24"/>
          <w:szCs w:val="24"/>
        </w:rPr>
        <w:t>来自</w:t>
      </w:r>
      <w:r>
        <w:rPr>
          <w:rFonts w:ascii="Times New Roman" w:hAnsi="Times New Roman" w:cs="Times New Roman"/>
          <w:sz w:val="24"/>
          <w:szCs w:val="24"/>
        </w:rPr>
        <w:t>AdminL</w:t>
      </w:r>
      <w:r>
        <w:rPr>
          <w:rFonts w:ascii="Times New Roman" w:hAnsi="Times New Roman" w:cs="Times New Roman" w:hint="eastAsia"/>
          <w:sz w:val="24"/>
          <w:szCs w:val="24"/>
        </w:rPr>
        <w:t>ogin</w:t>
      </w:r>
      <w:r>
        <w:rPr>
          <w:rFonts w:ascii="Times New Roman" w:hAnsi="Times New Roman" w:cs="Times New Roman"/>
          <w:sz w:val="24"/>
          <w:szCs w:val="24"/>
        </w:rPr>
        <w:t>.vue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用户输入，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调用登入模块的业务逻辑接口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将用户名与密码等用户关键</w:t>
      </w:r>
      <w:r>
        <w:rPr>
          <w:rFonts w:ascii="Times New Roman" w:hAnsi="Times New Roman" w:cs="Times New Roman" w:hint="eastAsia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传递到业务</w:t>
      </w:r>
      <w:r>
        <w:rPr>
          <w:rFonts w:ascii="Times New Roman" w:hAnsi="Times New Roman" w:cs="Times New Roman" w:hint="eastAsia"/>
          <w:sz w:val="24"/>
          <w:szCs w:val="24"/>
        </w:rPr>
        <w:t>逻辑层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 w:hint="eastAsia"/>
          <w:sz w:val="24"/>
          <w:szCs w:val="24"/>
        </w:rPr>
        <w:t>判定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ascii="Times New Roman" w:hAnsi="Times New Roman" w:cs="Times New Roman" w:hint="eastAsia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ascii="Times New Roman" w:hAnsi="Times New Roman" w:cs="Times New Roman" w:hint="eastAsia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ascii="Times New Roman" w:hAnsi="Times New Roman" w:cs="Times New Roman" w:hint="eastAsia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5-2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198"/>
        <w:gridCol w:w="2162"/>
        <w:gridCol w:w="2902"/>
      </w:tblGrid>
      <w:tr w:rsidR="00B33499">
        <w:trPr>
          <w:jc w:val="center"/>
        </w:trPr>
        <w:tc>
          <w:tcPr>
            <w:tcW w:w="1243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B33499">
        <w:trPr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登录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oginController.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登入成功，显示提示窗口，并管理员主界面。</w:t>
            </w:r>
          </w:p>
        </w:tc>
      </w:tr>
      <w:tr w:rsidR="00B33499">
        <w:trPr>
          <w:jc w:val="center"/>
        </w:trPr>
        <w:tc>
          <w:tcPr>
            <w:tcW w:w="1243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ogin.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---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登入失败，显示提示窗口。</w:t>
            </w:r>
          </w:p>
        </w:tc>
      </w:tr>
    </w:tbl>
    <w:p w:rsidR="00B33499" w:rsidRDefault="007D2D0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5-2</w:t>
      </w:r>
      <w:r>
        <w:rPr>
          <w:rFonts w:ascii="Times New Roman" w:hAnsi="Times New Roman" w:cs="Times New Roman" w:hint="eastAsia"/>
          <w:sz w:val="24"/>
          <w:szCs w:val="24"/>
        </w:rPr>
        <w:t>管理员登录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控制层列表</w:t>
      </w:r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oginController.java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6E26C1D7" wp14:editId="5FE75562">
                <wp:extent cx="5224780" cy="1878965"/>
                <wp:effectExtent l="0" t="0" r="13970" b="18415"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package com.example.workpigai.controller; </w:t>
                            </w:r>
                          </w:p>
                          <w:p w:rsidR="00B33499" w:rsidRDefault="007D2D02">
                            <w:r>
                              <w:t xml:space="preserve"> /**</w:t>
                            </w:r>
                          </w:p>
                          <w:p w:rsidR="00B33499" w:rsidRDefault="007D2D02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实现登录页面</w:t>
                            </w:r>
                            <w:r>
                              <w:t>Action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AdminLoginController </w:t>
                            </w:r>
                          </w:p>
                          <w:p w:rsidR="00B33499" w:rsidRDefault="007D2D02">
                            <w:r>
                              <w:t>{</w:t>
                            </w:r>
                          </w:p>
                          <w:p w:rsidR="00B33499" w:rsidRDefault="007D2D02">
                            <w:pPr>
                              <w:ind w:firstLine="420"/>
                            </w:pPr>
                            <w:r>
                              <w:t>UserService userService;</w:t>
                            </w:r>
                            <w:r>
                              <w:tab/>
                            </w:r>
                          </w:p>
                          <w:p w:rsidR="00B33499" w:rsidRDefault="00B33499"/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  <w:r>
                              <w:t>登入模块的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t>层方法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Result login(@RequestBody User requestUser) {}</w:t>
                            </w:r>
                          </w:p>
                          <w:p w:rsidR="00B33499" w:rsidRDefault="007D2D0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26C1D7" id="文本框 40" o:spid="_x0000_s1050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package com.example.workpigai.controller; </w:t>
                      </w:r>
                    </w:p>
                    <w:p w:rsidR="00B33499" w:rsidRDefault="007D2D02">
                      <w:r>
                        <w:t xml:space="preserve"> /**</w:t>
                      </w:r>
                    </w:p>
                    <w:p w:rsidR="00B33499" w:rsidRDefault="007D2D02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实现登录页面</w:t>
                      </w:r>
                      <w:r>
                        <w:t>Action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AdminLoginController </w:t>
                      </w:r>
                    </w:p>
                    <w:p w:rsidR="00B33499" w:rsidRDefault="007D2D02">
                      <w:r>
                        <w:t>{</w:t>
                      </w:r>
                    </w:p>
                    <w:p w:rsidR="00B33499" w:rsidRDefault="007D2D02">
                      <w:pPr>
                        <w:ind w:firstLine="420"/>
                      </w:pPr>
                      <w:r>
                        <w:t>UserService userService;</w:t>
                      </w:r>
                      <w:r>
                        <w:tab/>
                      </w:r>
                    </w:p>
                    <w:p w:rsidR="00B33499" w:rsidRDefault="00B33499"/>
                    <w:p w:rsidR="00B33499" w:rsidRDefault="007D2D02">
                      <w:r>
                        <w:tab/>
                      </w: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实现</w:t>
                      </w:r>
                      <w:r>
                        <w:t>登入模块的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r>
                        <w:t>层方法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b/>
                        </w:rPr>
                        <w:t xml:space="preserve">public Result login(@RequestBody User </w:t>
                      </w:r>
                      <w:r>
                        <w:rPr>
                          <w:b/>
                        </w:rPr>
                        <w:t>requestUser) {}</w:t>
                      </w:r>
                    </w:p>
                    <w:p w:rsidR="00B33499" w:rsidRDefault="007D2D0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7D2D02">
      <w:pPr>
        <w:pStyle w:val="30"/>
        <w:rPr>
          <w:color w:val="auto"/>
        </w:rPr>
      </w:pPr>
      <w:bookmarkStart w:id="88" w:name="_Toc13145746"/>
      <w:r>
        <w:rPr>
          <w:rFonts w:hint="eastAsia"/>
          <w:color w:val="auto"/>
        </w:rPr>
        <w:t xml:space="preserve">5.1.3 </w:t>
      </w:r>
      <w:r>
        <w:rPr>
          <w:rFonts w:hint="eastAsia"/>
          <w:color w:val="auto"/>
        </w:rPr>
        <w:t>业务逻辑层</w:t>
      </w:r>
      <w:bookmarkEnd w:id="88"/>
    </w:p>
    <w:p w:rsidR="00B33499" w:rsidRDefault="00B33499"/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  <w:r>
        <w:rPr>
          <w:rFonts w:ascii="Times New Roman" w:hAnsi="Times New Roman" w:cs="Times New Roman" w:hint="eastAsia"/>
          <w:sz w:val="24"/>
          <w:szCs w:val="24"/>
        </w:rPr>
        <w:t>登录模块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ascii="Times New Roman" w:hAnsi="Times New Roman" w:cs="Times New Roman" w:hint="eastAsia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对用户</w:t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逻辑的判定，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调用登</w:t>
      </w:r>
      <w:r>
        <w:rPr>
          <w:rFonts w:ascii="Times New Roman" w:hAnsi="Times New Roman" w:cs="Times New Roman" w:hint="eastAsia"/>
          <w:sz w:val="24"/>
          <w:szCs w:val="24"/>
        </w:rPr>
        <w:t>录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比如：用户到</w:t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的用户名是否存在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密码是否正确</w:t>
      </w:r>
      <w:r>
        <w:rPr>
          <w:rFonts w:ascii="Times New Roman" w:hAnsi="Times New Roman" w:cs="Times New Roman" w:hint="eastAsia"/>
          <w:sz w:val="24"/>
          <w:szCs w:val="24"/>
        </w:rPr>
        <w:t>。登录模块业务逻辑层列表如图</w:t>
      </w:r>
      <w:r>
        <w:rPr>
          <w:rFonts w:ascii="Times New Roman" w:hAnsi="Times New Roman" w:cs="Times New Roman" w:hint="eastAsia"/>
          <w:sz w:val="24"/>
          <w:szCs w:val="24"/>
        </w:rPr>
        <w:t>5-3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2499"/>
        <w:gridCol w:w="2276"/>
        <w:gridCol w:w="2417"/>
      </w:tblGrid>
      <w:tr w:rsidR="00B33499">
        <w:trPr>
          <w:jc w:val="center"/>
        </w:trPr>
        <w:tc>
          <w:tcPr>
            <w:tcW w:w="1313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B33499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</w:p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UserDao</w:t>
            </w:r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 w:rsidR="00B33499" w:rsidRDefault="007D2D0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5-3</w:t>
      </w:r>
      <w:r>
        <w:rPr>
          <w:rFonts w:ascii="Times New Roman" w:hAnsi="Times New Roman" w:cs="Times New Roman" w:hint="eastAsia"/>
          <w:sz w:val="24"/>
          <w:szCs w:val="24"/>
        </w:rPr>
        <w:t>管理员登录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p w:rsidR="00B33499" w:rsidRDefault="007D2D02">
      <w:pPr>
        <w:ind w:firstLineChars="200" w:firstLine="480"/>
        <w:rPr>
          <w:rFonts w:ascii="宋体" w:hAnsi="宋体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登入模块的</w:t>
      </w:r>
      <w:r>
        <w:rPr>
          <w:rFonts w:ascii="Times New Roman" w:hAnsi="Times New Roman" w:cs="Times New Roman" w:hint="eastAsia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ascii="Times New Roman" w:hAnsi="Times New Roman" w:cs="Times New Roman" w:hint="eastAsia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:rsidR="00B33499" w:rsidRDefault="007D2D02"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t>UserService.java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48C3693E" wp14:editId="0BA944CC">
                <wp:extent cx="5224780" cy="1878965"/>
                <wp:effectExtent l="0" t="0" r="13970" b="18415"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package com.example.workpigai.service; 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class UserService 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UserDao userDao;</w:t>
                            </w:r>
                          </w:p>
                          <w:p w:rsidR="00B33499" w:rsidRDefault="007D2D02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登入检测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boolean isExist(String account) {}</w:t>
                            </w:r>
                          </w:p>
                          <w:p w:rsidR="00B33499" w:rsidRDefault="007D2D02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public User getByAccount(String account) {}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查找密码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User get(String account, String password){}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增加用户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void add(User user) {    }</w:t>
                            </w:r>
                          </w:p>
                          <w:p w:rsidR="00B33499" w:rsidRDefault="007D2D02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删除用户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public void deleteById(int id) {    }</w:t>
                            </w:r>
                          </w:p>
                          <w:p w:rsidR="00B33499" w:rsidRDefault="007D2D0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C3693E" id="文本框 41" o:spid="_x0000_s1051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package com.example.workpigai.service; 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class UserService {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UserDao userDao;</w:t>
                      </w:r>
                    </w:p>
                    <w:p w:rsidR="00B33499" w:rsidRDefault="007D2D02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登入检测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boolean isExist(String account) {}</w:t>
                      </w:r>
                    </w:p>
                    <w:p w:rsidR="00B33499" w:rsidRDefault="007D2D02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b/>
                        </w:rPr>
                        <w:t xml:space="preserve">  public User getByAccount(String account) {}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查找密码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b/>
                        </w:rPr>
                        <w:t xml:space="preserve">public User get(String </w:t>
                      </w:r>
                      <w:r>
                        <w:rPr>
                          <w:b/>
                        </w:rPr>
                        <w:t>account, String password){}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增加用户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void add(User user) {    }</w:t>
                      </w:r>
                    </w:p>
                    <w:p w:rsidR="00B33499" w:rsidRDefault="007D2D02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删除用户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public void deleteById(int id) {    }</w:t>
                      </w:r>
                    </w:p>
                    <w:p w:rsidR="00B33499" w:rsidRDefault="007D2D0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serService.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ascii="Times New Roman" w:hAnsi="Times New Roman" w:cs="Times New Roman" w:hint="eastAsia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 w:rsidR="00B33499" w:rsidRDefault="00B33499"/>
    <w:p w:rsidR="00B33499" w:rsidRDefault="007D2D02">
      <w:pPr>
        <w:pStyle w:val="30"/>
        <w:rPr>
          <w:color w:val="auto"/>
        </w:rPr>
      </w:pPr>
      <w:bookmarkStart w:id="89" w:name="_Toc13145747"/>
      <w:r>
        <w:rPr>
          <w:rFonts w:hint="eastAsia"/>
          <w:color w:val="auto"/>
        </w:rPr>
        <w:t xml:space="preserve">5.1.4 </w:t>
      </w:r>
      <w:r>
        <w:rPr>
          <w:rFonts w:hint="eastAsia"/>
          <w:color w:val="auto"/>
        </w:rPr>
        <w:t>数据持久层</w:t>
      </w:r>
      <w:bookmarkEnd w:id="89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用户</w:t>
      </w:r>
      <w:r>
        <w:rPr>
          <w:rFonts w:ascii="Times New Roman" w:hAnsi="Times New Roman" w:cs="Times New Roman"/>
          <w:sz w:val="24"/>
          <w:szCs w:val="24"/>
        </w:rPr>
        <w:t>数据进行增删改查</w:t>
      </w:r>
      <w:r>
        <w:rPr>
          <w:rFonts w:ascii="Times New Roman" w:hAnsi="Times New Roman" w:cs="Times New Roman" w:hint="eastAsia"/>
          <w:sz w:val="24"/>
          <w:szCs w:val="24"/>
        </w:rPr>
        <w:t>。登入模块数据持久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5-4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245"/>
        <w:gridCol w:w="2372"/>
        <w:gridCol w:w="2520"/>
      </w:tblGrid>
      <w:tr w:rsidR="00B33499">
        <w:trPr>
          <w:jc w:val="center"/>
        </w:trPr>
        <w:tc>
          <w:tcPr>
            <w:tcW w:w="1368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事件</w:t>
            </w:r>
          </w:p>
        </w:tc>
        <w:tc>
          <w:tcPr>
            <w:tcW w:w="2245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B33499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</w:p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user.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</w:tc>
        <w:tc>
          <w:tcPr>
            <w:tcW w:w="25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用户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信息进行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增删改查操作</w:t>
            </w:r>
          </w:p>
        </w:tc>
      </w:tr>
    </w:tbl>
    <w:p w:rsidR="00B33499" w:rsidRDefault="007D2D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5-4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管理员登录模块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p w:rsidR="00B33499" w:rsidRDefault="007D2D0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</w:t>
      </w:r>
      <w:r>
        <w:rPr>
          <w:rFonts w:ascii="Times New Roman" w:hAnsi="Times New Roman" w:cs="Times New Roman"/>
          <w:sz w:val="24"/>
          <w:szCs w:val="24"/>
        </w:rPr>
        <w:t>定义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用户信息进行增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 w:rsidR="00B33499" w:rsidRDefault="007D2D02">
      <w:r>
        <w:rPr>
          <w:noProof/>
          <w:szCs w:val="21"/>
        </w:rPr>
        <mc:AlternateContent>
          <mc:Choice Requires="wps">
            <w:drawing>
              <wp:inline distT="0" distB="0" distL="0" distR="0" wp14:anchorId="77C0EE58" wp14:editId="3F849490">
                <wp:extent cx="5260975" cy="3988435"/>
                <wp:effectExtent l="0" t="0" r="15875" b="15875"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package com.example.workpigai.dao; </w:t>
                            </w:r>
                          </w:p>
                          <w:p w:rsidR="00B33499" w:rsidRDefault="007D2D02">
                            <w:r>
                              <w:t>/**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UserDao  JpaRepository&lt;User,Integer&gt;{</w:t>
                            </w:r>
                          </w:p>
                          <w:p w:rsidR="00B33499" w:rsidRDefault="007D2D02">
                            <w:pPr>
                              <w:ind w:firstLine="420"/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查找用户</w:t>
                            </w:r>
                            <w:r>
                              <w:t>信息</w:t>
                            </w:r>
                            <w:r>
                              <w:t>*/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User findByAccount(String account);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匹配</w:t>
                            </w:r>
                            <w:r>
                              <w:t>用户信息</w:t>
                            </w:r>
                            <w:r>
                              <w:t>*/</w:t>
                            </w:r>
                          </w:p>
                          <w:p w:rsidR="00B33499" w:rsidRDefault="007D2D02">
                            <w:pPr>
                              <w:ind w:firstLine="435"/>
                            </w:pPr>
                            <w:r>
                              <w:rPr>
                                <w:b/>
                              </w:rPr>
                              <w:t>User getByAccountAndPassword(String account,String password);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addUser(User user);</w:t>
                            </w:r>
                            <w:r>
                              <w:tab/>
                            </w:r>
                          </w:p>
                          <w:p w:rsidR="00B33499" w:rsidRDefault="007D2D0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C0EE58" id="文本框 42" o:spid="_x0000_s1052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package com.example.workpigai.dao; </w:t>
                      </w:r>
                    </w:p>
                    <w:p w:rsidR="00B33499" w:rsidRDefault="007D2D02">
                      <w:r>
                        <w:t>/**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UserDao  JpaRepository&lt;User,Integer&gt;{</w:t>
                      </w:r>
                    </w:p>
                    <w:p w:rsidR="00B33499" w:rsidRDefault="007D2D02">
                      <w:pPr>
                        <w:ind w:firstLine="420"/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查找用户</w:t>
                      </w:r>
                      <w:r>
                        <w:t>信息</w:t>
                      </w:r>
                      <w:r>
                        <w:t>*/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>User findByAccount(String account);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匹配</w:t>
                      </w:r>
                      <w:r>
                        <w:t>用户信息</w:t>
                      </w:r>
                      <w:r>
                        <w:t>*/</w:t>
                      </w:r>
                    </w:p>
                    <w:p w:rsidR="00B33499" w:rsidRDefault="007D2D02">
                      <w:pPr>
                        <w:ind w:firstLine="435"/>
                      </w:pPr>
                      <w:r>
                        <w:rPr>
                          <w:b/>
                        </w:rPr>
                        <w:t>User getByAccountAndPassword(String account,String password);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addUser(User user);</w:t>
                      </w:r>
                      <w:r>
                        <w:tab/>
                      </w:r>
                    </w:p>
                    <w:p w:rsidR="00B33499" w:rsidRDefault="007D2D0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7D2D02">
      <w:pPr>
        <w:pStyle w:val="30"/>
        <w:rPr>
          <w:color w:val="auto"/>
        </w:rPr>
      </w:pPr>
      <w:bookmarkStart w:id="90" w:name="_Toc13145748"/>
      <w:r>
        <w:rPr>
          <w:rFonts w:hint="eastAsia"/>
          <w:color w:val="auto"/>
        </w:rPr>
        <w:t xml:space="preserve">5.1.5 </w:t>
      </w:r>
      <w:r>
        <w:rPr>
          <w:rFonts w:hint="eastAsia"/>
          <w:color w:val="auto"/>
        </w:rPr>
        <w:t>域模型层</w:t>
      </w:r>
      <w:bookmarkEnd w:id="90"/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ascii="Times New Roman" w:hAnsi="Times New Roman" w:cs="Times New Roman" w:hint="eastAsia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ascii="Times New Roman" w:hAnsi="Times New Roman" w:cs="Times New Roman" w:hint="eastAsia"/>
          <w:sz w:val="24"/>
          <w:szCs w:val="24"/>
        </w:rPr>
        <w:t>涉及到</w:t>
      </w:r>
      <w:r>
        <w:rPr>
          <w:rFonts w:ascii="Times New Roman" w:hAnsi="Times New Roman" w:cs="Times New Roman"/>
          <w:sz w:val="24"/>
          <w:szCs w:val="24"/>
        </w:rPr>
        <w:t>用户</w:t>
      </w:r>
      <w:r>
        <w:rPr>
          <w:rFonts w:ascii="Times New Roman" w:hAnsi="Times New Roman" w:cs="Times New Roman" w:hint="eastAsia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ascii="Times New Roman" w:hAnsi="Times New Roman" w:cs="Times New Roman" w:hint="eastAsia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ascii="Times New Roman" w:hAnsi="Times New Roman" w:cs="Times New Roman" w:hint="eastAsia"/>
          <w:sz w:val="24"/>
          <w:szCs w:val="24"/>
        </w:rPr>
        <w:t>，登录模块域模型层列表如表</w:t>
      </w:r>
      <w:r>
        <w:rPr>
          <w:rFonts w:ascii="Times New Roman" w:hAnsi="Times New Roman" w:cs="Times New Roman" w:hint="eastAsia"/>
          <w:sz w:val="24"/>
          <w:szCs w:val="24"/>
        </w:rPr>
        <w:t>5-5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tbl>
      <w:tblPr>
        <w:tblW w:w="733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4675"/>
      </w:tblGrid>
      <w:tr w:rsidR="00B33499">
        <w:trPr>
          <w:jc w:val="center"/>
        </w:trPr>
        <w:tc>
          <w:tcPr>
            <w:tcW w:w="2655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B33499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对用户信息的增、删、改、查操作</w:t>
            </w:r>
          </w:p>
        </w:tc>
      </w:tr>
    </w:tbl>
    <w:p w:rsidR="00B33499" w:rsidRDefault="007D2D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5-5</w:t>
      </w:r>
      <w:r>
        <w:rPr>
          <w:rFonts w:ascii="Times New Roman" w:hAnsi="Times New Roman" w:cs="Times New Roman" w:hint="eastAsia"/>
          <w:sz w:val="24"/>
          <w:szCs w:val="24"/>
        </w:rPr>
        <w:t>管理员登录模块域模型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p w:rsidR="00B33499" w:rsidRDefault="007D2D0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ascii="Times New Roman" w:hAnsi="Times New Roman" w:cs="Times New Roman" w:hint="eastAsia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5C44360C" wp14:editId="3FDA4D1D">
                <wp:extent cx="5260975" cy="3988435"/>
                <wp:effectExtent l="0" t="0" r="15875" b="15875"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package com.example.workpigai.model;</w:t>
                            </w:r>
                          </w:p>
                          <w:p w:rsidR="00B33499" w:rsidRDefault="007D2D02">
                            <w:r>
                              <w:t>/**</w:t>
                            </w:r>
                          </w:p>
                          <w:p w:rsidR="00B33499" w:rsidRDefault="007D2D02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  <w:t>User</w:t>
                            </w:r>
                            <w:r>
                              <w:t>表的信息记录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{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</w:t>
                            </w:r>
                            <w:r>
                              <w:t>识别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String account;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password;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ind w:firstLine="435"/>
                            </w:pPr>
                            <w:r>
                              <w:rPr>
                                <w:b/>
                              </w:rPr>
                              <w:t>int type;</w:t>
                            </w:r>
                            <w:r>
                              <w:tab/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身份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</w:t>
                            </w:r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44360C" id="文本框 43" o:spid="_x0000_s1053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" fillcolor="#a5a5a5">
                <v:textbox style="mso-fit-shape-to-text:t">
                  <w:txbxContent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package com.example.workpigai.model;</w:t>
                      </w:r>
                    </w:p>
                    <w:p w:rsidR="00B33499" w:rsidRDefault="007D2D02">
                      <w:r>
                        <w:t>/**</w:t>
                      </w:r>
                    </w:p>
                    <w:p w:rsidR="00B33499" w:rsidRDefault="007D2D02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  <w:t>User</w:t>
                      </w:r>
                      <w:r>
                        <w:t>表的信息记录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{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</w:t>
                      </w:r>
                      <w:r>
                        <w:t>识别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 xml:space="preserve">String account;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password;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ind w:firstLine="435"/>
                      </w:pPr>
                      <w:r>
                        <w:rPr>
                          <w:b/>
                        </w:rPr>
                        <w:t xml:space="preserve">int </w:t>
                      </w:r>
                      <w:r>
                        <w:rPr>
                          <w:b/>
                        </w:rPr>
                        <w:t>type;</w:t>
                      </w:r>
                      <w:r>
                        <w:tab/>
                        <w:t xml:space="preserve">   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身份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</w:t>
                      </w:r>
                      <w:r>
                        <w:t>*/</w:t>
                      </w:r>
                    </w:p>
                    <w:p w:rsidR="00B33499" w:rsidRDefault="007D2D0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B33499"/>
    <w:p w:rsidR="00B33499" w:rsidRDefault="007D2D02">
      <w:pPr>
        <w:pStyle w:val="2"/>
        <w:rPr>
          <w:color w:val="auto"/>
        </w:rPr>
      </w:pPr>
      <w:bookmarkStart w:id="91" w:name="_Toc13145749"/>
      <w:r>
        <w:rPr>
          <w:rFonts w:hint="eastAsia"/>
          <w:color w:val="auto"/>
        </w:rPr>
        <w:t>5.</w:t>
      </w:r>
      <w:r>
        <w:rPr>
          <w:color w:val="auto"/>
        </w:rPr>
        <w:t>2</w:t>
      </w:r>
      <w:r>
        <w:rPr>
          <w:rFonts w:hint="eastAsia"/>
          <w:color w:val="auto"/>
        </w:rPr>
        <w:t>、用户管理模块详细设计</w:t>
      </w:r>
      <w:bookmarkEnd w:id="91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管理员登录成功后进入用户管理界面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ascii="Times New Roman" w:hAnsi="Times New Roman" w:cs="Times New Roman" w:hint="eastAsia"/>
          <w:sz w:val="24"/>
          <w:szCs w:val="24"/>
        </w:rPr>
        <w:t>示意图如图</w:t>
      </w:r>
      <w:r>
        <w:rPr>
          <w:rFonts w:ascii="Times New Roman" w:hAnsi="Times New Roman" w:cs="Times New Roman" w:hint="eastAsia"/>
          <w:sz w:val="24"/>
          <w:szCs w:val="24"/>
        </w:rPr>
        <w:t>5-3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B33499" w:rsidRDefault="007D2D02">
      <w:r>
        <w:rPr>
          <w:noProof/>
        </w:rPr>
        <w:lastRenderedPageBreak/>
        <w:drawing>
          <wp:inline distT="0" distB="0" distL="0" distR="0" wp14:anchorId="34CD3ACF" wp14:editId="4055F8E8">
            <wp:extent cx="5274310" cy="3275330"/>
            <wp:effectExtent l="0" t="0" r="2540" b="12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99" w:rsidRDefault="007D2D02">
      <w:pPr>
        <w:jc w:val="center"/>
      </w:pPr>
      <w:r>
        <w:rPr>
          <w:rFonts w:ascii="Times New Roman" w:hAnsi="Times New Roman" w:cs="Times New Roman" w:hint="eastAsia"/>
          <w:szCs w:val="24"/>
        </w:rPr>
        <w:t>图</w:t>
      </w:r>
      <w:r>
        <w:rPr>
          <w:rFonts w:ascii="Times New Roman" w:hAnsi="Times New Roman" w:cs="Times New Roman" w:hint="eastAsia"/>
          <w:szCs w:val="24"/>
        </w:rPr>
        <w:t xml:space="preserve"> 5-3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用户管理模块系统</w:t>
      </w:r>
      <w:r>
        <w:rPr>
          <w:rFonts w:ascii="Times New Roman" w:hAnsi="Times New Roman" w:cs="Times New Roman"/>
          <w:szCs w:val="24"/>
        </w:rPr>
        <w:t>响应示意图</w:t>
      </w:r>
    </w:p>
    <w:p w:rsidR="00B33499" w:rsidRDefault="007D2D02">
      <w:pPr>
        <w:pStyle w:val="30"/>
        <w:rPr>
          <w:color w:val="auto"/>
        </w:rPr>
      </w:pPr>
      <w:bookmarkStart w:id="92" w:name="_Toc13145750"/>
      <w:r>
        <w:rPr>
          <w:rFonts w:hint="eastAsia"/>
          <w:color w:val="auto"/>
        </w:rPr>
        <w:t xml:space="preserve">5.2.1 </w:t>
      </w:r>
      <w:r>
        <w:rPr>
          <w:rFonts w:hint="eastAsia"/>
          <w:color w:val="auto"/>
        </w:rPr>
        <w:t>表现层</w:t>
      </w:r>
      <w:bookmarkEnd w:id="92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管理员用户管理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的表现层主要完成管理员对用户信息的各种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，管理员用户管理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ascii="Times New Roman" w:hAnsi="Times New Roman" w:cs="Times New Roman" w:hint="eastAsia"/>
          <w:sz w:val="24"/>
          <w:szCs w:val="24"/>
        </w:rPr>
        <w:t>能完成用户管理所需要完成的任务（查看用户列表，修改用户信息，删除用户信息，新增用户信息），新增用户、删除用户、修改用户</w:t>
      </w:r>
      <w:r>
        <w:rPr>
          <w:rFonts w:ascii="Times New Roman" w:hAnsi="Times New Roman" w:cs="Times New Roman"/>
          <w:sz w:val="24"/>
          <w:szCs w:val="24"/>
        </w:rPr>
        <w:t>确认后页面给出响应</w:t>
      </w:r>
      <w:r>
        <w:rPr>
          <w:rFonts w:ascii="Times New Roman" w:hAnsi="Times New Roman" w:cs="Times New Roman" w:hint="eastAsia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新增用户、删除用户、修改用户成功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ascii="Times New Roman" w:hAnsi="Times New Roman" w:cs="Times New Roman" w:hint="eastAsia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ascii="Times New Roman" w:hAnsi="Times New Roman" w:cs="Times New Roman" w:hint="eastAsia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ascii="Times New Roman" w:hAnsi="Times New Roman" w:cs="Times New Roman" w:hint="eastAsia"/>
          <w:sz w:val="24"/>
          <w:szCs w:val="24"/>
        </w:rPr>
        <w:t>5-6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B33499" w:rsidRDefault="007D2D02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5-6</w:t>
      </w:r>
      <w:r>
        <w:rPr>
          <w:rFonts w:ascii="Times New Roman" w:hAnsi="Times New Roman" w:cs="Times New Roman" w:hint="eastAsia"/>
          <w:sz w:val="24"/>
          <w:szCs w:val="24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ascii="Times New Roman" w:hAnsi="Times New Roman" w:cs="Times New Roman" w:hint="eastAsia"/>
          <w:sz w:val="24"/>
          <w:szCs w:val="24"/>
        </w:rPr>
        <w:t>JSP</w:t>
      </w:r>
      <w:r>
        <w:rPr>
          <w:rFonts w:ascii="Times New Roman" w:hAnsi="Times New Roman" w:cs="Times New Roman" w:hint="eastAsia"/>
          <w:sz w:val="24"/>
          <w:szCs w:val="24"/>
        </w:rPr>
        <w:t>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B33499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B33499">
        <w:trPr>
          <w:jc w:val="center"/>
        </w:trPr>
        <w:tc>
          <w:tcPr>
            <w:tcW w:w="2630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教师信息管理界面</w:t>
            </w:r>
          </w:p>
        </w:tc>
        <w:tc>
          <w:tcPr>
            <w:tcW w:w="2193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3682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管理员登入成功后，进入教师信息管理界面</w:t>
            </w:r>
          </w:p>
        </w:tc>
      </w:tr>
      <w:tr w:rsidR="00B33499">
        <w:trPr>
          <w:jc w:val="center"/>
        </w:trPr>
        <w:tc>
          <w:tcPr>
            <w:tcW w:w="2630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学生信息管理界面</w:t>
            </w:r>
          </w:p>
        </w:tc>
        <w:tc>
          <w:tcPr>
            <w:tcW w:w="2193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3682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管理员选择学生信息管理后，进入学生信息管理界面</w:t>
            </w:r>
          </w:p>
        </w:tc>
      </w:tr>
    </w:tbl>
    <w:p w:rsidR="00B33499" w:rsidRDefault="007D2D02">
      <w:pPr>
        <w:ind w:left="220" w:firstLineChars="88" w:firstLine="194"/>
        <w:rPr>
          <w:rFonts w:ascii="Times New Roman" w:hAnsi="Times New Roman" w:cs="Times New Roman"/>
          <w:sz w:val="24"/>
          <w:szCs w:val="24"/>
        </w:rPr>
      </w:pPr>
      <w:r>
        <w:br/>
      </w:r>
      <w:r>
        <w:rPr>
          <w:rFonts w:ascii="Times New Roman" w:hAnsi="Times New Roman" w:cs="Times New Roman"/>
          <w:sz w:val="24"/>
          <w:szCs w:val="24"/>
        </w:rPr>
        <w:t>AdminL</w:t>
      </w:r>
      <w:r>
        <w:rPr>
          <w:rFonts w:ascii="Times New Roman" w:hAnsi="Times New Roman" w:cs="Times New Roman" w:hint="eastAsia"/>
          <w:sz w:val="24"/>
          <w:szCs w:val="24"/>
        </w:rPr>
        <w:t>ogin</w:t>
      </w:r>
      <w:r>
        <w:rPr>
          <w:rFonts w:ascii="Times New Roman" w:hAnsi="Times New Roman" w:cs="Times New Roman"/>
          <w:sz w:val="24"/>
          <w:szCs w:val="24"/>
        </w:rPr>
        <w:t>.vue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StudentInfo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ascii="Times New Roman" w:hAnsi="Times New Roman" w:cs="Times New Roman"/>
          <w:sz w:val="24"/>
          <w:szCs w:val="24"/>
        </w:rPr>
        <w:t>的流程图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B33499" w:rsidRDefault="007D2D02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3D3AB0BA" wp14:editId="0F9A9E40">
            <wp:extent cx="5034915" cy="6709410"/>
            <wp:effectExtent l="0" t="0" r="0" b="0"/>
            <wp:docPr id="45" name="图片 45" descr="C:\Users\Administrator\Documents\Tencent Files\731254261\Image\C2C\VS{MM3$IVK]GC(R$}A[SX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C:\Users\Administrator\Documents\Tencent Files\731254261\Image\C2C\VS{MM3$IVK]GC(R$}A[SXGJ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670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499" w:rsidRDefault="007D2D02">
      <w:pPr>
        <w:ind w:firstLineChars="100" w:firstLine="2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Cs w:val="24"/>
        </w:rPr>
        <w:t>图</w:t>
      </w:r>
      <w:r>
        <w:rPr>
          <w:rFonts w:ascii="Times New Roman" w:hAnsi="Times New Roman" w:cs="Times New Roman" w:hint="eastAsia"/>
          <w:szCs w:val="24"/>
        </w:rPr>
        <w:t xml:space="preserve"> 5-4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用户管理模块详细设计</w:t>
      </w:r>
      <w:r>
        <w:rPr>
          <w:rFonts w:ascii="Times New Roman" w:hAnsi="Times New Roman" w:cs="Times New Roman"/>
          <w:szCs w:val="24"/>
        </w:rPr>
        <w:t>流程图</w:t>
      </w:r>
    </w:p>
    <w:p w:rsidR="00B33499" w:rsidRDefault="00B33499"/>
    <w:p w:rsidR="00B33499" w:rsidRDefault="007D2D02">
      <w:pPr>
        <w:pStyle w:val="30"/>
        <w:rPr>
          <w:color w:val="auto"/>
        </w:rPr>
      </w:pPr>
      <w:bookmarkStart w:id="93" w:name="_Toc13145751"/>
      <w:r>
        <w:rPr>
          <w:rFonts w:hint="eastAsia"/>
          <w:color w:val="auto"/>
        </w:rPr>
        <w:t xml:space="preserve">5.2.2 </w:t>
      </w:r>
      <w:r>
        <w:rPr>
          <w:rFonts w:hint="eastAsia"/>
          <w:color w:val="auto"/>
        </w:rPr>
        <w:t>控制层</w:t>
      </w:r>
      <w:bookmarkEnd w:id="93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管理员用户管理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ascii="Times New Roman" w:hAnsi="Times New Roman" w:cs="Times New Roman" w:hint="eastAsia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ascii="Times New Roman" w:hAnsi="Times New Roman" w:cs="Times New Roman" w:hint="eastAsia"/>
          <w:sz w:val="24"/>
          <w:szCs w:val="24"/>
        </w:rPr>
        <w:t>来自</w:t>
      </w:r>
      <w:r>
        <w:rPr>
          <w:rFonts w:ascii="Times New Roman" w:hAnsi="Times New Roman" w:cs="Times New Roman"/>
          <w:sz w:val="24"/>
          <w:szCs w:val="24"/>
        </w:rPr>
        <w:t>AdminL</w:t>
      </w:r>
      <w:r>
        <w:rPr>
          <w:rFonts w:ascii="Times New Roman" w:hAnsi="Times New Roman" w:cs="Times New Roman" w:hint="eastAsia"/>
          <w:sz w:val="24"/>
          <w:szCs w:val="24"/>
        </w:rPr>
        <w:t>ogin</w:t>
      </w:r>
      <w:r>
        <w:rPr>
          <w:rFonts w:ascii="Times New Roman" w:hAnsi="Times New Roman" w:cs="Times New Roman"/>
          <w:sz w:val="24"/>
          <w:szCs w:val="24"/>
        </w:rPr>
        <w:t>.vue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StudentInfo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用户输入，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，等到</w:t>
      </w:r>
      <w:r>
        <w:rPr>
          <w:rFonts w:ascii="Times New Roman" w:hAnsi="Times New Roman" w:cs="Times New Roman"/>
          <w:sz w:val="24"/>
          <w:szCs w:val="24"/>
        </w:rPr>
        <w:t>业</w:t>
      </w:r>
      <w:r>
        <w:rPr>
          <w:rFonts w:ascii="Times New Roman" w:hAnsi="Times New Roman" w:cs="Times New Roman"/>
          <w:sz w:val="24"/>
          <w:szCs w:val="24"/>
        </w:rPr>
        <w:lastRenderedPageBreak/>
        <w:t>务逻辑处理</w:t>
      </w:r>
      <w:r>
        <w:rPr>
          <w:rFonts w:ascii="Times New Roman" w:hAnsi="Times New Roman" w:cs="Times New Roman" w:hint="eastAsia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ascii="Times New Roman" w:hAnsi="Times New Roman" w:cs="Times New Roman" w:hint="eastAsia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ascii="Times New Roman" w:hAnsi="Times New Roman" w:cs="Times New Roman" w:hint="eastAsia"/>
          <w:sz w:val="24"/>
          <w:szCs w:val="24"/>
        </w:rPr>
        <w:t>管理员用户管理模块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5-7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198"/>
        <w:gridCol w:w="2162"/>
        <w:gridCol w:w="2902"/>
      </w:tblGrid>
      <w:tr w:rsidR="00B33499">
        <w:trPr>
          <w:jc w:val="center"/>
        </w:trPr>
        <w:tc>
          <w:tcPr>
            <w:tcW w:w="1243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B33499">
        <w:trPr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新增用户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AdminControllerStudentInfo.java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AdminControllerTeacherInfo.java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tudentInfo.java—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显示新增成功信息</w:t>
            </w:r>
          </w:p>
        </w:tc>
      </w:tr>
      <w:tr w:rsidR="00B33499">
        <w:trPr>
          <w:jc w:val="center"/>
        </w:trPr>
        <w:tc>
          <w:tcPr>
            <w:tcW w:w="1243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tudentInfo.java—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显示新增失败信息</w:t>
            </w:r>
          </w:p>
        </w:tc>
      </w:tr>
      <w:tr w:rsidR="00B33499">
        <w:trPr>
          <w:trHeight w:val="571"/>
          <w:jc w:val="center"/>
        </w:trPr>
        <w:tc>
          <w:tcPr>
            <w:tcW w:w="1243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删除用户</w:t>
            </w:r>
          </w:p>
        </w:tc>
        <w:tc>
          <w:tcPr>
            <w:tcW w:w="2198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AdminControllerStudentInfo.java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AdminControllerTeacherInfo.java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tudentInfo.java—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显示删除成功信息</w:t>
            </w:r>
          </w:p>
        </w:tc>
      </w:tr>
      <w:tr w:rsidR="00B33499">
        <w:trPr>
          <w:trHeight w:val="570"/>
          <w:jc w:val="center"/>
        </w:trPr>
        <w:tc>
          <w:tcPr>
            <w:tcW w:w="1243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tudentInfo.java—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显示删除失败信息</w:t>
            </w:r>
          </w:p>
        </w:tc>
      </w:tr>
      <w:tr w:rsidR="00B33499">
        <w:trPr>
          <w:trHeight w:val="571"/>
          <w:jc w:val="center"/>
        </w:trPr>
        <w:tc>
          <w:tcPr>
            <w:tcW w:w="1243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修改用户</w:t>
            </w:r>
          </w:p>
        </w:tc>
        <w:tc>
          <w:tcPr>
            <w:tcW w:w="2198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AdminControllerStudentInfo.java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AdminControllerTeacherInfo.java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tudentInfo.java—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显示修改成功信息</w:t>
            </w:r>
          </w:p>
        </w:tc>
      </w:tr>
      <w:tr w:rsidR="00B33499">
        <w:trPr>
          <w:trHeight w:val="570"/>
          <w:jc w:val="center"/>
        </w:trPr>
        <w:tc>
          <w:tcPr>
            <w:tcW w:w="1243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tudentInfo.java—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显示修改失败信息</w:t>
            </w:r>
          </w:p>
        </w:tc>
      </w:tr>
    </w:tbl>
    <w:p w:rsidR="00B33499" w:rsidRDefault="007D2D0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5-7</w:t>
      </w:r>
      <w:r>
        <w:rPr>
          <w:rFonts w:ascii="Times New Roman" w:hAnsi="Times New Roman" w:cs="Times New Roman" w:hint="eastAsia"/>
          <w:sz w:val="24"/>
          <w:szCs w:val="24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控制层列表</w:t>
      </w:r>
    </w:p>
    <w:p w:rsidR="00B33499" w:rsidRDefault="00B33499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AdminControllerStudentInfo.java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AdminControllerTeacherInfo.java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39B5A616" wp14:editId="08B1739C">
                <wp:extent cx="5224780" cy="1878965"/>
                <wp:effectExtent l="0" t="0" r="13970" b="18415"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>package com.example.workpigai.controller.admin;</w:t>
                            </w:r>
                          </w:p>
                          <w:p w:rsidR="00B33499" w:rsidRDefault="007D2D02">
                            <w:r>
                              <w:t xml:space="preserve"> /**</w:t>
                            </w:r>
                          </w:p>
                          <w:p w:rsidR="00B33499" w:rsidRDefault="007D2D02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  <w:r>
                              <w:t>页面</w:t>
                            </w:r>
                            <w:r>
                              <w:t>Action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AdminControllerTeacherInfo 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TeacherService teacherService;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UserService userService;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List&lt;Teacher&gt; teacherList() throws Exception {   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List&lt;Teacher&gt; teacherFindAllByNameLikeOrUser_AccountLike(@RequestBody Search s) throws Exception {   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Teacher addTeacher(@RequestBody Teacher teacher) throws Exception {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Teacher updateTeacher(@RequestBody Teacher teacher) throws Exception {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Result deleteTeacher(@RequestBody Teacher teacherId) throws Exception {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｝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B5A616" id="文本框 47" o:spid="_x0000_s1054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" fillcolor="#a5a5a5">
                <v:textbox style="mso-fit-shape-to-text:t">
                  <w:txbxContent>
                    <w:p w:rsidR="00B33499" w:rsidRDefault="007D2D02">
                      <w:r>
                        <w:rPr>
                          <w:rFonts w:hint="eastAsia"/>
                        </w:rPr>
                        <w:t>package com.example.workpigai.controller.admin;</w:t>
                      </w:r>
                    </w:p>
                    <w:p w:rsidR="00B33499" w:rsidRDefault="007D2D02">
                      <w:r>
                        <w:t xml:space="preserve"> /**</w:t>
                      </w:r>
                    </w:p>
                    <w:p w:rsidR="00B33499" w:rsidRDefault="007D2D02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用户管理</w:t>
                      </w:r>
                      <w:r>
                        <w:t>页面</w:t>
                      </w:r>
                      <w:r>
                        <w:t>Action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AdminControllerTeacherInfo 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TeacherService teacherService;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UserService userService;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List&lt;Teacher&gt; teacherList() throws Exception {   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List&lt;Teacher&gt; teacherFindAllByNameLikeOrUser_AccountLike(@RequestBody Search s) throws Exception {   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Teacher addTeacher(@RequestBody Teache</w:t>
                      </w:r>
                      <w:r>
                        <w:rPr>
                          <w:rFonts w:hint="eastAsia"/>
                        </w:rPr>
                        <w:t>r teacher) throws Exception {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Teacher updateTeacher(@RequestBody Teacher teacher) throws Exception {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Result deleteTeacher(@RequestBody Teacher teacherId) throws Exception {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｝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1AACE471" wp14:editId="75C48270">
                <wp:extent cx="5224780" cy="1878965"/>
                <wp:effectExtent l="4445" t="4445" r="9525" b="21590"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>package com.example.workpigai.controller.admin;</w:t>
                            </w:r>
                          </w:p>
                          <w:p w:rsidR="00B33499" w:rsidRDefault="007D2D02">
                            <w:r>
                              <w:t xml:space="preserve"> /**</w:t>
                            </w:r>
                          </w:p>
                          <w:p w:rsidR="00B33499" w:rsidRDefault="007D2D02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  <w:r>
                              <w:t>页面</w:t>
                            </w:r>
                            <w:r>
                              <w:t>Action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AdminControllerStudentInfo 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</w:rPr>
                              <w:t xml:space="preserve">    StudentService studentService;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</w:rPr>
                              <w:t xml:space="preserve">    UserService userService;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</w:rPr>
                              <w:t xml:space="preserve">    ClassService classService;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List&lt;Student&gt; studentList() throws Exception {    }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List&lt;Student&gt; studentFindAllByNameLikeOrUser_AccountLike(@RequestBody Search s) throws Exception {    }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Student addOrUpdateStudent(@RequestBody Student student) throws Exception {    }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Student updateStudent(@RequestBody Student student) throws Exception {    }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Result deleteStudent(@RequestBody Student studentId) throws Exception { }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ACE471" id="文本框 53" o:spid="_x0000_s1055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" fillcolor="#a5a5a5">
                <v:textbox style="mso-fit-shape-to-text:t">
                  <w:txbxContent>
                    <w:p w:rsidR="00B33499" w:rsidRDefault="007D2D02">
                      <w:r>
                        <w:rPr>
                          <w:rFonts w:hint="eastAsia"/>
                        </w:rPr>
                        <w:t xml:space="preserve">package </w:t>
                      </w:r>
                      <w:r>
                        <w:rPr>
                          <w:rFonts w:hint="eastAsia"/>
                        </w:rPr>
                        <w:t>com.example.workpigai.controller.admin;</w:t>
                      </w:r>
                    </w:p>
                    <w:p w:rsidR="00B33499" w:rsidRDefault="007D2D02">
                      <w:r>
                        <w:t xml:space="preserve"> /**</w:t>
                      </w:r>
                    </w:p>
                    <w:p w:rsidR="00B33499" w:rsidRDefault="007D2D02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用户管理</w:t>
                      </w:r>
                      <w:r>
                        <w:t>页面</w:t>
                      </w:r>
                      <w:r>
                        <w:t>Action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AdminControllerStudentInfo 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rPr>
                          <w:rFonts w:hint="eastAsia"/>
                        </w:rPr>
                        <w:t xml:space="preserve">    StudentService studentService;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rPr>
                          <w:rFonts w:hint="eastAsia"/>
                        </w:rPr>
                        <w:t xml:space="preserve">    UserService userService;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rPr>
                          <w:rFonts w:hint="eastAsia"/>
                        </w:rPr>
                        <w:t xml:space="preserve">    ClassService classService;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rPr>
                          <w:rFonts w:hint="eastAsia"/>
                        </w:rPr>
                        <w:t xml:space="preserve">    public List&lt;Student&gt; studentList() thr</w:t>
                      </w:r>
                      <w:r>
                        <w:rPr>
                          <w:rFonts w:hint="eastAsia"/>
                        </w:rPr>
                        <w:t>ows Exception {    }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rPr>
                          <w:rFonts w:hint="eastAsia"/>
                        </w:rPr>
                        <w:t xml:space="preserve">    public List&lt;Student&gt; studentFindAllByNameLikeOrUser_AccountLike(@RequestBody Search s) throws Exception {    }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rPr>
                          <w:rFonts w:hint="eastAsia"/>
                        </w:rPr>
                        <w:t xml:space="preserve">    public Student addOrUpdateStudent(@RequestBody Student student) throws Exception {    }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rPr>
                          <w:rFonts w:hint="eastAsia"/>
                        </w:rPr>
                        <w:t xml:space="preserve">    public Student updateStu</w:t>
                      </w:r>
                      <w:r>
                        <w:rPr>
                          <w:rFonts w:hint="eastAsia"/>
                        </w:rPr>
                        <w:t>dent(@RequestBody Student student) throws Exception {    }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rPr>
                          <w:rFonts w:hint="eastAsia"/>
                        </w:rPr>
                        <w:t xml:space="preserve">    public Result deleteStudent(@RequestBody Student studentId) throws Exception { }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B33499">
      <w:pPr>
        <w:rPr>
          <w:szCs w:val="21"/>
        </w:rPr>
      </w:pPr>
    </w:p>
    <w:p w:rsidR="00B33499" w:rsidRDefault="007D2D02">
      <w:pPr>
        <w:pStyle w:val="30"/>
        <w:rPr>
          <w:color w:val="auto"/>
        </w:rPr>
      </w:pPr>
      <w:bookmarkStart w:id="94" w:name="_Toc13145752"/>
      <w:r>
        <w:rPr>
          <w:rFonts w:hint="eastAsia"/>
          <w:color w:val="auto"/>
        </w:rPr>
        <w:t xml:space="preserve">5.2.3 </w:t>
      </w:r>
      <w:r>
        <w:rPr>
          <w:rFonts w:hint="eastAsia"/>
          <w:color w:val="auto"/>
        </w:rPr>
        <w:t>业务逻辑层</w:t>
      </w:r>
      <w:bookmarkEnd w:id="94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管理员用户管理模块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ascii="Times New Roman" w:hAnsi="Times New Roman" w:cs="Times New Roman" w:hint="eastAsia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用户管理业务操作</w:t>
      </w:r>
      <w:r>
        <w:rPr>
          <w:rFonts w:ascii="Times New Roman" w:hAnsi="Times New Roman" w:cs="Times New Roman"/>
          <w:sz w:val="24"/>
          <w:szCs w:val="24"/>
        </w:rPr>
        <w:t>的判定，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</w:t>
      </w:r>
      <w:r>
        <w:rPr>
          <w:rFonts w:ascii="Times New Roman" w:hAnsi="Times New Roman" w:cs="Times New Roman" w:hint="eastAsia"/>
          <w:sz w:val="24"/>
          <w:szCs w:val="24"/>
        </w:rPr>
        <w:t>新增是否成功，修改是否成功，删除是否成功。用户管理模块业务逻辑层列表如图</w:t>
      </w:r>
      <w:r>
        <w:rPr>
          <w:rFonts w:ascii="Times New Roman" w:hAnsi="Times New Roman" w:cs="Times New Roman" w:hint="eastAsia"/>
          <w:sz w:val="24"/>
          <w:szCs w:val="24"/>
        </w:rPr>
        <w:t>5-8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2499"/>
        <w:gridCol w:w="2276"/>
        <w:gridCol w:w="2417"/>
      </w:tblGrid>
      <w:tr w:rsidR="00B33499">
        <w:trPr>
          <w:jc w:val="center"/>
        </w:trPr>
        <w:tc>
          <w:tcPr>
            <w:tcW w:w="1313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B33499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新增用户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</w:p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UserDao</w:t>
            </w:r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B33499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删除用户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</w:p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UserDao</w:t>
            </w:r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B33499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修改用户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</w:p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UserDao</w:t>
            </w:r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 w:rsidR="00B33499" w:rsidRDefault="007D2D0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5-8</w:t>
      </w:r>
      <w:r>
        <w:rPr>
          <w:rFonts w:ascii="Times New Roman" w:hAnsi="Times New Roman" w:cs="Times New Roman" w:hint="eastAsia"/>
          <w:sz w:val="24"/>
          <w:szCs w:val="24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p w:rsidR="00B33499" w:rsidRDefault="007D2D02">
      <w:pPr>
        <w:ind w:firstLineChars="200" w:firstLine="480"/>
        <w:rPr>
          <w:rFonts w:ascii="宋体" w:hAnsi="宋体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登入模块的</w:t>
      </w:r>
      <w:r>
        <w:rPr>
          <w:rFonts w:ascii="Times New Roman" w:hAnsi="Times New Roman" w:cs="Times New Roman" w:hint="eastAsia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ascii="Times New Roman" w:hAnsi="Times New Roman" w:cs="Times New Roman" w:hint="eastAsia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:rsidR="00B33499" w:rsidRDefault="007D2D02"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t>UserService.java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0ECCF628" wp14:editId="680C0C8F">
                <wp:extent cx="5224780" cy="1878965"/>
                <wp:effectExtent l="0" t="0" r="13970" b="18415"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package com.example.workpigai.service; 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class UserService 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UserDao userDao;</w:t>
                            </w:r>
                          </w:p>
                          <w:p w:rsidR="00B33499" w:rsidRDefault="007D2D02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登入检测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boolean isExist(String account) {}</w:t>
                            </w:r>
                          </w:p>
                          <w:p w:rsidR="00B33499" w:rsidRDefault="007D2D02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public User getByAccount(String account) {}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查找密码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User get(String account, String password){}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增加用户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void add(User user) {    }</w:t>
                            </w:r>
                          </w:p>
                          <w:p w:rsidR="00B33499" w:rsidRDefault="007D2D02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删除用户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public void deleteById(int id) {    }</w:t>
                            </w:r>
                          </w:p>
                          <w:p w:rsidR="00B33499" w:rsidRDefault="007D2D0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CCF628" id="文本框 48" o:spid="_x0000_s1056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package com.example.workpigai.service; 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class UserService {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UserDao userDao;</w:t>
                      </w:r>
                    </w:p>
                    <w:p w:rsidR="00B33499" w:rsidRDefault="007D2D02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登入检测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boolean isExist(String account) {}</w:t>
                      </w:r>
                    </w:p>
                    <w:p w:rsidR="00B33499" w:rsidRDefault="007D2D02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b/>
                        </w:rPr>
                        <w:t xml:space="preserve">  public User getByAccount(String account) {}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查找密码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b/>
                        </w:rPr>
                        <w:t xml:space="preserve">public User get(String </w:t>
                      </w:r>
                      <w:r>
                        <w:rPr>
                          <w:b/>
                        </w:rPr>
                        <w:t>account, String password){}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增加用户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void add(User user) {    }</w:t>
                      </w:r>
                    </w:p>
                    <w:p w:rsidR="00B33499" w:rsidRDefault="007D2D02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删除用户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public void deleteById(int id) {    }</w:t>
                      </w:r>
                    </w:p>
                    <w:p w:rsidR="00B33499" w:rsidRDefault="007D2D0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U</w:t>
      </w:r>
      <w:r>
        <w:rPr>
          <w:rFonts w:ascii="Times New Roman" w:hAnsi="Times New Roman" w:cs="Times New Roman"/>
          <w:sz w:val="24"/>
          <w:szCs w:val="24"/>
        </w:rPr>
        <w:t>serService.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ascii="Times New Roman" w:hAnsi="Times New Roman" w:cs="Times New Roman" w:hint="eastAsia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 w:rsidR="00B33499" w:rsidRDefault="00B33499">
      <w:pPr>
        <w:rPr>
          <w:rFonts w:ascii="宋体" w:hAnsi="宋体"/>
        </w:rPr>
      </w:pPr>
    </w:p>
    <w:p w:rsidR="00B33499" w:rsidRDefault="007D2D02">
      <w:pPr>
        <w:pStyle w:val="30"/>
        <w:rPr>
          <w:color w:val="auto"/>
        </w:rPr>
      </w:pPr>
      <w:bookmarkStart w:id="95" w:name="_Toc13145753"/>
      <w:r>
        <w:rPr>
          <w:rFonts w:hint="eastAsia"/>
          <w:color w:val="auto"/>
        </w:rPr>
        <w:t xml:space="preserve">5.2.4 </w:t>
      </w:r>
      <w:r>
        <w:rPr>
          <w:rFonts w:hint="eastAsia"/>
          <w:color w:val="auto"/>
        </w:rPr>
        <w:t>数据持久层</w:t>
      </w:r>
      <w:bookmarkEnd w:id="95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用户</w:t>
      </w:r>
      <w:r>
        <w:rPr>
          <w:rFonts w:ascii="Times New Roman" w:hAnsi="Times New Roman" w:cs="Times New Roman"/>
          <w:sz w:val="24"/>
          <w:szCs w:val="24"/>
        </w:rPr>
        <w:t>数据进行增删改查</w:t>
      </w:r>
      <w:r>
        <w:rPr>
          <w:rFonts w:ascii="Times New Roman" w:hAnsi="Times New Roman" w:cs="Times New Roman" w:hint="eastAsia"/>
          <w:sz w:val="24"/>
          <w:szCs w:val="24"/>
        </w:rPr>
        <w:t>。登入模块数据持久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5-9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245"/>
        <w:gridCol w:w="2372"/>
        <w:gridCol w:w="2520"/>
      </w:tblGrid>
      <w:tr w:rsidR="00B33499">
        <w:trPr>
          <w:jc w:val="center"/>
        </w:trPr>
        <w:tc>
          <w:tcPr>
            <w:tcW w:w="1368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B33499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用户管理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</w:p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user.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</w:tc>
        <w:tc>
          <w:tcPr>
            <w:tcW w:w="25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用户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信息进行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增删改查操作</w:t>
            </w:r>
          </w:p>
        </w:tc>
      </w:tr>
    </w:tbl>
    <w:p w:rsidR="00B33499" w:rsidRDefault="007D2D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5-9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用户管理模块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p w:rsidR="00B33499" w:rsidRDefault="007D2D0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</w:t>
      </w:r>
      <w:r>
        <w:rPr>
          <w:rFonts w:ascii="Times New Roman" w:hAnsi="Times New Roman" w:cs="Times New Roman"/>
          <w:sz w:val="24"/>
          <w:szCs w:val="24"/>
        </w:rPr>
        <w:t>定义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用户信息进行增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 w:rsidR="00B33499" w:rsidRDefault="007D2D02">
      <w:r>
        <w:rPr>
          <w:noProof/>
          <w:szCs w:val="21"/>
        </w:rPr>
        <mc:AlternateContent>
          <mc:Choice Requires="wps">
            <w:drawing>
              <wp:inline distT="0" distB="0" distL="0" distR="0" wp14:anchorId="314AB459" wp14:editId="19F5917A">
                <wp:extent cx="5260975" cy="3988435"/>
                <wp:effectExtent l="0" t="0" r="15875" b="15875"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package com.example.workpigai.dao; </w:t>
                            </w:r>
                          </w:p>
                          <w:p w:rsidR="00B33499" w:rsidRDefault="007D2D02">
                            <w:r>
                              <w:t>/**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UserDao  JpaRepository&lt;User,Integer&gt;{</w:t>
                            </w:r>
                          </w:p>
                          <w:p w:rsidR="00B33499" w:rsidRDefault="007D2D02">
                            <w:pPr>
                              <w:ind w:firstLine="420"/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查找用户</w:t>
                            </w:r>
                            <w:r>
                              <w:t>信息</w:t>
                            </w:r>
                            <w:r>
                              <w:t>*/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User findByAccount(String account);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匹配</w:t>
                            </w:r>
                            <w:r>
                              <w:t>用户信息</w:t>
                            </w:r>
                            <w:r>
                              <w:t>*/</w:t>
                            </w:r>
                          </w:p>
                          <w:p w:rsidR="00B33499" w:rsidRDefault="007D2D02">
                            <w:pPr>
                              <w:ind w:firstLine="435"/>
                            </w:pPr>
                            <w:r>
                              <w:rPr>
                                <w:b/>
                              </w:rPr>
                              <w:t>User getByAccountAndPassword(String account,String password);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addUser(User user);</w:t>
                            </w:r>
                            <w:r>
                              <w:tab/>
                            </w:r>
                          </w:p>
                          <w:p w:rsidR="00B33499" w:rsidRDefault="007D2D0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4AB459" id="文本框 49" o:spid="_x0000_s1057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package com.example.workpigai.dao; </w:t>
                      </w:r>
                    </w:p>
                    <w:p w:rsidR="00B33499" w:rsidRDefault="007D2D02">
                      <w:r>
                        <w:t>/**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UserDao  JpaRepository&lt;User,Integer&gt;{</w:t>
                      </w:r>
                    </w:p>
                    <w:p w:rsidR="00B33499" w:rsidRDefault="007D2D02">
                      <w:pPr>
                        <w:ind w:firstLine="420"/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查找用户</w:t>
                      </w:r>
                      <w:r>
                        <w:t>信息</w:t>
                      </w:r>
                      <w:r>
                        <w:t>*/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>User findByAccount(String account);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匹配</w:t>
                      </w:r>
                      <w:r>
                        <w:t>用户信息</w:t>
                      </w:r>
                      <w:r>
                        <w:t>*/</w:t>
                      </w:r>
                    </w:p>
                    <w:p w:rsidR="00B33499" w:rsidRDefault="007D2D02">
                      <w:pPr>
                        <w:ind w:firstLine="435"/>
                      </w:pPr>
                      <w:r>
                        <w:rPr>
                          <w:b/>
                        </w:rPr>
                        <w:t>User getByAccountAndPassword(String account,String password);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addUser(User user);</w:t>
                      </w:r>
                      <w:r>
                        <w:tab/>
                      </w:r>
                    </w:p>
                    <w:p w:rsidR="00B33499" w:rsidRDefault="007D2D0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7D2D02">
      <w:pPr>
        <w:pStyle w:val="30"/>
        <w:rPr>
          <w:color w:val="auto"/>
        </w:rPr>
      </w:pPr>
      <w:bookmarkStart w:id="96" w:name="_Toc13145754"/>
      <w:r>
        <w:rPr>
          <w:rFonts w:hint="eastAsia"/>
          <w:color w:val="auto"/>
        </w:rPr>
        <w:lastRenderedPageBreak/>
        <w:t xml:space="preserve">5.2.5 </w:t>
      </w:r>
      <w:r>
        <w:rPr>
          <w:rFonts w:hint="eastAsia"/>
          <w:color w:val="auto"/>
        </w:rPr>
        <w:t>域模型层</w:t>
      </w:r>
      <w:bookmarkEnd w:id="96"/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ascii="Times New Roman" w:hAnsi="Times New Roman" w:cs="Times New Roman" w:hint="eastAsia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ascii="Times New Roman" w:hAnsi="Times New Roman" w:cs="Times New Roman" w:hint="eastAsia"/>
          <w:sz w:val="24"/>
          <w:szCs w:val="24"/>
        </w:rPr>
        <w:t>涉及到</w:t>
      </w:r>
      <w:r>
        <w:rPr>
          <w:rFonts w:ascii="Times New Roman" w:hAnsi="Times New Roman" w:cs="Times New Roman"/>
          <w:sz w:val="24"/>
          <w:szCs w:val="24"/>
        </w:rPr>
        <w:t>用户</w:t>
      </w:r>
      <w:r>
        <w:rPr>
          <w:rFonts w:ascii="Times New Roman" w:hAnsi="Times New Roman" w:cs="Times New Roman" w:hint="eastAsia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ascii="Times New Roman" w:hAnsi="Times New Roman" w:cs="Times New Roman" w:hint="eastAsia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ascii="Times New Roman" w:hAnsi="Times New Roman" w:cs="Times New Roman" w:hint="eastAsia"/>
          <w:sz w:val="24"/>
          <w:szCs w:val="24"/>
        </w:rPr>
        <w:t>，登录模块域模型层列表如表</w:t>
      </w:r>
      <w:r>
        <w:rPr>
          <w:rFonts w:ascii="Times New Roman" w:hAnsi="Times New Roman" w:cs="Times New Roman" w:hint="eastAsia"/>
          <w:sz w:val="24"/>
          <w:szCs w:val="24"/>
        </w:rPr>
        <w:t>5-10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tbl>
      <w:tblPr>
        <w:tblW w:w="733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4675"/>
      </w:tblGrid>
      <w:tr w:rsidR="00B33499">
        <w:trPr>
          <w:jc w:val="center"/>
        </w:trPr>
        <w:tc>
          <w:tcPr>
            <w:tcW w:w="2655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B33499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对用户信息的增、删、改、查操作</w:t>
            </w:r>
          </w:p>
        </w:tc>
      </w:tr>
    </w:tbl>
    <w:p w:rsidR="00B33499" w:rsidRDefault="007D2D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5-10</w:t>
      </w:r>
      <w:r>
        <w:rPr>
          <w:rFonts w:ascii="Times New Roman" w:hAnsi="Times New Roman" w:cs="Times New Roman" w:hint="eastAsia"/>
          <w:sz w:val="24"/>
          <w:szCs w:val="24"/>
        </w:rPr>
        <w:t>用户给管理模块域模型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p w:rsidR="00B33499" w:rsidRDefault="007D2D0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ascii="Times New Roman" w:hAnsi="Times New Roman" w:cs="Times New Roman" w:hint="eastAsia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7CDAB24F" wp14:editId="6CF77B5B">
                <wp:extent cx="5260975" cy="3988435"/>
                <wp:effectExtent l="0" t="0" r="15875" b="15875"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package com.example.workpigai.model;</w:t>
                            </w:r>
                          </w:p>
                          <w:p w:rsidR="00B33499" w:rsidRDefault="007D2D02">
                            <w:r>
                              <w:t>/**</w:t>
                            </w:r>
                          </w:p>
                          <w:p w:rsidR="00B33499" w:rsidRDefault="007D2D02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  <w:t>User</w:t>
                            </w:r>
                            <w:r>
                              <w:t>表的信息记录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{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</w:t>
                            </w:r>
                            <w:r>
                              <w:t>识别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String account;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String password;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ind w:firstLine="435"/>
                            </w:pPr>
                            <w:r>
                              <w:rPr>
                                <w:b/>
                              </w:rPr>
                              <w:t>int type;</w:t>
                            </w:r>
                            <w:r>
                              <w:tab/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身份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</w:t>
                            </w:r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DAB24F" id="文本框 50" o:spid="_x0000_s1058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" fillcolor="#a5a5a5">
                <v:textbox style="mso-fit-shape-to-text:t">
                  <w:txbxContent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package com.example.workpigai.model;</w:t>
                      </w:r>
                    </w:p>
                    <w:p w:rsidR="00B33499" w:rsidRDefault="007D2D02">
                      <w:r>
                        <w:t>/**</w:t>
                      </w:r>
                    </w:p>
                    <w:p w:rsidR="00B33499" w:rsidRDefault="007D2D02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  <w:t>User</w:t>
                      </w:r>
                      <w:r>
                        <w:t>表的信息记录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{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</w:t>
                      </w:r>
                      <w:r>
                        <w:t>识别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 xml:space="preserve">String account;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String password;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ind w:firstLine="435"/>
                      </w:pPr>
                      <w:r>
                        <w:rPr>
                          <w:b/>
                        </w:rPr>
                        <w:t>int type;</w:t>
                      </w:r>
                      <w:r>
                        <w:tab/>
                        <w:t xml:space="preserve">   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身份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</w:t>
                      </w:r>
                      <w:r>
                        <w:t>*/</w:t>
                      </w:r>
                    </w:p>
                    <w:p w:rsidR="00B33499" w:rsidRDefault="007D2D0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B33499"/>
    <w:p w:rsidR="00B33499" w:rsidRDefault="007D2D02">
      <w:pPr>
        <w:pStyle w:val="2"/>
        <w:rPr>
          <w:color w:val="auto"/>
        </w:rPr>
      </w:pPr>
      <w:bookmarkStart w:id="97" w:name="_Toc13145755"/>
      <w:r>
        <w:rPr>
          <w:rFonts w:hint="eastAsia"/>
          <w:color w:val="auto"/>
        </w:rPr>
        <w:t>5.</w:t>
      </w:r>
      <w:r>
        <w:rPr>
          <w:color w:val="auto"/>
        </w:rPr>
        <w:t>3</w:t>
      </w:r>
      <w:r>
        <w:rPr>
          <w:rFonts w:hint="eastAsia"/>
          <w:color w:val="auto"/>
        </w:rPr>
        <w:t>、课程安排模块详细设计</w:t>
      </w:r>
      <w:bookmarkEnd w:id="97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管理员选择课程安排后，进入课程安排界面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ascii="Times New Roman" w:hAnsi="Times New Roman" w:cs="Times New Roman" w:hint="eastAsia"/>
          <w:sz w:val="24"/>
          <w:szCs w:val="24"/>
        </w:rPr>
        <w:t>示意图如图</w:t>
      </w:r>
      <w:r>
        <w:rPr>
          <w:rFonts w:ascii="Times New Roman" w:hAnsi="Times New Roman" w:cs="Times New Roman" w:hint="eastAsia"/>
          <w:sz w:val="24"/>
          <w:szCs w:val="24"/>
        </w:rPr>
        <w:t>5-5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44393B" wp14:editId="6D549147">
            <wp:extent cx="5274310" cy="346583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99" w:rsidRDefault="007D2D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Cs w:val="24"/>
        </w:rPr>
        <w:t>图</w:t>
      </w:r>
      <w:r>
        <w:rPr>
          <w:rFonts w:ascii="Times New Roman" w:hAnsi="Times New Roman" w:cs="Times New Roman" w:hint="eastAsia"/>
          <w:szCs w:val="24"/>
        </w:rPr>
        <w:t xml:space="preserve"> 5-5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课程安排模块系统</w:t>
      </w:r>
      <w:r>
        <w:rPr>
          <w:rFonts w:ascii="Times New Roman" w:hAnsi="Times New Roman" w:cs="Times New Roman"/>
          <w:szCs w:val="24"/>
        </w:rPr>
        <w:t>响应示意图</w:t>
      </w:r>
    </w:p>
    <w:p w:rsidR="00B33499" w:rsidRDefault="00B33499"/>
    <w:p w:rsidR="00B33499" w:rsidRDefault="007D2D02">
      <w:pPr>
        <w:pStyle w:val="30"/>
        <w:rPr>
          <w:color w:val="auto"/>
        </w:rPr>
      </w:pPr>
      <w:bookmarkStart w:id="98" w:name="_Toc13145756"/>
      <w:r>
        <w:rPr>
          <w:rFonts w:hint="eastAsia"/>
          <w:color w:val="auto"/>
        </w:rPr>
        <w:t xml:space="preserve">5.3.1 </w:t>
      </w:r>
      <w:r>
        <w:rPr>
          <w:rFonts w:hint="eastAsia"/>
          <w:color w:val="auto"/>
        </w:rPr>
        <w:t>表现层</w:t>
      </w:r>
      <w:bookmarkEnd w:id="98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管理员课程安排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的表现层主要完成管理员对课程信息的各种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，管理员课程管理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ascii="Times New Roman" w:hAnsi="Times New Roman" w:cs="Times New Roman" w:hint="eastAsia"/>
          <w:sz w:val="24"/>
          <w:szCs w:val="24"/>
        </w:rPr>
        <w:t>能完成用户管理所需要完成的任务（查看课程列表，修改课程信息，删除课程信息，新增课程信息），新增课程、删除课程、修改课程</w:t>
      </w:r>
      <w:r>
        <w:rPr>
          <w:rFonts w:ascii="Times New Roman" w:hAnsi="Times New Roman" w:cs="Times New Roman"/>
          <w:sz w:val="24"/>
          <w:szCs w:val="24"/>
        </w:rPr>
        <w:t>确认后页面给出响应</w:t>
      </w:r>
      <w:r>
        <w:rPr>
          <w:rFonts w:ascii="Times New Roman" w:hAnsi="Times New Roman" w:cs="Times New Roman" w:hint="eastAsia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新增课程、删除课程、修改课程成功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ascii="Times New Roman" w:hAnsi="Times New Roman" w:cs="Times New Roman" w:hint="eastAsia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ascii="Times New Roman" w:hAnsi="Times New Roman" w:cs="Times New Roman" w:hint="eastAsia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ascii="Times New Roman" w:hAnsi="Times New Roman" w:cs="Times New Roman" w:hint="eastAsia"/>
          <w:sz w:val="24"/>
          <w:szCs w:val="24"/>
        </w:rPr>
        <w:t>5-11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B33499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B33499">
        <w:trPr>
          <w:jc w:val="center"/>
        </w:trPr>
        <w:tc>
          <w:tcPr>
            <w:tcW w:w="2630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课程安排界面</w:t>
            </w:r>
          </w:p>
        </w:tc>
        <w:tc>
          <w:tcPr>
            <w:tcW w:w="2193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3682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管理员选择课程管理后，进入课程安排界面</w:t>
            </w:r>
          </w:p>
        </w:tc>
      </w:tr>
    </w:tbl>
    <w:p w:rsidR="00B33499" w:rsidRDefault="007D2D02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5-11</w:t>
      </w:r>
      <w:r>
        <w:rPr>
          <w:rFonts w:ascii="Times New Roman" w:hAnsi="Times New Roman" w:cs="Times New Roman" w:hint="eastAsia"/>
          <w:sz w:val="24"/>
          <w:szCs w:val="24"/>
        </w:rPr>
        <w:t>课程安排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ascii="Times New Roman" w:hAnsi="Times New Roman" w:cs="Times New Roman" w:hint="eastAsia"/>
          <w:sz w:val="24"/>
          <w:szCs w:val="24"/>
        </w:rPr>
        <w:t>JSP</w:t>
      </w:r>
      <w:r>
        <w:rPr>
          <w:rFonts w:ascii="Times New Roman" w:hAnsi="Times New Roman" w:cs="Times New Roman" w:hint="eastAsia"/>
          <w:sz w:val="24"/>
          <w:szCs w:val="24"/>
        </w:rPr>
        <w:t>列表</w:t>
      </w:r>
    </w:p>
    <w:p w:rsidR="00B33499" w:rsidRDefault="007D2D02">
      <w:pPr>
        <w:ind w:left="220" w:firstLineChars="88" w:firstLine="194"/>
        <w:rPr>
          <w:rFonts w:ascii="Times New Roman" w:hAnsi="Times New Roman" w:cs="Times New Roman"/>
          <w:sz w:val="24"/>
          <w:szCs w:val="24"/>
        </w:rPr>
      </w:pPr>
      <w:r>
        <w:br/>
      </w:r>
      <w:r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ascii="Times New Roman" w:hAnsi="Times New Roman" w:cs="Times New Roman"/>
          <w:sz w:val="24"/>
          <w:szCs w:val="24"/>
        </w:rPr>
        <w:t>的流程图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B33499" w:rsidRDefault="007D2D02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605652F1" wp14:editId="6AB8D505">
            <wp:extent cx="3788410" cy="6638290"/>
            <wp:effectExtent l="0" t="0" r="2540" b="0"/>
            <wp:docPr id="52" name="图片 52" descr="C:\Users\Administrator\Documents\Tencent Files\731254261\Image\C2C\J0B7@{P%)Q2@F}]OY20SQ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:\Users\Administrator\Documents\Tencent Files\731254261\Image\C2C\J0B7@{P%)Q2@F}]OY20SQW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66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499" w:rsidRDefault="00B33499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B33499" w:rsidRDefault="007D2D02">
      <w:pPr>
        <w:ind w:firstLineChars="100" w:firstLine="2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Cs w:val="24"/>
        </w:rPr>
        <w:t>图</w:t>
      </w:r>
      <w:r>
        <w:rPr>
          <w:rFonts w:ascii="Times New Roman" w:hAnsi="Times New Roman" w:cs="Times New Roman" w:hint="eastAsia"/>
          <w:szCs w:val="24"/>
        </w:rPr>
        <w:t xml:space="preserve"> 5-6</w:t>
      </w:r>
      <w:r>
        <w:rPr>
          <w:rFonts w:ascii="Times New Roman" w:hAnsi="Times New Roman" w:cs="Times New Roman" w:hint="eastAsia"/>
          <w:szCs w:val="24"/>
        </w:rPr>
        <w:t>课程安排模块详细设计</w:t>
      </w:r>
      <w:r>
        <w:rPr>
          <w:rFonts w:ascii="Times New Roman" w:hAnsi="Times New Roman" w:cs="Times New Roman"/>
          <w:szCs w:val="24"/>
        </w:rPr>
        <w:t>流程图</w:t>
      </w:r>
    </w:p>
    <w:p w:rsidR="00B33499" w:rsidRDefault="00B33499"/>
    <w:p w:rsidR="00B33499" w:rsidRDefault="007D2D02">
      <w:pPr>
        <w:pStyle w:val="30"/>
        <w:rPr>
          <w:color w:val="auto"/>
        </w:rPr>
      </w:pPr>
      <w:bookmarkStart w:id="99" w:name="_Toc13145757"/>
      <w:r>
        <w:rPr>
          <w:rFonts w:hint="eastAsia"/>
          <w:color w:val="auto"/>
        </w:rPr>
        <w:t xml:space="preserve">5.3.2 </w:t>
      </w:r>
      <w:r>
        <w:rPr>
          <w:rFonts w:hint="eastAsia"/>
          <w:color w:val="auto"/>
        </w:rPr>
        <w:t>控制层</w:t>
      </w:r>
      <w:bookmarkEnd w:id="99"/>
    </w:p>
    <w:p w:rsidR="00B33499" w:rsidRDefault="00B33499">
      <w:pPr>
        <w:rPr>
          <w:sz w:val="24"/>
        </w:rPr>
      </w:pPr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管理员课程安排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ascii="Times New Roman" w:hAnsi="Times New Roman" w:cs="Times New Roman" w:hint="eastAsia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ascii="Times New Roman" w:hAnsi="Times New Roman" w:cs="Times New Roman" w:hint="eastAsia"/>
          <w:sz w:val="24"/>
          <w:szCs w:val="24"/>
        </w:rPr>
        <w:t>来自</w:t>
      </w:r>
      <w:r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用户输入，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，等到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ascii="Times New Roman" w:hAnsi="Times New Roman" w:cs="Times New Roman" w:hint="eastAsia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ascii="Times New Roman" w:hAnsi="Times New Roman" w:cs="Times New Roman" w:hint="eastAsia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ascii="Times New Roman" w:hAnsi="Times New Roman" w:cs="Times New Roman" w:hint="eastAsia"/>
          <w:sz w:val="24"/>
          <w:szCs w:val="24"/>
        </w:rPr>
        <w:t>管理员课程安排模块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5-12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198"/>
        <w:gridCol w:w="2162"/>
        <w:gridCol w:w="2902"/>
      </w:tblGrid>
      <w:tr w:rsidR="00B33499">
        <w:trPr>
          <w:jc w:val="center"/>
        </w:trPr>
        <w:tc>
          <w:tcPr>
            <w:tcW w:w="1243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B33499">
        <w:trPr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新增课程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AdminControllerChoseCourse.java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显示新增成功信息</w:t>
            </w:r>
          </w:p>
        </w:tc>
      </w:tr>
      <w:tr w:rsidR="00B33499">
        <w:trPr>
          <w:jc w:val="center"/>
        </w:trPr>
        <w:tc>
          <w:tcPr>
            <w:tcW w:w="1243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显示新增失败信息</w:t>
            </w:r>
          </w:p>
        </w:tc>
      </w:tr>
      <w:tr w:rsidR="00B33499">
        <w:trPr>
          <w:trHeight w:val="571"/>
          <w:jc w:val="center"/>
        </w:trPr>
        <w:tc>
          <w:tcPr>
            <w:tcW w:w="1243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删除课程</w:t>
            </w:r>
          </w:p>
        </w:tc>
        <w:tc>
          <w:tcPr>
            <w:tcW w:w="2198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AdminControllerChoseCourse.java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显示删除成功信息</w:t>
            </w:r>
          </w:p>
        </w:tc>
      </w:tr>
      <w:tr w:rsidR="00B33499">
        <w:trPr>
          <w:trHeight w:val="570"/>
          <w:jc w:val="center"/>
        </w:trPr>
        <w:tc>
          <w:tcPr>
            <w:tcW w:w="1243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显示删除失败信息</w:t>
            </w:r>
          </w:p>
        </w:tc>
      </w:tr>
      <w:tr w:rsidR="00B33499">
        <w:trPr>
          <w:trHeight w:val="571"/>
          <w:jc w:val="center"/>
        </w:trPr>
        <w:tc>
          <w:tcPr>
            <w:tcW w:w="1243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修改课程</w:t>
            </w:r>
          </w:p>
        </w:tc>
        <w:tc>
          <w:tcPr>
            <w:tcW w:w="2198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AdminControllerChoseCourse.java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显示修改成功信息</w:t>
            </w:r>
          </w:p>
        </w:tc>
      </w:tr>
      <w:tr w:rsidR="00B33499">
        <w:trPr>
          <w:trHeight w:val="570"/>
          <w:jc w:val="center"/>
        </w:trPr>
        <w:tc>
          <w:tcPr>
            <w:tcW w:w="1243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显示修改失败信息</w:t>
            </w:r>
          </w:p>
        </w:tc>
      </w:tr>
    </w:tbl>
    <w:p w:rsidR="00B33499" w:rsidRDefault="007D2D0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5-12</w:t>
      </w:r>
      <w:r>
        <w:rPr>
          <w:rFonts w:ascii="Times New Roman" w:hAnsi="Times New Roman" w:cs="Times New Roman" w:hint="eastAsia"/>
          <w:sz w:val="24"/>
          <w:szCs w:val="24"/>
        </w:rPr>
        <w:t>课程安排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控制层列表</w:t>
      </w:r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AdminControllerChoseCourse.java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4FD1091E" wp14:editId="215797BF">
                <wp:extent cx="5224780" cy="1878965"/>
                <wp:effectExtent l="0" t="0" r="13970" b="18415"/>
                <wp:docPr id="57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>package com.example.workpigai.controller.admin;</w:t>
                            </w:r>
                            <w:r>
                              <w:t xml:space="preserve"> /**</w:t>
                            </w:r>
                          </w:p>
                          <w:p w:rsidR="00B33499" w:rsidRDefault="007D2D02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课程安排</w:t>
                            </w:r>
                            <w:r>
                              <w:t>页面</w:t>
                            </w:r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AdminControllerChoseCourse </w:t>
                            </w:r>
                          </w:p>
                          <w:p w:rsidR="00B33499" w:rsidRDefault="007D2D02">
                            <w:r>
                              <w:t>{</w:t>
                            </w:r>
                            <w:r>
                              <w:rPr>
                                <w:rFonts w:hint="eastAsia"/>
                              </w:rPr>
                              <w:t xml:space="preserve">    ChoseCourseService choseCourseService;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ClassService classService;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TeacherService teacherService;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CourseService courseService;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List&lt;ChoseCourse&gt; choseCourseList() throws Exception {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List&lt;ChoseCourse&gt; findAllByCourseNameLikeOrTeacher_NameLikeOrMClass_ClassNameLike(@RequestBody Search s) throws Exception {   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ChoseCourse addChoseCourse(@RequestBody courseReturnData courseReturnData) throws Exception {       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ChoseCourse updateChoseCourse(@RequestBody courseReturnData courseReturnData) throws Exception {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Result deleteChoseCourse(@RequestBody ChoseCourse choseCourseId) throws Exception {}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D1091E" id="文本框 57" o:spid="_x0000_s1059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" fillcolor="#a5a5a5">
                <v:textbox style="mso-fit-shape-to-text:t">
                  <w:txbxContent>
                    <w:p w:rsidR="00B33499" w:rsidRDefault="007D2D02">
                      <w:r>
                        <w:rPr>
                          <w:rFonts w:hint="eastAsia"/>
                        </w:rPr>
                        <w:t>package com.example.workpigai.controller.admin;</w:t>
                      </w:r>
                      <w:r>
                        <w:t xml:space="preserve"> /**</w:t>
                      </w:r>
                    </w:p>
                    <w:p w:rsidR="00B33499" w:rsidRDefault="007D2D02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课程安排</w:t>
                      </w:r>
                      <w:r>
                        <w:t>页面</w:t>
                      </w:r>
                      <w:r>
                        <w:rPr>
                          <w:rFonts w:hint="eastAsia"/>
                        </w:rPr>
                        <w:t>controller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AdminControllerChoseCourse </w:t>
                      </w:r>
                    </w:p>
                    <w:p w:rsidR="00B33499" w:rsidRDefault="007D2D02">
                      <w:r>
                        <w:t>{</w:t>
                      </w:r>
                      <w:r>
                        <w:rPr>
                          <w:rFonts w:hint="eastAsia"/>
                        </w:rPr>
                        <w:t xml:space="preserve">    ChoseCourseService choseCourseService;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ClassService classService;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TeacherService teacherService;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CourseService courseService;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List&lt;ChoseCourse&gt; choseCourseList() throws Exception {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List&lt;ChoseCourse&gt; findAllByCourseNameLikeOrTeacher_NameLikeOrMClass_ClassNameLike(@RequestBody Search s) throws Exception {   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ChoseCourse addChoseCourse(@RequestBody courseReturnData courseReturnData) throws Exception {       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 public ChoseCourse updateChoseCourse(@RequestBody courseReturnData courseReturnData) throws Exception {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Result deleteChoseCourse(@RequestBody ChoseCourse choseCourseId) throws Exception {}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B33499">
      <w:pPr>
        <w:rPr>
          <w:szCs w:val="21"/>
        </w:rPr>
      </w:pPr>
    </w:p>
    <w:p w:rsidR="00B33499" w:rsidRDefault="007D2D02">
      <w:pPr>
        <w:pStyle w:val="30"/>
        <w:rPr>
          <w:color w:val="auto"/>
        </w:rPr>
      </w:pPr>
      <w:bookmarkStart w:id="100" w:name="_Toc13145758"/>
      <w:r>
        <w:rPr>
          <w:rFonts w:hint="eastAsia"/>
          <w:color w:val="auto"/>
        </w:rPr>
        <w:t xml:space="preserve">5.3.3 </w:t>
      </w:r>
      <w:r>
        <w:rPr>
          <w:rFonts w:hint="eastAsia"/>
          <w:color w:val="auto"/>
        </w:rPr>
        <w:t>业务逻辑层</w:t>
      </w:r>
      <w:bookmarkEnd w:id="100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管理员课程安排模块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ascii="Times New Roman" w:hAnsi="Times New Roman" w:cs="Times New Roman" w:hint="eastAsia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用户管理业务操作</w:t>
      </w:r>
      <w:r>
        <w:rPr>
          <w:rFonts w:ascii="Times New Roman" w:hAnsi="Times New Roman" w:cs="Times New Roman"/>
          <w:sz w:val="24"/>
          <w:szCs w:val="24"/>
        </w:rPr>
        <w:t>的判定，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课程安排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</w:t>
      </w:r>
      <w:r>
        <w:rPr>
          <w:rFonts w:ascii="Times New Roman" w:hAnsi="Times New Roman" w:cs="Times New Roman" w:hint="eastAsia"/>
          <w:sz w:val="24"/>
          <w:szCs w:val="24"/>
        </w:rPr>
        <w:t>新增是否成功，修改是否成功，删除是否成功。课程安排模块业务逻辑层列表如图</w:t>
      </w:r>
      <w:r>
        <w:rPr>
          <w:rFonts w:ascii="Times New Roman" w:hAnsi="Times New Roman" w:cs="Times New Roman" w:hint="eastAsia"/>
          <w:sz w:val="24"/>
          <w:szCs w:val="24"/>
        </w:rPr>
        <w:t>5-13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2499"/>
        <w:gridCol w:w="2276"/>
        <w:gridCol w:w="2417"/>
      </w:tblGrid>
      <w:tr w:rsidR="00B33499">
        <w:trPr>
          <w:jc w:val="center"/>
        </w:trPr>
        <w:tc>
          <w:tcPr>
            <w:tcW w:w="1313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B33499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新增课程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ChoseCourseService.java</w:t>
            </w: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ChoseCourseDao</w:t>
            </w:r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B33499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删除课程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ChoseCourseService.java</w:t>
            </w: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ChoseCourseDao</w:t>
            </w:r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B33499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修改课程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ChoseCourseService.java</w:t>
            </w: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ChoseCourseDao</w:t>
            </w:r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 w:rsidR="00B33499" w:rsidRDefault="007D2D0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5-13</w:t>
      </w:r>
      <w:r>
        <w:rPr>
          <w:rFonts w:ascii="Times New Roman" w:hAnsi="Times New Roman" w:cs="Times New Roman" w:hint="eastAsia"/>
          <w:sz w:val="24"/>
          <w:szCs w:val="24"/>
        </w:rPr>
        <w:t>课程安排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p w:rsidR="00B33499" w:rsidRDefault="007D2D02">
      <w:pPr>
        <w:ind w:firstLineChars="200" w:firstLine="480"/>
        <w:rPr>
          <w:rFonts w:ascii="宋体" w:hAnsi="宋体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登入模块的</w:t>
      </w:r>
      <w:r>
        <w:rPr>
          <w:rFonts w:ascii="Times New Roman" w:hAnsi="Times New Roman" w:cs="Times New Roman" w:hint="eastAsia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ascii="Times New Roman" w:hAnsi="Times New Roman" w:cs="Times New Roman" w:hint="eastAsia"/>
          <w:sz w:val="24"/>
          <w:szCs w:val="24"/>
        </w:rPr>
        <w:t>ChoseCourseService.java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ascii="Times New Roman" w:hAnsi="Times New Roman" w:cs="Times New Roman" w:hint="eastAsia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:rsidR="00B33499" w:rsidRDefault="007D2D02">
      <w:pPr>
        <w:rPr>
          <w:rFonts w:ascii="宋体" w:hAnsi="宋体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ChoseCourseService.java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386537AE" wp14:editId="1E15D805">
                <wp:extent cx="5224780" cy="1878965"/>
                <wp:effectExtent l="0" t="0" r="13970" b="18415"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package com.example.workpigai.service; 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ChoseCourseService </w:t>
                            </w:r>
                            <w:r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ChoseCourseDao choseCourseDao;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List&lt;ChoseCourse&gt; choseCourseList() {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    //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根据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id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由小到大排序，只能用于数值型数据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添加或更新选课信息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ChoseCourse addOrUpdateChoseCourse(ChoseCourse choseCourse) {   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根据课程名称或教师名称或班级名称查询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List&lt;ChoseCourse&gt; findAllByCourseNameLikeOrTeacher_NameLikeOrMClass_ClassNameLike(String keywords) {   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  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通过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id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删除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void deleteById(int id) {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  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通过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id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查询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ChoseCourse findById(int id){   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boolean isExist(int id) {}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537AE" id="文本框 58" o:spid="_x0000_s1060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package com.example.workpigai.service; 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b/>
                        </w:rPr>
                        <w:t xml:space="preserve">ChoseCourseService </w:t>
                      </w:r>
                      <w:r>
                        <w:rPr>
                          <w:b/>
                        </w:rPr>
                        <w:t>{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ChoseCourseDao choseCourseDao;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List&lt;ChoseCourse&gt; choseCourseList() {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    //</w:t>
                      </w:r>
                      <w:r>
                        <w:rPr>
                          <w:rFonts w:hint="eastAsia"/>
                          <w:b/>
                        </w:rPr>
                        <w:t>根据</w:t>
                      </w:r>
                      <w:r>
                        <w:rPr>
                          <w:rFonts w:hint="eastAsia"/>
                          <w:b/>
                        </w:rPr>
                        <w:t xml:space="preserve"> id </w:t>
                      </w:r>
                      <w:r>
                        <w:rPr>
                          <w:rFonts w:hint="eastAsia"/>
                          <w:b/>
                        </w:rPr>
                        <w:t>由小到大排序，只能用于数值型数据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</w:t>
                      </w:r>
                      <w:r>
                        <w:rPr>
                          <w:rFonts w:hint="eastAsia"/>
                          <w:b/>
                        </w:rPr>
                        <w:t>添加或更新选课信息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ChoseCourse addOrUpdateChoseCourse(ChoseCourse choseCourse) {   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</w:t>
                      </w:r>
                      <w:r>
                        <w:rPr>
                          <w:rFonts w:hint="eastAsia"/>
                          <w:b/>
                        </w:rPr>
                        <w:t>根据课程名称或教师名称或班级名称查询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List&lt;ChoseCourse&gt; findAllByCourseNameL</w:t>
                      </w:r>
                      <w:r>
                        <w:rPr>
                          <w:rFonts w:hint="eastAsia"/>
                          <w:b/>
                        </w:rPr>
                        <w:t>ikeOrTeacher_NameLikeOrMClass_ClassNameLike(String keywords) {   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    </w:t>
                      </w:r>
                      <w:r>
                        <w:rPr>
                          <w:rFonts w:hint="eastAsia"/>
                          <w:b/>
                        </w:rPr>
                        <w:t>通过</w:t>
                      </w:r>
                      <w:r>
                        <w:rPr>
                          <w:rFonts w:hint="eastAsia"/>
                          <w:b/>
                        </w:rPr>
                        <w:t xml:space="preserve"> id </w:t>
                      </w:r>
                      <w:r>
                        <w:rPr>
                          <w:rFonts w:hint="eastAsia"/>
                          <w:b/>
                        </w:rPr>
                        <w:t>删除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void deleteById(int id) {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    </w:t>
                      </w:r>
                      <w:r>
                        <w:rPr>
                          <w:rFonts w:hint="eastAsia"/>
                          <w:b/>
                        </w:rPr>
                        <w:t>通过</w:t>
                      </w:r>
                      <w:r>
                        <w:rPr>
                          <w:rFonts w:hint="eastAsia"/>
                          <w:b/>
                        </w:rPr>
                        <w:t xml:space="preserve">  id </w:t>
                      </w:r>
                      <w:r>
                        <w:rPr>
                          <w:rFonts w:hint="eastAsia"/>
                          <w:b/>
                        </w:rPr>
                        <w:t>查询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ChoseCourse findById(int id){   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boolean isExist(int id) {}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ChoseCourseService.java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ChoseCourseDao.java</w:t>
      </w: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ascii="Times New Roman" w:hAnsi="Times New Roman" w:cs="Times New Roman" w:hint="eastAsia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 w:rsidR="00B33499" w:rsidRDefault="00B33499">
      <w:pPr>
        <w:rPr>
          <w:rFonts w:ascii="宋体" w:hAnsi="宋体"/>
        </w:rPr>
      </w:pPr>
    </w:p>
    <w:p w:rsidR="00B33499" w:rsidRDefault="007D2D02">
      <w:pPr>
        <w:pStyle w:val="30"/>
        <w:rPr>
          <w:color w:val="auto"/>
        </w:rPr>
      </w:pPr>
      <w:bookmarkStart w:id="101" w:name="_Toc13145759"/>
      <w:r>
        <w:rPr>
          <w:rFonts w:hint="eastAsia"/>
          <w:color w:val="auto"/>
        </w:rPr>
        <w:t xml:space="preserve">5.3.4 </w:t>
      </w:r>
      <w:r>
        <w:rPr>
          <w:rFonts w:hint="eastAsia"/>
          <w:color w:val="auto"/>
        </w:rPr>
        <w:t>数据持久层</w:t>
      </w:r>
      <w:bookmarkEnd w:id="101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课程安排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课程</w:t>
      </w:r>
      <w:r>
        <w:rPr>
          <w:rFonts w:ascii="Times New Roman" w:hAnsi="Times New Roman" w:cs="Times New Roman"/>
          <w:sz w:val="24"/>
          <w:szCs w:val="24"/>
        </w:rPr>
        <w:t>数据进行增删改查</w:t>
      </w:r>
      <w:r>
        <w:rPr>
          <w:rFonts w:ascii="Times New Roman" w:hAnsi="Times New Roman" w:cs="Times New Roman" w:hint="eastAsia"/>
          <w:sz w:val="24"/>
          <w:szCs w:val="24"/>
        </w:rPr>
        <w:t>。课程安排模块数据持久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5-14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245"/>
        <w:gridCol w:w="2372"/>
        <w:gridCol w:w="2520"/>
      </w:tblGrid>
      <w:tr w:rsidR="00B33499">
        <w:trPr>
          <w:jc w:val="center"/>
        </w:trPr>
        <w:tc>
          <w:tcPr>
            <w:tcW w:w="1368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事件</w:t>
            </w:r>
          </w:p>
        </w:tc>
        <w:tc>
          <w:tcPr>
            <w:tcW w:w="2245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B33499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课程安排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ChoseCourseDao.java</w:t>
            </w:r>
          </w:p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ChoseCourse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</w:tc>
        <w:tc>
          <w:tcPr>
            <w:tcW w:w="25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对课程信息进行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增删改查操作</w:t>
            </w:r>
          </w:p>
        </w:tc>
      </w:tr>
    </w:tbl>
    <w:p w:rsidR="00B33499" w:rsidRDefault="007D2D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5-14</w:t>
      </w:r>
      <w:r>
        <w:rPr>
          <w:rFonts w:ascii="Times New Roman" w:hAnsi="Times New Roman" w:cs="Times New Roman" w:hint="eastAsia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p w:rsidR="00B33499" w:rsidRDefault="007D2D0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ChoseCourseDao.java</w:t>
      </w:r>
      <w:r>
        <w:rPr>
          <w:rFonts w:ascii="Times New Roman" w:hAnsi="Times New Roman" w:cs="Times New Roman"/>
          <w:sz w:val="24"/>
          <w:szCs w:val="24"/>
        </w:rPr>
        <w:t>定义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用户信息进行增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 w:rsidR="00B33499" w:rsidRDefault="007D2D02">
      <w:r>
        <w:rPr>
          <w:noProof/>
          <w:szCs w:val="21"/>
        </w:rPr>
        <mc:AlternateContent>
          <mc:Choice Requires="wps">
            <w:drawing>
              <wp:inline distT="0" distB="0" distL="0" distR="0" wp14:anchorId="470CE812" wp14:editId="552FD37A">
                <wp:extent cx="5260975" cy="3988435"/>
                <wp:effectExtent l="0" t="0" r="15875" b="15875"/>
                <wp:docPr id="59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package com.example.workpigai.dao; </w:t>
                            </w:r>
                          </w:p>
                          <w:p w:rsidR="00B33499" w:rsidRDefault="007D2D02">
                            <w:r>
                              <w:t>/**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ChoseCourseDao extends JpaRepository&lt;ChoseCourse,Integer&gt;</w:t>
                            </w:r>
                            <w:r>
                              <w:t>{</w:t>
                            </w:r>
                          </w:p>
                          <w:p w:rsidR="00B33499" w:rsidRDefault="00B33499"/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List&lt;ChoseCourse&gt; findAllByCourseNameLikeOrTeacher_NameLikeOrMClass_ClassNameLike(String courseName, String teacherName, String className);</w:t>
                            </w:r>
                          </w:p>
                          <w:p w:rsidR="00B33499" w:rsidRDefault="00B33499"/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ChoseCourse findById(int id);</w:t>
                            </w:r>
                          </w:p>
                          <w:p w:rsidR="00B33499" w:rsidRDefault="007D2D0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0CE812" id="文本框 59" o:spid="_x0000_s1061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package com.example.workpigai.dao; </w:t>
                      </w:r>
                    </w:p>
                    <w:p w:rsidR="00B33499" w:rsidRDefault="007D2D02">
                      <w:r>
                        <w:t>/**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ChoseCourseDao extends JpaRepository&lt;ChoseCourse,Integer&gt;</w:t>
                      </w:r>
                      <w:r>
                        <w:t>{</w:t>
                      </w:r>
                    </w:p>
                    <w:p w:rsidR="00B33499" w:rsidRDefault="00B33499"/>
                    <w:p w:rsidR="00B33499" w:rsidRDefault="007D2D02">
                      <w:r>
                        <w:rPr>
                          <w:rFonts w:hint="eastAsia"/>
                        </w:rPr>
                        <w:t xml:space="preserve">    List&lt;ChoseCourse&gt; findAllByCourseNameLikeOrTeacher_NameLikeOrMClass_ClassNameLike(String co</w:t>
                      </w:r>
                      <w:r>
                        <w:rPr>
                          <w:rFonts w:hint="eastAsia"/>
                        </w:rPr>
                        <w:t>urseName, String teacherName, String className);</w:t>
                      </w:r>
                    </w:p>
                    <w:p w:rsidR="00B33499" w:rsidRDefault="00B33499"/>
                    <w:p w:rsidR="00B33499" w:rsidRDefault="007D2D02">
                      <w:r>
                        <w:rPr>
                          <w:rFonts w:hint="eastAsia"/>
                        </w:rPr>
                        <w:t xml:space="preserve">    ChoseCourse findById(int id);</w:t>
                      </w:r>
                    </w:p>
                    <w:p w:rsidR="00B33499" w:rsidRDefault="007D2D0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7D2D02">
      <w:pPr>
        <w:pStyle w:val="30"/>
        <w:rPr>
          <w:color w:val="auto"/>
        </w:rPr>
      </w:pPr>
      <w:bookmarkStart w:id="102" w:name="_Toc13145760"/>
      <w:r>
        <w:rPr>
          <w:rFonts w:hint="eastAsia"/>
          <w:color w:val="auto"/>
        </w:rPr>
        <w:t xml:space="preserve">5.3.5 </w:t>
      </w:r>
      <w:r>
        <w:rPr>
          <w:rFonts w:hint="eastAsia"/>
          <w:color w:val="auto"/>
        </w:rPr>
        <w:t>域模型层</w:t>
      </w:r>
      <w:bookmarkEnd w:id="102"/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 w:hint="eastAsia"/>
          <w:sz w:val="24"/>
          <w:szCs w:val="24"/>
        </w:rPr>
        <w:t>课程安排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ascii="Times New Roman" w:hAnsi="Times New Roman" w:cs="Times New Roman"/>
          <w:sz w:val="24"/>
          <w:szCs w:val="24"/>
        </w:rPr>
        <w:t xml:space="preserve"> ChoseCourse java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ChoseCourse.java</w:t>
      </w:r>
      <w:r>
        <w:rPr>
          <w:rFonts w:ascii="Times New Roman" w:hAnsi="Times New Roman" w:cs="Times New Roman" w:hint="eastAsia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ascii="Times New Roman" w:hAnsi="Times New Roman" w:cs="Times New Roman" w:hint="eastAsia"/>
          <w:sz w:val="24"/>
          <w:szCs w:val="24"/>
        </w:rPr>
        <w:t>涉及到</w:t>
      </w:r>
      <w:r>
        <w:rPr>
          <w:rFonts w:ascii="Times New Roman" w:hAnsi="Times New Roman" w:cs="Times New Roman"/>
          <w:sz w:val="24"/>
          <w:szCs w:val="24"/>
        </w:rPr>
        <w:t>用户</w:t>
      </w:r>
      <w:r>
        <w:rPr>
          <w:rFonts w:ascii="Times New Roman" w:hAnsi="Times New Roman" w:cs="Times New Roman" w:hint="eastAsia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ascii="Times New Roman" w:hAnsi="Times New Roman" w:cs="Times New Roman" w:hint="eastAsia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ascii="Times New Roman" w:hAnsi="Times New Roman" w:cs="Times New Roman" w:hint="eastAsia"/>
          <w:sz w:val="24"/>
          <w:szCs w:val="24"/>
        </w:rPr>
        <w:t>，登录模块域模型层列表如表</w:t>
      </w:r>
      <w:r>
        <w:rPr>
          <w:rFonts w:ascii="Times New Roman" w:hAnsi="Times New Roman" w:cs="Times New Roman" w:hint="eastAsia"/>
          <w:sz w:val="24"/>
          <w:szCs w:val="24"/>
        </w:rPr>
        <w:t>5-15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tbl>
      <w:tblPr>
        <w:tblW w:w="733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4675"/>
      </w:tblGrid>
      <w:tr w:rsidR="00B33499">
        <w:trPr>
          <w:jc w:val="center"/>
        </w:trPr>
        <w:tc>
          <w:tcPr>
            <w:tcW w:w="2655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B33499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ChoseCourse.java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对课程信息的增、删、改、查操作</w:t>
            </w:r>
          </w:p>
        </w:tc>
      </w:tr>
    </w:tbl>
    <w:p w:rsidR="00B33499" w:rsidRDefault="007D2D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5-15</w:t>
      </w:r>
      <w:r>
        <w:rPr>
          <w:rFonts w:ascii="Times New Roman" w:hAnsi="Times New Roman" w:cs="Times New Roman" w:hint="eastAsia"/>
          <w:sz w:val="24"/>
          <w:szCs w:val="24"/>
        </w:rPr>
        <w:t>课程安排模块域模型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p w:rsidR="00B33499" w:rsidRDefault="007D2D0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ChoseCourse.java</w:t>
      </w:r>
      <w:r>
        <w:rPr>
          <w:rFonts w:ascii="Times New Roman" w:hAnsi="Times New Roman" w:cs="Times New Roman" w:hint="eastAsia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26D0E077" wp14:editId="363FF359">
                <wp:extent cx="5260975" cy="3988435"/>
                <wp:effectExtent l="0" t="0" r="15875" b="15875"/>
                <wp:docPr id="60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package com.example.workpigai.model; </w:t>
                            </w:r>
                          </w:p>
                          <w:p w:rsidR="00B33499" w:rsidRDefault="007D2D02">
                            <w:r>
                              <w:t xml:space="preserve"> /**</w:t>
                            </w:r>
                          </w:p>
                          <w:p w:rsidR="00B33499" w:rsidRDefault="007D2D02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  <w:t>User</w:t>
                            </w:r>
                            <w:r>
                              <w:t>表的信息记录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ChoseCourse {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</w:t>
                            </w:r>
                            <w:r>
                              <w:t>识别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ind w:firstLine="420"/>
                            </w:pPr>
                            <w:r>
                              <w:t xml:space="preserve">Teacher teacher;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教师信息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ind w:firstLine="420"/>
                            </w:pPr>
                            <w:r>
                              <w:t xml:space="preserve">Class mClass; 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班级信息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ind w:firstLine="420"/>
                            </w:pPr>
                            <w:r>
                              <w:t xml:space="preserve">String courseName;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课程名称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</w:t>
                            </w:r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0E077" id="文本框 60" o:spid="_x0000_s1062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package com.example.workpigai.model; </w:t>
                      </w:r>
                    </w:p>
                    <w:p w:rsidR="00B33499" w:rsidRDefault="007D2D02">
                      <w:r>
                        <w:t xml:space="preserve"> /**</w:t>
                      </w:r>
                    </w:p>
                    <w:p w:rsidR="00B33499" w:rsidRDefault="007D2D02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  <w:t>User</w:t>
                      </w:r>
                      <w:r>
                        <w:t>表的信息记录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ChoseCourse {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</w:t>
                      </w:r>
                      <w:r>
                        <w:t>识别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ind w:firstLine="420"/>
                      </w:pPr>
                      <w:r>
                        <w:t xml:space="preserve">Teacher teacher;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教师信息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ind w:firstLine="420"/>
                      </w:pPr>
                      <w:r>
                        <w:t xml:space="preserve">Class mClass; 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班级信息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ind w:firstLine="420"/>
                      </w:pPr>
                      <w:r>
                        <w:t xml:space="preserve">String courseName;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课程名称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</w:t>
                      </w:r>
                      <w:r>
                        <w:t>*/</w:t>
                      </w:r>
                    </w:p>
                    <w:p w:rsidR="00B33499" w:rsidRDefault="007D2D0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B33499">
      <w:pPr>
        <w:rPr>
          <w:sz w:val="24"/>
          <w:szCs w:val="24"/>
        </w:rPr>
      </w:pPr>
    </w:p>
    <w:p w:rsidR="00B33499" w:rsidRDefault="00B33499"/>
    <w:p w:rsidR="00B33499" w:rsidRDefault="007D2D02">
      <w:pPr>
        <w:pStyle w:val="2"/>
        <w:rPr>
          <w:color w:val="auto"/>
        </w:rPr>
      </w:pPr>
      <w:bookmarkStart w:id="103" w:name="_Toc13145761"/>
      <w:r>
        <w:rPr>
          <w:rFonts w:hint="eastAsia"/>
          <w:color w:val="auto"/>
        </w:rPr>
        <w:t>5.</w:t>
      </w:r>
      <w:r>
        <w:rPr>
          <w:color w:val="auto"/>
        </w:rPr>
        <w:t>4</w:t>
      </w:r>
      <w:r>
        <w:rPr>
          <w:rFonts w:hint="eastAsia"/>
          <w:color w:val="auto"/>
        </w:rPr>
        <w:t>、班级管理模块详细设计</w:t>
      </w:r>
      <w:bookmarkEnd w:id="103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管理员选择班级管理后，进入班级管理界面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ascii="Times New Roman" w:hAnsi="Times New Roman" w:cs="Times New Roman" w:hint="eastAsia"/>
          <w:sz w:val="24"/>
          <w:szCs w:val="24"/>
        </w:rPr>
        <w:t>示意图如图</w:t>
      </w:r>
      <w:r>
        <w:rPr>
          <w:rFonts w:ascii="Times New Roman" w:hAnsi="Times New Roman" w:cs="Times New Roman" w:hint="eastAsia"/>
          <w:sz w:val="24"/>
          <w:szCs w:val="24"/>
        </w:rPr>
        <w:t>5-7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B33499" w:rsidRDefault="007D2D02">
      <w:r>
        <w:rPr>
          <w:noProof/>
        </w:rPr>
        <w:lastRenderedPageBreak/>
        <w:drawing>
          <wp:inline distT="0" distB="0" distL="0" distR="0" wp14:anchorId="4E676710" wp14:editId="6FE9A075">
            <wp:extent cx="5274310" cy="3599815"/>
            <wp:effectExtent l="0" t="0" r="2540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99" w:rsidRDefault="007D2D02">
      <w:pPr>
        <w:jc w:val="center"/>
      </w:pPr>
      <w:r>
        <w:rPr>
          <w:rFonts w:ascii="Times New Roman" w:hAnsi="Times New Roman" w:cs="Times New Roman" w:hint="eastAsia"/>
          <w:szCs w:val="24"/>
        </w:rPr>
        <w:t>图</w:t>
      </w:r>
      <w:r>
        <w:rPr>
          <w:rFonts w:ascii="Times New Roman" w:hAnsi="Times New Roman" w:cs="Times New Roman" w:hint="eastAsia"/>
          <w:szCs w:val="24"/>
        </w:rPr>
        <w:t xml:space="preserve"> 5-7</w:t>
      </w:r>
      <w:r>
        <w:rPr>
          <w:rFonts w:ascii="Times New Roman" w:hAnsi="Times New Roman" w:cs="Times New Roman" w:hint="eastAsia"/>
          <w:szCs w:val="24"/>
        </w:rPr>
        <w:t>班级管理模块系统</w:t>
      </w:r>
      <w:r>
        <w:rPr>
          <w:rFonts w:ascii="Times New Roman" w:hAnsi="Times New Roman" w:cs="Times New Roman"/>
          <w:szCs w:val="24"/>
        </w:rPr>
        <w:t>响应示意图</w:t>
      </w:r>
    </w:p>
    <w:p w:rsidR="00B33499" w:rsidRDefault="007D2D02">
      <w:pPr>
        <w:pStyle w:val="30"/>
        <w:rPr>
          <w:color w:val="auto"/>
        </w:rPr>
      </w:pPr>
      <w:bookmarkStart w:id="104" w:name="_Toc13145762"/>
      <w:r>
        <w:rPr>
          <w:rFonts w:hint="eastAsia"/>
          <w:color w:val="auto"/>
        </w:rPr>
        <w:t xml:space="preserve">5.4.1 </w:t>
      </w:r>
      <w:r>
        <w:rPr>
          <w:rFonts w:hint="eastAsia"/>
          <w:color w:val="auto"/>
        </w:rPr>
        <w:t>表现层</w:t>
      </w:r>
      <w:bookmarkEnd w:id="104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管理员班级管理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的表现层主要完成管理员对班级信息的各种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，管理员班级管理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ascii="Times New Roman" w:hAnsi="Times New Roman" w:cs="Times New Roman" w:hint="eastAsia"/>
          <w:sz w:val="24"/>
          <w:szCs w:val="24"/>
        </w:rPr>
        <w:t>能完成班级管理所需要完成的任务（查看班级列表，修改班级信息，删除班级信息，新增班级信息），新增班级、删除班级、修改班级</w:t>
      </w:r>
      <w:r>
        <w:rPr>
          <w:rFonts w:ascii="Times New Roman" w:hAnsi="Times New Roman" w:cs="Times New Roman"/>
          <w:sz w:val="24"/>
          <w:szCs w:val="24"/>
        </w:rPr>
        <w:t>确认后页面给出响应</w:t>
      </w:r>
      <w:r>
        <w:rPr>
          <w:rFonts w:ascii="Times New Roman" w:hAnsi="Times New Roman" w:cs="Times New Roman" w:hint="eastAsia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新增班级、删除班级、修改班级成功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ascii="Times New Roman" w:hAnsi="Times New Roman" w:cs="Times New Roman" w:hint="eastAsia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ascii="Times New Roman" w:hAnsi="Times New Roman" w:cs="Times New Roman" w:hint="eastAsia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ascii="Times New Roman" w:hAnsi="Times New Roman" w:cs="Times New Roman" w:hint="eastAsia"/>
          <w:sz w:val="24"/>
          <w:szCs w:val="24"/>
        </w:rPr>
        <w:t>5-16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B33499" w:rsidRDefault="007D2D02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5-16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班级管理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ascii="Times New Roman" w:hAnsi="Times New Roman" w:cs="Times New Roman" w:hint="eastAsia"/>
          <w:sz w:val="24"/>
          <w:szCs w:val="24"/>
        </w:rPr>
        <w:t>JSP</w:t>
      </w:r>
      <w:r>
        <w:rPr>
          <w:rFonts w:ascii="Times New Roman" w:hAnsi="Times New Roman" w:cs="Times New Roman" w:hint="eastAsia"/>
          <w:sz w:val="24"/>
          <w:szCs w:val="24"/>
        </w:rPr>
        <w:t>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B33499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B33499">
        <w:trPr>
          <w:jc w:val="center"/>
        </w:trPr>
        <w:tc>
          <w:tcPr>
            <w:tcW w:w="2630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班级管理界面</w:t>
            </w:r>
          </w:p>
        </w:tc>
        <w:tc>
          <w:tcPr>
            <w:tcW w:w="2193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3682" w:type="dxa"/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管理员选择班级管理后，进入班级管理界面</w:t>
            </w:r>
          </w:p>
        </w:tc>
      </w:tr>
    </w:tbl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br/>
      </w:r>
      <w:r>
        <w:rPr>
          <w:rFonts w:ascii="Times New Roman" w:hAnsi="Times New Roman" w:cs="Times New Roman"/>
          <w:sz w:val="24"/>
          <w:szCs w:val="24"/>
        </w:rPr>
        <w:t>ClassInfo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ascii="Times New Roman" w:hAnsi="Times New Roman" w:cs="Times New Roman"/>
          <w:sz w:val="24"/>
          <w:szCs w:val="24"/>
        </w:rPr>
        <w:t>的流程图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5-8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B33499" w:rsidRDefault="007D2D02"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70BDABED" wp14:editId="37799404">
            <wp:extent cx="304800" cy="304800"/>
            <wp:effectExtent l="0" t="0" r="0" b="0"/>
            <wp:docPr id="5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E302D1A" wp14:editId="293F1B82">
            <wp:extent cx="3829050" cy="5448300"/>
            <wp:effectExtent l="0" t="0" r="0" b="0"/>
            <wp:docPr id="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499" w:rsidRDefault="007D2D02">
      <w:pPr>
        <w:ind w:firstLineChars="100" w:firstLine="2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Cs w:val="24"/>
        </w:rPr>
        <w:t>图</w:t>
      </w:r>
      <w:r>
        <w:rPr>
          <w:rFonts w:ascii="Times New Roman" w:hAnsi="Times New Roman" w:cs="Times New Roman" w:hint="eastAsia"/>
          <w:szCs w:val="24"/>
        </w:rPr>
        <w:t xml:space="preserve"> 5-8</w:t>
      </w:r>
      <w:r>
        <w:rPr>
          <w:rFonts w:ascii="Times New Roman" w:hAnsi="Times New Roman" w:cs="Times New Roman" w:hint="eastAsia"/>
          <w:szCs w:val="24"/>
        </w:rPr>
        <w:t>班级管理模块详细设计</w:t>
      </w:r>
      <w:r>
        <w:rPr>
          <w:rFonts w:ascii="Times New Roman" w:hAnsi="Times New Roman" w:cs="Times New Roman"/>
          <w:szCs w:val="24"/>
        </w:rPr>
        <w:t>流程图</w:t>
      </w:r>
    </w:p>
    <w:p w:rsidR="00B33499" w:rsidRDefault="00B33499"/>
    <w:p w:rsidR="00B33499" w:rsidRDefault="007D2D02"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750F14A1" wp14:editId="5E974C7D">
            <wp:extent cx="304800" cy="304800"/>
            <wp:effectExtent l="0" t="0" r="0" b="0"/>
            <wp:docPr id="6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7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6D5E35BE" wp14:editId="5240AE29">
            <wp:extent cx="304800" cy="304800"/>
            <wp:effectExtent l="0" t="0" r="0" b="0"/>
            <wp:docPr id="6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8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3499" w:rsidRDefault="007D2D02">
      <w:pPr>
        <w:pStyle w:val="30"/>
        <w:rPr>
          <w:color w:val="auto"/>
        </w:rPr>
      </w:pPr>
      <w:bookmarkStart w:id="105" w:name="_Toc13145763"/>
      <w:r>
        <w:rPr>
          <w:rFonts w:hint="eastAsia"/>
          <w:color w:val="auto"/>
        </w:rPr>
        <w:t xml:space="preserve">5.4.2 </w:t>
      </w:r>
      <w:r>
        <w:rPr>
          <w:rFonts w:hint="eastAsia"/>
          <w:color w:val="auto"/>
        </w:rPr>
        <w:t>控制层</w:t>
      </w:r>
      <w:bookmarkEnd w:id="105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管理员班级管理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ascii="Times New Roman" w:hAnsi="Times New Roman" w:cs="Times New Roman" w:hint="eastAsia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ascii="Times New Roman" w:hAnsi="Times New Roman" w:cs="Times New Roman" w:hint="eastAsia"/>
          <w:sz w:val="24"/>
          <w:szCs w:val="24"/>
        </w:rPr>
        <w:t>来自</w:t>
      </w:r>
      <w:r>
        <w:rPr>
          <w:rFonts w:ascii="Times New Roman" w:hAnsi="Times New Roman" w:cs="Times New Roman"/>
          <w:sz w:val="24"/>
          <w:szCs w:val="24"/>
        </w:rPr>
        <w:t>ClassInfo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用户输入，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班级管理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，等到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ascii="Times New Roman" w:hAnsi="Times New Roman" w:cs="Times New Roman" w:hint="eastAsia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ascii="Times New Roman" w:hAnsi="Times New Roman" w:cs="Times New Roman" w:hint="eastAsia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ascii="Times New Roman" w:hAnsi="Times New Roman" w:cs="Times New Roman" w:hint="eastAsia"/>
          <w:sz w:val="24"/>
          <w:szCs w:val="24"/>
        </w:rPr>
        <w:t>管理员班级管理模块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5-17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198"/>
        <w:gridCol w:w="2162"/>
        <w:gridCol w:w="2902"/>
      </w:tblGrid>
      <w:tr w:rsidR="00B33499">
        <w:trPr>
          <w:jc w:val="center"/>
        </w:trPr>
        <w:tc>
          <w:tcPr>
            <w:tcW w:w="1243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事件</w:t>
            </w:r>
          </w:p>
        </w:tc>
        <w:tc>
          <w:tcPr>
            <w:tcW w:w="2198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B33499">
        <w:trPr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新增班级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AdminControllerClassInfo.java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显示新增成功信息</w:t>
            </w:r>
          </w:p>
        </w:tc>
      </w:tr>
      <w:tr w:rsidR="00B33499">
        <w:trPr>
          <w:jc w:val="center"/>
        </w:trPr>
        <w:tc>
          <w:tcPr>
            <w:tcW w:w="1243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显示新增失败信息</w:t>
            </w:r>
          </w:p>
        </w:tc>
      </w:tr>
      <w:tr w:rsidR="00B33499">
        <w:trPr>
          <w:trHeight w:val="571"/>
          <w:jc w:val="center"/>
        </w:trPr>
        <w:tc>
          <w:tcPr>
            <w:tcW w:w="1243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删除班级</w:t>
            </w:r>
          </w:p>
        </w:tc>
        <w:tc>
          <w:tcPr>
            <w:tcW w:w="2198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AdminControllerClassInfo.java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显示删除成功信息</w:t>
            </w:r>
          </w:p>
        </w:tc>
      </w:tr>
      <w:tr w:rsidR="00B33499">
        <w:trPr>
          <w:trHeight w:val="570"/>
          <w:jc w:val="center"/>
        </w:trPr>
        <w:tc>
          <w:tcPr>
            <w:tcW w:w="1243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显示删除失败信息</w:t>
            </w:r>
          </w:p>
        </w:tc>
      </w:tr>
      <w:tr w:rsidR="00B33499">
        <w:trPr>
          <w:trHeight w:val="571"/>
          <w:jc w:val="center"/>
        </w:trPr>
        <w:tc>
          <w:tcPr>
            <w:tcW w:w="1243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修改班级</w:t>
            </w:r>
          </w:p>
        </w:tc>
        <w:tc>
          <w:tcPr>
            <w:tcW w:w="2198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AdminControllerClassInfo.java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显示修改成功信息</w:t>
            </w:r>
          </w:p>
        </w:tc>
      </w:tr>
      <w:tr w:rsidR="00B33499">
        <w:trPr>
          <w:trHeight w:val="570"/>
          <w:jc w:val="center"/>
        </w:trPr>
        <w:tc>
          <w:tcPr>
            <w:tcW w:w="1243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显示修改失败信息</w:t>
            </w:r>
          </w:p>
        </w:tc>
      </w:tr>
    </w:tbl>
    <w:p w:rsidR="00B33499" w:rsidRDefault="007D2D0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5-17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班级管理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控制层列表</w:t>
      </w:r>
    </w:p>
    <w:p w:rsidR="00B33499" w:rsidRDefault="00B33499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AdminControllerClassInfo.java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166649B7" wp14:editId="6D26BDC1">
                <wp:extent cx="5224780" cy="1878965"/>
                <wp:effectExtent l="0" t="0" r="13970" b="18415"/>
                <wp:docPr id="61" name="文本框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>package com.example.workpigai.controller.admin;</w:t>
                            </w:r>
                            <w:r>
                              <w:t xml:space="preserve"> /**</w:t>
                            </w:r>
                          </w:p>
                          <w:p w:rsidR="00B33499" w:rsidRDefault="007D2D02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班级管理</w:t>
                            </w:r>
                            <w:r>
                              <w:t>页面</w:t>
                            </w:r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AdminControllerClassInfo </w:t>
                            </w:r>
                          </w:p>
                          <w:p w:rsidR="00B33499" w:rsidRDefault="007D2D02">
                            <w:r>
                              <w:t>{</w:t>
                            </w:r>
                            <w:r>
                              <w:rPr>
                                <w:rFonts w:hint="eastAsia"/>
                              </w:rPr>
                              <w:t xml:space="preserve">    ClassService classService;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List&lt;Class&gt; classList() throws Exception {   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List&lt;Class&gt; classFindAllByClassIdLikeOrClassNameLike(@RequestBody Search s) throws Exception {   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Class addClass(@RequestBody Class mClass) throws Exception {   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Class updateClass(@RequestBody Class mClass) throws Exception {    }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public Result deleteClass(@RequestBody Class mClassId) throws Exception {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6649B7" id="文本框 61" o:spid="_x0000_s1063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" fillcolor="#a5a5a5">
                <v:textbox style="mso-fit-shape-to-text:t">
                  <w:txbxContent>
                    <w:p w:rsidR="00B33499" w:rsidRDefault="007D2D02">
                      <w:r>
                        <w:rPr>
                          <w:rFonts w:hint="eastAsia"/>
                        </w:rPr>
                        <w:t>package com.example.workpigai.controller.admin;</w:t>
                      </w:r>
                      <w:r>
                        <w:t xml:space="preserve"> /**</w:t>
                      </w:r>
                    </w:p>
                    <w:p w:rsidR="00B33499" w:rsidRDefault="007D2D02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班级管理</w:t>
                      </w:r>
                      <w:r>
                        <w:t>页面</w:t>
                      </w:r>
                      <w:r>
                        <w:rPr>
                          <w:rFonts w:hint="eastAsia"/>
                        </w:rPr>
                        <w:t>controller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AdminControllerClassInfo </w:t>
                      </w:r>
                    </w:p>
                    <w:p w:rsidR="00B33499" w:rsidRDefault="007D2D02">
                      <w:r>
                        <w:t>{</w:t>
                      </w:r>
                      <w:r>
                        <w:rPr>
                          <w:rFonts w:hint="eastAsia"/>
                        </w:rPr>
                        <w:t xml:space="preserve">    ClassService classService;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List&lt;Class&gt; classList() throws Exception {   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List&lt;Class&gt; classFindAllByClassIdLikeOrClassNameLike(@RequestBody Search s) throws Exception {   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Class addClass(@RequestBody Class mClass) throws Exception {   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Class updateClass(@RequestBody Class mClass) throws Exception {    }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 xml:space="preserve">    public Result deleteClass(@RequestBody Class mClassId) throws Exception {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B33499">
      <w:pPr>
        <w:rPr>
          <w:szCs w:val="21"/>
        </w:rPr>
      </w:pPr>
    </w:p>
    <w:p w:rsidR="00B33499" w:rsidRDefault="007D2D02">
      <w:pPr>
        <w:pStyle w:val="30"/>
        <w:rPr>
          <w:color w:val="auto"/>
        </w:rPr>
      </w:pPr>
      <w:bookmarkStart w:id="106" w:name="_Toc13145764"/>
      <w:r>
        <w:rPr>
          <w:rFonts w:hint="eastAsia"/>
          <w:color w:val="auto"/>
        </w:rPr>
        <w:t xml:space="preserve">5.4.3 </w:t>
      </w:r>
      <w:r>
        <w:rPr>
          <w:rFonts w:hint="eastAsia"/>
          <w:color w:val="auto"/>
        </w:rPr>
        <w:t>业务逻辑层</w:t>
      </w:r>
      <w:bookmarkEnd w:id="106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管理员班级管理模块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ascii="Times New Roman" w:hAnsi="Times New Roman" w:cs="Times New Roman" w:hint="eastAsia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班级管理业务操作</w:t>
      </w:r>
      <w:r>
        <w:rPr>
          <w:rFonts w:ascii="Times New Roman" w:hAnsi="Times New Roman" w:cs="Times New Roman"/>
          <w:sz w:val="24"/>
          <w:szCs w:val="24"/>
        </w:rPr>
        <w:t>的判定，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班级管理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</w:t>
      </w:r>
      <w:r>
        <w:rPr>
          <w:rFonts w:ascii="Times New Roman" w:hAnsi="Times New Roman" w:cs="Times New Roman" w:hint="eastAsia"/>
          <w:sz w:val="24"/>
          <w:szCs w:val="24"/>
        </w:rPr>
        <w:t>新增是否成功，修改是否成功，删除是否成功。班级管理模块业务逻辑层列表如图</w:t>
      </w:r>
      <w:r>
        <w:rPr>
          <w:rFonts w:ascii="Times New Roman" w:hAnsi="Times New Roman" w:cs="Times New Roman" w:hint="eastAsia"/>
          <w:sz w:val="24"/>
          <w:szCs w:val="24"/>
        </w:rPr>
        <w:t>5-18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2499"/>
        <w:gridCol w:w="2276"/>
        <w:gridCol w:w="2417"/>
      </w:tblGrid>
      <w:tr w:rsidR="00B33499">
        <w:trPr>
          <w:jc w:val="center"/>
        </w:trPr>
        <w:tc>
          <w:tcPr>
            <w:tcW w:w="1313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B33499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新增班级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ClassService.java</w:t>
            </w: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ClassDao</w:t>
            </w:r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B33499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删除班级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ClassService.java</w:t>
            </w: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ClassDao</w:t>
            </w:r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B33499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修改班级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ClassService.java</w:t>
            </w: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ClassDao</w:t>
            </w:r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 w:rsidR="00B33499" w:rsidRDefault="007D2D0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5-18</w:t>
      </w:r>
      <w:r>
        <w:rPr>
          <w:rFonts w:ascii="Times New Roman" w:hAnsi="Times New Roman" w:cs="Times New Roman" w:hint="eastAsia"/>
          <w:sz w:val="24"/>
          <w:szCs w:val="24"/>
        </w:rPr>
        <w:t>班级管理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p w:rsidR="00B33499" w:rsidRDefault="00B33499">
      <w:pPr>
        <w:rPr>
          <w:rFonts w:ascii="Times New Roman" w:hAnsi="Times New Roman" w:cs="Times New Roman"/>
          <w:sz w:val="24"/>
          <w:szCs w:val="24"/>
        </w:rPr>
      </w:pPr>
    </w:p>
    <w:p w:rsidR="00B33499" w:rsidRDefault="007D2D02">
      <w:pPr>
        <w:ind w:firstLineChars="200" w:firstLine="480"/>
        <w:rPr>
          <w:rFonts w:ascii="宋体" w:hAnsi="宋体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在</w:t>
      </w:r>
      <w:r>
        <w:rPr>
          <w:rFonts w:ascii="Times New Roman" w:hAnsi="Times New Roman" w:cs="Times New Roman"/>
          <w:sz w:val="24"/>
          <w:szCs w:val="24"/>
        </w:rPr>
        <w:t>登入模块的</w:t>
      </w:r>
      <w:r>
        <w:rPr>
          <w:rFonts w:ascii="Times New Roman" w:hAnsi="Times New Roman" w:cs="Times New Roman" w:hint="eastAsia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ascii="Times New Roman" w:hAnsi="Times New Roman" w:cs="Times New Roman" w:hint="eastAsia"/>
          <w:sz w:val="24"/>
          <w:szCs w:val="24"/>
        </w:rPr>
        <w:t>ClassService.java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ascii="Times New Roman" w:hAnsi="Times New Roman" w:cs="Times New Roman" w:hint="eastAsia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:rsidR="00B33499" w:rsidRDefault="007D2D02">
      <w:pPr>
        <w:rPr>
          <w:rFonts w:ascii="宋体" w:hAnsi="宋体"/>
        </w:rPr>
      </w:pPr>
      <w:r>
        <w:rPr>
          <w:rFonts w:ascii="Times New Roman" w:hAnsi="Times New Roman" w:cs="Times New Roman" w:hint="eastAsia"/>
          <w:sz w:val="24"/>
          <w:szCs w:val="24"/>
        </w:rPr>
        <w:t>ClassService.java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024A91DF" wp14:editId="01CADC20">
                <wp:extent cx="5224780" cy="1878965"/>
                <wp:effectExtent l="0" t="0" r="13970" b="18415"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package com.example.workpigai.service; </w:t>
                            </w:r>
                          </w:p>
                          <w:p w:rsidR="00B33499" w:rsidRDefault="007D2D02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ClassService </w:t>
                            </w:r>
                            <w:r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ClassDao classDao;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List&lt;Class&gt; classList() {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    //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根据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id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由小到大排序，只能用于数值型数据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 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添加或更新班级信息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Class addOrUpdateClass(Class mClass) {   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根据班级号或班级名称查询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List&lt;Class&gt; findAllByClassIdLikeOrClassNameLike(String keywords) {   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  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通过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id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删除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void deleteById(int id) {   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//  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通过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id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查询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Class findById(int id){    }</w:t>
                            </w:r>
                          </w:p>
                          <w:p w:rsidR="00B33499" w:rsidRDefault="007D2D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public boolean isExist(int id) {}</w:t>
                            </w:r>
                          </w:p>
                          <w:p w:rsidR="00B33499" w:rsidRDefault="007D2D02">
                            <w:pPr>
                              <w:ind w:firstLine="4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4A91DF" id="文本框 62" o:spid="_x0000_s1064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package com.example.workpigai.service; </w:t>
                      </w:r>
                    </w:p>
                    <w:p w:rsidR="00B33499" w:rsidRDefault="007D2D02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b/>
                        </w:rPr>
                        <w:t xml:space="preserve">ClassService </w:t>
                      </w:r>
                      <w:r>
                        <w:rPr>
                          <w:b/>
                        </w:rPr>
                        <w:t>{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ClassDao classDao;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List&lt;Class&gt; classList() {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    //</w:t>
                      </w:r>
                      <w:r>
                        <w:rPr>
                          <w:rFonts w:hint="eastAsia"/>
                          <w:b/>
                        </w:rPr>
                        <w:t>根据</w:t>
                      </w:r>
                      <w:r>
                        <w:rPr>
                          <w:rFonts w:hint="eastAsia"/>
                          <w:b/>
                        </w:rPr>
                        <w:t xml:space="preserve"> id </w:t>
                      </w:r>
                      <w:r>
                        <w:rPr>
                          <w:rFonts w:hint="eastAsia"/>
                          <w:b/>
                        </w:rPr>
                        <w:t>由小到大排序，只能用于数值型数据</w:t>
                      </w:r>
                      <w:r>
                        <w:rPr>
                          <w:rFonts w:hint="eastAsia"/>
                          <w:b/>
                        </w:rPr>
                        <w:t xml:space="preserve">   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</w:t>
                      </w:r>
                      <w:r>
                        <w:rPr>
                          <w:rFonts w:hint="eastAsia"/>
                          <w:b/>
                        </w:rPr>
                        <w:t>添加或更新班级信息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Class addOrUpdateClass(Class mClass) {   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</w:t>
                      </w:r>
                      <w:r>
                        <w:rPr>
                          <w:rFonts w:hint="eastAsia"/>
                          <w:b/>
                        </w:rPr>
                        <w:t>根据班级号或班级名称查询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List&lt;Class&gt; findAllByClassIdLikeOrClassNameLike(String keywords) {   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    </w:t>
                      </w:r>
                      <w:r>
                        <w:rPr>
                          <w:rFonts w:hint="eastAsia"/>
                          <w:b/>
                        </w:rPr>
                        <w:t>通过</w:t>
                      </w:r>
                      <w:r>
                        <w:rPr>
                          <w:rFonts w:hint="eastAsia"/>
                          <w:b/>
                        </w:rPr>
                        <w:t xml:space="preserve"> id </w:t>
                      </w:r>
                      <w:r>
                        <w:rPr>
                          <w:rFonts w:hint="eastAsia"/>
                          <w:b/>
                        </w:rPr>
                        <w:t>删除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void deleteById</w:t>
                      </w:r>
                      <w:r>
                        <w:rPr>
                          <w:rFonts w:hint="eastAsia"/>
                          <w:b/>
                        </w:rPr>
                        <w:t>(int id) {   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//    </w:t>
                      </w:r>
                      <w:r>
                        <w:rPr>
                          <w:rFonts w:hint="eastAsia"/>
                          <w:b/>
                        </w:rPr>
                        <w:t>通过</w:t>
                      </w:r>
                      <w:r>
                        <w:rPr>
                          <w:rFonts w:hint="eastAsia"/>
                          <w:b/>
                        </w:rPr>
                        <w:t xml:space="preserve">  id </w:t>
                      </w:r>
                      <w:r>
                        <w:rPr>
                          <w:rFonts w:hint="eastAsia"/>
                          <w:b/>
                        </w:rPr>
                        <w:t>查询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Class findById(int id){    }</w:t>
                      </w:r>
                    </w:p>
                    <w:p w:rsidR="00B33499" w:rsidRDefault="007D2D0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public boolean isExist(int id) {}</w:t>
                      </w:r>
                    </w:p>
                    <w:p w:rsidR="00B33499" w:rsidRDefault="007D2D02">
                      <w:pPr>
                        <w:ind w:firstLine="44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ClassService.java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ClassDao.java</w:t>
      </w: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ascii="Times New Roman" w:hAnsi="Times New Roman" w:cs="Times New Roman" w:hint="eastAsia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 w:rsidR="00B33499" w:rsidRDefault="00B33499">
      <w:pPr>
        <w:rPr>
          <w:rFonts w:ascii="宋体" w:hAnsi="宋体"/>
        </w:rPr>
      </w:pPr>
    </w:p>
    <w:p w:rsidR="00B33499" w:rsidRDefault="007D2D02">
      <w:pPr>
        <w:pStyle w:val="30"/>
        <w:rPr>
          <w:color w:val="auto"/>
        </w:rPr>
      </w:pPr>
      <w:bookmarkStart w:id="107" w:name="_Toc13145765"/>
      <w:r>
        <w:rPr>
          <w:rFonts w:hint="eastAsia"/>
          <w:color w:val="auto"/>
        </w:rPr>
        <w:t xml:space="preserve">5.4.4 </w:t>
      </w:r>
      <w:r>
        <w:rPr>
          <w:rFonts w:hint="eastAsia"/>
          <w:color w:val="auto"/>
        </w:rPr>
        <w:t>数据持久层</w:t>
      </w:r>
      <w:bookmarkEnd w:id="107"/>
    </w:p>
    <w:p w:rsidR="00B33499" w:rsidRDefault="007D2D0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班级管理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班级</w:t>
      </w:r>
      <w:r>
        <w:rPr>
          <w:rFonts w:ascii="Times New Roman" w:hAnsi="Times New Roman" w:cs="Times New Roman"/>
          <w:sz w:val="24"/>
          <w:szCs w:val="24"/>
        </w:rPr>
        <w:t>数据进行增删改查</w:t>
      </w:r>
      <w:r>
        <w:rPr>
          <w:rFonts w:ascii="Times New Roman" w:hAnsi="Times New Roman" w:cs="Times New Roman" w:hint="eastAsia"/>
          <w:sz w:val="24"/>
          <w:szCs w:val="24"/>
        </w:rPr>
        <w:t>。班级管理模块数据持久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5-19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245"/>
        <w:gridCol w:w="2372"/>
        <w:gridCol w:w="2520"/>
      </w:tblGrid>
      <w:tr w:rsidR="00B33499">
        <w:trPr>
          <w:jc w:val="center"/>
        </w:trPr>
        <w:tc>
          <w:tcPr>
            <w:tcW w:w="1368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事件</w:t>
            </w:r>
          </w:p>
        </w:tc>
        <w:tc>
          <w:tcPr>
            <w:tcW w:w="2245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B33499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课程安排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ClassDao.java</w:t>
            </w:r>
          </w:p>
          <w:p w:rsidR="00B33499" w:rsidRDefault="00B33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</w:tc>
        <w:tc>
          <w:tcPr>
            <w:tcW w:w="25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对班级信息进行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增删改查操作</w:t>
            </w:r>
          </w:p>
        </w:tc>
      </w:tr>
    </w:tbl>
    <w:p w:rsidR="00B33499" w:rsidRDefault="007D2D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5-19</w:t>
      </w:r>
      <w:r>
        <w:rPr>
          <w:rFonts w:ascii="Times New Roman" w:hAnsi="Times New Roman" w:cs="Times New Roman" w:hint="eastAsia"/>
          <w:sz w:val="24"/>
          <w:szCs w:val="24"/>
        </w:rPr>
        <w:t>班级管理模块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p w:rsidR="00B33499" w:rsidRDefault="00B33499">
      <w:pPr>
        <w:rPr>
          <w:rFonts w:ascii="Times New Roman" w:hAnsi="Times New Roman" w:cs="Times New Roman"/>
          <w:sz w:val="24"/>
          <w:szCs w:val="24"/>
        </w:rPr>
      </w:pPr>
    </w:p>
    <w:p w:rsidR="00B33499" w:rsidRDefault="007D2D0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ClassDao.java</w:t>
      </w:r>
      <w:r>
        <w:rPr>
          <w:rFonts w:ascii="Times New Roman" w:hAnsi="Times New Roman" w:cs="Times New Roman"/>
          <w:sz w:val="24"/>
          <w:szCs w:val="24"/>
        </w:rPr>
        <w:t>定义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用户信息进行增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 w:rsidR="00B33499" w:rsidRDefault="007D2D02">
      <w:r>
        <w:rPr>
          <w:noProof/>
          <w:szCs w:val="21"/>
        </w:rPr>
        <mc:AlternateContent>
          <mc:Choice Requires="wps">
            <w:drawing>
              <wp:inline distT="0" distB="0" distL="0" distR="0" wp14:anchorId="5E6B6F5F" wp14:editId="5A9C85BE">
                <wp:extent cx="5260975" cy="3988435"/>
                <wp:effectExtent l="0" t="0" r="15875" b="15875"/>
                <wp:docPr id="63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package com.example.workpigai.dao; </w:t>
                            </w:r>
                          </w:p>
                          <w:p w:rsidR="00B33499" w:rsidRDefault="007D2D02">
                            <w:r>
                              <w:t>/**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ClassDao extends JpaRepository&lt;Class,Integer&gt;</w:t>
                            </w:r>
                            <w:r>
                              <w:t>{</w:t>
                            </w:r>
                          </w:p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>List&lt;Class&gt; findAllByClassIdLikeOrClassNameLike(String classId, String className);</w:t>
                            </w:r>
                          </w:p>
                          <w:p w:rsidR="00B33499" w:rsidRDefault="00B33499"/>
                          <w:p w:rsidR="00B33499" w:rsidRDefault="007D2D02">
                            <w:r>
                              <w:rPr>
                                <w:rFonts w:hint="eastAsia"/>
                              </w:rPr>
                              <w:t xml:space="preserve">    Class findById(int id);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6B6F5F" id="文本框 63" o:spid="_x0000_s1065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" fillcolor="#a5a5a5">
                <v:textbox style="mso-fit-shape-to-text:t">
                  <w:txbxContent>
                    <w:p w:rsidR="00B33499" w:rsidRDefault="007D2D02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package com.example.workpigai.dao; </w:t>
                      </w:r>
                    </w:p>
                    <w:p w:rsidR="00B33499" w:rsidRDefault="007D2D02">
                      <w:r>
                        <w:t>/**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ClassDao extends </w:t>
                      </w:r>
                      <w:r>
                        <w:rPr>
                          <w:rFonts w:hint="eastAsia"/>
                        </w:rPr>
                        <w:t>JpaRepository&lt;Class,Integer&gt;</w:t>
                      </w:r>
                      <w:r>
                        <w:t>{</w:t>
                      </w:r>
                    </w:p>
                    <w:p w:rsidR="00B33499" w:rsidRDefault="007D2D02">
                      <w:r>
                        <w:rPr>
                          <w:rFonts w:hint="eastAsia"/>
                        </w:rPr>
                        <w:t>List&lt;Class&gt; findAllByClassIdLikeOrClassNameLike(String classId, String className);</w:t>
                      </w:r>
                    </w:p>
                    <w:p w:rsidR="00B33499" w:rsidRDefault="00B33499"/>
                    <w:p w:rsidR="00B33499" w:rsidRDefault="007D2D02">
                      <w:r>
                        <w:rPr>
                          <w:rFonts w:hint="eastAsia"/>
                        </w:rPr>
                        <w:t xml:space="preserve">    Class findById(int id);</w:t>
                      </w: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7D2D02">
      <w:pPr>
        <w:pStyle w:val="30"/>
        <w:rPr>
          <w:color w:val="auto"/>
        </w:rPr>
      </w:pPr>
      <w:bookmarkStart w:id="108" w:name="_Toc13145766"/>
      <w:r>
        <w:rPr>
          <w:rFonts w:hint="eastAsia"/>
          <w:color w:val="auto"/>
        </w:rPr>
        <w:t xml:space="preserve">5.4.5 </w:t>
      </w:r>
      <w:r>
        <w:rPr>
          <w:rFonts w:hint="eastAsia"/>
          <w:color w:val="auto"/>
        </w:rPr>
        <w:t>域模型层</w:t>
      </w:r>
      <w:bookmarkEnd w:id="108"/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 w:hint="eastAsia"/>
          <w:sz w:val="24"/>
          <w:szCs w:val="24"/>
        </w:rPr>
        <w:t>班级管理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ascii="Times New Roman" w:hAnsi="Times New Roman" w:cs="Times New Roman"/>
          <w:sz w:val="24"/>
          <w:szCs w:val="24"/>
        </w:rPr>
        <w:t xml:space="preserve"> Class java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Class.java</w:t>
      </w:r>
      <w:r>
        <w:rPr>
          <w:rFonts w:ascii="Times New Roman" w:hAnsi="Times New Roman" w:cs="Times New Roman" w:hint="eastAsia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ascii="Times New Roman" w:hAnsi="Times New Roman" w:cs="Times New Roman" w:hint="eastAsia"/>
          <w:sz w:val="24"/>
          <w:szCs w:val="24"/>
        </w:rPr>
        <w:t>涉及到班级信息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ascii="Times New Roman" w:hAnsi="Times New Roman" w:cs="Times New Roman" w:hint="eastAsia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ascii="Times New Roman" w:hAnsi="Times New Roman" w:cs="Times New Roman" w:hint="eastAsia"/>
          <w:sz w:val="24"/>
          <w:szCs w:val="24"/>
        </w:rPr>
        <w:t>，班级管理模块域模型层列表如表</w:t>
      </w:r>
      <w:r>
        <w:rPr>
          <w:rFonts w:ascii="Times New Roman" w:hAnsi="Times New Roman" w:cs="Times New Roman" w:hint="eastAsia"/>
          <w:sz w:val="24"/>
          <w:szCs w:val="24"/>
        </w:rPr>
        <w:t>5-20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tbl>
      <w:tblPr>
        <w:tblW w:w="733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4675"/>
      </w:tblGrid>
      <w:tr w:rsidR="00B33499">
        <w:trPr>
          <w:jc w:val="center"/>
        </w:trPr>
        <w:tc>
          <w:tcPr>
            <w:tcW w:w="2655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B33499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33499" w:rsidRDefault="007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对班级信息的增、删、改、查操作</w:t>
            </w:r>
          </w:p>
        </w:tc>
      </w:tr>
    </w:tbl>
    <w:p w:rsidR="00B33499" w:rsidRDefault="007D2D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5-20</w:t>
      </w:r>
      <w:r>
        <w:rPr>
          <w:rFonts w:ascii="Times New Roman" w:hAnsi="Times New Roman" w:cs="Times New Roman" w:hint="eastAsia"/>
          <w:sz w:val="24"/>
          <w:szCs w:val="24"/>
        </w:rPr>
        <w:t>班级管理模块域模型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p w:rsidR="00B33499" w:rsidRDefault="00B33499">
      <w:pPr>
        <w:rPr>
          <w:rFonts w:ascii="Times New Roman" w:hAnsi="Times New Roman" w:cs="Times New Roman"/>
          <w:sz w:val="24"/>
          <w:szCs w:val="24"/>
        </w:rPr>
      </w:pPr>
    </w:p>
    <w:p w:rsidR="00B33499" w:rsidRDefault="007D2D0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Class.java</w:t>
      </w:r>
      <w:r>
        <w:rPr>
          <w:rFonts w:ascii="Times New Roman" w:hAnsi="Times New Roman" w:cs="Times New Roman" w:hint="eastAsia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 w:rsidR="00B33499" w:rsidRDefault="007D2D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66" name="文本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33499" w:rsidRDefault="007D2D02">
                            <w:r>
                              <w:t>package com.example.workpigai.model;</w:t>
                            </w:r>
                          </w:p>
                          <w:p w:rsidR="00B33499" w:rsidRDefault="007D2D02">
                            <w:r>
                              <w:t xml:space="preserve"> /**</w:t>
                            </w:r>
                          </w:p>
                          <w:p w:rsidR="00B33499" w:rsidRDefault="007D2D02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  <w:t>User</w:t>
                            </w:r>
                            <w:r>
                              <w:t>表的信息记录</w:t>
                            </w:r>
                          </w:p>
                          <w:p w:rsidR="00B33499" w:rsidRDefault="007D2D02"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ChoseCourse {</w:t>
                            </w:r>
                          </w:p>
                          <w:p w:rsidR="00B33499" w:rsidRDefault="007D2D02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</w:t>
                            </w:r>
                            <w:r>
                              <w:t>识别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String className;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班级名称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 xml:space="preserve">int classId; 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班级号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B33499" w:rsidRDefault="007D2D02"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</w:t>
                            </w:r>
                            <w:r>
                              <w:t>*/</w:t>
                            </w:r>
                          </w:p>
                          <w:p w:rsidR="00B33499" w:rsidRDefault="007D2D0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66" o:spid="_x0000_s1066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" fillcolor="#a5a5a5">
                <v:textbox style="mso-fit-shape-to-text:t">
                  <w:txbxContent>
                    <w:p w:rsidR="00B33499" w:rsidRDefault="007D2D02">
                      <w:r>
                        <w:t>package com.example.workpigai.model;</w:t>
                      </w:r>
                    </w:p>
                    <w:p w:rsidR="00B33499" w:rsidRDefault="007D2D02">
                      <w:r>
                        <w:t xml:space="preserve"> /**</w:t>
                      </w:r>
                    </w:p>
                    <w:p w:rsidR="00B33499" w:rsidRDefault="007D2D02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  <w:t>User</w:t>
                      </w:r>
                      <w:r>
                        <w:t>表的信息记录</w:t>
                      </w:r>
                    </w:p>
                    <w:p w:rsidR="00B33499" w:rsidRDefault="007D2D02">
                      <w:r>
                        <w:t>*/</w:t>
                      </w:r>
                    </w:p>
                    <w:p w:rsidR="00B33499" w:rsidRDefault="007D2D0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ChoseCourse {</w:t>
                      </w:r>
                    </w:p>
                    <w:p w:rsidR="00B33499" w:rsidRDefault="007D2D02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</w:t>
                      </w:r>
                      <w:r>
                        <w:t>识别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ind w:firstLine="420"/>
                      </w:pPr>
                      <w:r>
                        <w:rPr>
                          <w:b/>
                        </w:rPr>
                        <w:t>String className;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班级名称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pPr>
                        <w:ind w:firstLine="420"/>
                      </w:pPr>
                      <w:r>
                        <w:rPr>
                          <w:b/>
                        </w:rPr>
                        <w:t xml:space="preserve">int classId; </w:t>
                      </w: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班级号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B33499" w:rsidRDefault="007D2D02">
                      <w:r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</w:t>
                      </w:r>
                      <w:r>
                        <w:t>*/</w:t>
                      </w:r>
                    </w:p>
                    <w:p w:rsidR="00B33499" w:rsidRDefault="007D2D0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99" w:rsidRDefault="00B33499">
      <w:pPr>
        <w:rPr>
          <w:sz w:val="24"/>
          <w:szCs w:val="24"/>
        </w:rPr>
      </w:pPr>
    </w:p>
    <w:p w:rsidR="00B33499" w:rsidRDefault="00B33499"/>
    <w:p w:rsidR="00B33499" w:rsidRDefault="00B33499"/>
    <w:sectPr w:rsidR="00B33499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4E9" w:rsidRDefault="002114E9">
      <w:pPr>
        <w:spacing w:after="0" w:line="240" w:lineRule="auto"/>
      </w:pPr>
      <w:r>
        <w:separator/>
      </w:r>
    </w:p>
  </w:endnote>
  <w:endnote w:type="continuationSeparator" w:id="0">
    <w:p w:rsidR="002114E9" w:rsidRDefault="00211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G Times">
    <w:altName w:val="Segoe Print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499" w:rsidRDefault="00B3349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4E9" w:rsidRDefault="002114E9">
      <w:pPr>
        <w:spacing w:after="0" w:line="240" w:lineRule="auto"/>
      </w:pPr>
      <w:r>
        <w:separator/>
      </w:r>
    </w:p>
  </w:footnote>
  <w:footnote w:type="continuationSeparator" w:id="0">
    <w:p w:rsidR="002114E9" w:rsidRDefault="00211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499" w:rsidRDefault="007D2D02"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175895</wp:posOffset>
              </wp:positionV>
              <wp:extent cx="5922010" cy="0"/>
              <wp:effectExtent l="0" t="0" r="0" b="0"/>
              <wp:wrapNone/>
              <wp:docPr id="4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7" o:spid="_x0000_s1026" o:spt="20" style="position:absolute;left:0pt;flip:y;margin-left:-9pt;margin-top:13.85pt;height:0pt;width:466.3pt;z-index:251661312;mso-width-relative:page;mso-height-relative:page;" filled="f" stroked="t" coordsize="21600,21600" o:gfxdata="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f6HbrZAAAACQEAAA8AAAAAAAAAAQAgAAAAIgAAAGRycy9kb3ducmV2LnhtbFBLAQIUABQA&#10;AAAIAIdO4kBcYEgttgEAAFwDAAAOAAAAAAAAAAEAIAAAACgBAABkcnMvZTJvRG9jLnhtbFBLBQYA&#10;AAAABgAGAFkBAABQBQAAAAA=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1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1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1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1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1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1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1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1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CA4ECD"/>
    <w:multiLevelType w:val="multilevel"/>
    <w:tmpl w:val="01CA4ECD"/>
    <w:lvl w:ilvl="0">
      <w:start w:val="1"/>
      <w:numFmt w:val="bullet"/>
      <w:pStyle w:val="a"/>
      <w:lvlText w:val="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ascii="Wingdings" w:hAnsi="Wingdings" w:hint="default"/>
      </w:rPr>
    </w:lvl>
  </w:abstractNum>
  <w:abstractNum w:abstractNumId="11" w15:restartNumberingAfterBreak="0">
    <w:nsid w:val="426D1218"/>
    <w:multiLevelType w:val="singleLevel"/>
    <w:tmpl w:val="426D1218"/>
    <w:lvl w:ilvl="0">
      <w:start w:val="1"/>
      <w:numFmt w:val="bullet"/>
      <w:pStyle w:val="11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7089025E"/>
    <w:multiLevelType w:val="singleLevel"/>
    <w:tmpl w:val="7089025E"/>
    <w:lvl w:ilvl="0">
      <w:start w:val="1"/>
      <w:numFmt w:val="lowerLetter"/>
      <w:pStyle w:val="3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97"/>
    <w:rsid w:val="00007432"/>
    <w:rsid w:val="00007923"/>
    <w:rsid w:val="00017275"/>
    <w:rsid w:val="00020496"/>
    <w:rsid w:val="0006073B"/>
    <w:rsid w:val="00090036"/>
    <w:rsid w:val="000972B4"/>
    <w:rsid w:val="000A04B1"/>
    <w:rsid w:val="000D67BF"/>
    <w:rsid w:val="000E0A55"/>
    <w:rsid w:val="000F0FCA"/>
    <w:rsid w:val="000F380D"/>
    <w:rsid w:val="0010686E"/>
    <w:rsid w:val="00110642"/>
    <w:rsid w:val="00132D24"/>
    <w:rsid w:val="0013336D"/>
    <w:rsid w:val="0014471F"/>
    <w:rsid w:val="001737C5"/>
    <w:rsid w:val="001934AE"/>
    <w:rsid w:val="0019686C"/>
    <w:rsid w:val="001A4935"/>
    <w:rsid w:val="001C24A2"/>
    <w:rsid w:val="002114E9"/>
    <w:rsid w:val="00213EAA"/>
    <w:rsid w:val="002978F9"/>
    <w:rsid w:val="002B72F8"/>
    <w:rsid w:val="002C4B94"/>
    <w:rsid w:val="002D2A97"/>
    <w:rsid w:val="002F1B1A"/>
    <w:rsid w:val="00304FEF"/>
    <w:rsid w:val="003336F6"/>
    <w:rsid w:val="003B7C9B"/>
    <w:rsid w:val="003E6121"/>
    <w:rsid w:val="00407797"/>
    <w:rsid w:val="00421882"/>
    <w:rsid w:val="004420F4"/>
    <w:rsid w:val="004472B4"/>
    <w:rsid w:val="00470A8B"/>
    <w:rsid w:val="004B07F9"/>
    <w:rsid w:val="004E5AEE"/>
    <w:rsid w:val="004F13BA"/>
    <w:rsid w:val="0053176D"/>
    <w:rsid w:val="005351AF"/>
    <w:rsid w:val="00547BB8"/>
    <w:rsid w:val="005516AC"/>
    <w:rsid w:val="00564DF1"/>
    <w:rsid w:val="005714DC"/>
    <w:rsid w:val="005C34A5"/>
    <w:rsid w:val="005C60D6"/>
    <w:rsid w:val="005D0BB0"/>
    <w:rsid w:val="00603EDF"/>
    <w:rsid w:val="006661FF"/>
    <w:rsid w:val="00695D91"/>
    <w:rsid w:val="006B5B2C"/>
    <w:rsid w:val="006C3F49"/>
    <w:rsid w:val="006E3045"/>
    <w:rsid w:val="006E6724"/>
    <w:rsid w:val="00772301"/>
    <w:rsid w:val="007B780B"/>
    <w:rsid w:val="007D2D02"/>
    <w:rsid w:val="007D72DC"/>
    <w:rsid w:val="0082138B"/>
    <w:rsid w:val="00831580"/>
    <w:rsid w:val="00874AB5"/>
    <w:rsid w:val="00877865"/>
    <w:rsid w:val="008A4090"/>
    <w:rsid w:val="008E747F"/>
    <w:rsid w:val="0090361B"/>
    <w:rsid w:val="00915CDF"/>
    <w:rsid w:val="00917A0D"/>
    <w:rsid w:val="00960DFF"/>
    <w:rsid w:val="00964201"/>
    <w:rsid w:val="0097332F"/>
    <w:rsid w:val="00991DA1"/>
    <w:rsid w:val="009927EA"/>
    <w:rsid w:val="00995F47"/>
    <w:rsid w:val="00A249FF"/>
    <w:rsid w:val="00A2534E"/>
    <w:rsid w:val="00A263EB"/>
    <w:rsid w:val="00A26FD3"/>
    <w:rsid w:val="00A374B3"/>
    <w:rsid w:val="00A37A5B"/>
    <w:rsid w:val="00A51D0C"/>
    <w:rsid w:val="00A566F8"/>
    <w:rsid w:val="00AB6803"/>
    <w:rsid w:val="00B33499"/>
    <w:rsid w:val="00B347A5"/>
    <w:rsid w:val="00B651AF"/>
    <w:rsid w:val="00B75E26"/>
    <w:rsid w:val="00B76644"/>
    <w:rsid w:val="00C363A8"/>
    <w:rsid w:val="00C510A5"/>
    <w:rsid w:val="00CB4BFF"/>
    <w:rsid w:val="00CD528D"/>
    <w:rsid w:val="00CD6CDA"/>
    <w:rsid w:val="00D35192"/>
    <w:rsid w:val="00D5154E"/>
    <w:rsid w:val="00D60252"/>
    <w:rsid w:val="00D93FBF"/>
    <w:rsid w:val="00DB677F"/>
    <w:rsid w:val="00E07CDA"/>
    <w:rsid w:val="00E65565"/>
    <w:rsid w:val="00E71DC7"/>
    <w:rsid w:val="00E81007"/>
    <w:rsid w:val="00EC5A52"/>
    <w:rsid w:val="00EE387E"/>
    <w:rsid w:val="00EF11EB"/>
    <w:rsid w:val="00EF67D6"/>
    <w:rsid w:val="00F11A2D"/>
    <w:rsid w:val="00F45673"/>
    <w:rsid w:val="00F510D4"/>
    <w:rsid w:val="00F74017"/>
    <w:rsid w:val="00F74446"/>
    <w:rsid w:val="00FD0282"/>
    <w:rsid w:val="00FE1B43"/>
    <w:rsid w:val="022011DE"/>
    <w:rsid w:val="02805920"/>
    <w:rsid w:val="033675B4"/>
    <w:rsid w:val="03424BF2"/>
    <w:rsid w:val="07115E50"/>
    <w:rsid w:val="088600E1"/>
    <w:rsid w:val="0A1C5EB2"/>
    <w:rsid w:val="0CD12384"/>
    <w:rsid w:val="0CF109BA"/>
    <w:rsid w:val="0D6E7689"/>
    <w:rsid w:val="0DC7541A"/>
    <w:rsid w:val="0E125F55"/>
    <w:rsid w:val="0F87516D"/>
    <w:rsid w:val="108A4142"/>
    <w:rsid w:val="1147487A"/>
    <w:rsid w:val="132D5411"/>
    <w:rsid w:val="143D4B6A"/>
    <w:rsid w:val="15C1450C"/>
    <w:rsid w:val="15E77BE9"/>
    <w:rsid w:val="16161615"/>
    <w:rsid w:val="16E94AB1"/>
    <w:rsid w:val="175C631B"/>
    <w:rsid w:val="185D4C42"/>
    <w:rsid w:val="19CC1113"/>
    <w:rsid w:val="1A3F411A"/>
    <w:rsid w:val="1B616EA3"/>
    <w:rsid w:val="1CB22955"/>
    <w:rsid w:val="1CE847C9"/>
    <w:rsid w:val="1D6649AA"/>
    <w:rsid w:val="210569E0"/>
    <w:rsid w:val="213979A4"/>
    <w:rsid w:val="22105836"/>
    <w:rsid w:val="25000E9B"/>
    <w:rsid w:val="26C92564"/>
    <w:rsid w:val="27331FEF"/>
    <w:rsid w:val="28841718"/>
    <w:rsid w:val="28E348B4"/>
    <w:rsid w:val="2945158C"/>
    <w:rsid w:val="2BD60932"/>
    <w:rsid w:val="2BE925FB"/>
    <w:rsid w:val="2E8955FA"/>
    <w:rsid w:val="2F50122C"/>
    <w:rsid w:val="2F986FA1"/>
    <w:rsid w:val="2FB96F10"/>
    <w:rsid w:val="321A5D8B"/>
    <w:rsid w:val="32330E42"/>
    <w:rsid w:val="323E24CF"/>
    <w:rsid w:val="35201739"/>
    <w:rsid w:val="35641E90"/>
    <w:rsid w:val="366975C7"/>
    <w:rsid w:val="38EC1C56"/>
    <w:rsid w:val="394D6DB7"/>
    <w:rsid w:val="3A101BEE"/>
    <w:rsid w:val="3CA265CF"/>
    <w:rsid w:val="3CBE2851"/>
    <w:rsid w:val="3D0038CC"/>
    <w:rsid w:val="3E2C1A8E"/>
    <w:rsid w:val="42A324F8"/>
    <w:rsid w:val="430C1CB3"/>
    <w:rsid w:val="444B314A"/>
    <w:rsid w:val="45994636"/>
    <w:rsid w:val="45CB0E40"/>
    <w:rsid w:val="480A53D8"/>
    <w:rsid w:val="48937EEB"/>
    <w:rsid w:val="49B3646C"/>
    <w:rsid w:val="50AA5B93"/>
    <w:rsid w:val="516D551F"/>
    <w:rsid w:val="51C236C6"/>
    <w:rsid w:val="51C80BAB"/>
    <w:rsid w:val="52D83E3C"/>
    <w:rsid w:val="54EB1A4F"/>
    <w:rsid w:val="5517084F"/>
    <w:rsid w:val="555A1C90"/>
    <w:rsid w:val="55937619"/>
    <w:rsid w:val="56EB6714"/>
    <w:rsid w:val="59603010"/>
    <w:rsid w:val="5A3D777A"/>
    <w:rsid w:val="5DA3611F"/>
    <w:rsid w:val="5FF05A42"/>
    <w:rsid w:val="617F3190"/>
    <w:rsid w:val="619040A1"/>
    <w:rsid w:val="63A57E37"/>
    <w:rsid w:val="642F56C5"/>
    <w:rsid w:val="65025AAE"/>
    <w:rsid w:val="656B4CFA"/>
    <w:rsid w:val="65F647D7"/>
    <w:rsid w:val="670765D9"/>
    <w:rsid w:val="67BA4757"/>
    <w:rsid w:val="687132D8"/>
    <w:rsid w:val="696F538A"/>
    <w:rsid w:val="6BE77542"/>
    <w:rsid w:val="6C56574C"/>
    <w:rsid w:val="6C854BA6"/>
    <w:rsid w:val="720D1934"/>
    <w:rsid w:val="7260494C"/>
    <w:rsid w:val="72D57D96"/>
    <w:rsid w:val="72F01492"/>
    <w:rsid w:val="73556B39"/>
    <w:rsid w:val="74AD6E21"/>
    <w:rsid w:val="771F793E"/>
    <w:rsid w:val="7763561A"/>
    <w:rsid w:val="77847C35"/>
    <w:rsid w:val="79CA26E1"/>
    <w:rsid w:val="7AEE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83FC984"/>
  <w15:docId w15:val="{4A81B7D9-4CEF-4773-A152-E5D19484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Normal Indent" w:uiPriority="0" w:unhideWhenUsed="1" w:qFormat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iPriority="0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unhideWhenUsed="1" w:qFormat="1"/>
    <w:lsdException w:name="List Number" w:uiPriority="0" w:unhideWhenUsed="1" w:qFormat="1"/>
    <w:lsdException w:name="List 2" w:semiHidden="1" w:unhideWhenUsed="1"/>
    <w:lsdException w:name="List 3" w:uiPriority="0" w:unhideWhenUsed="1" w:qFormat="1"/>
    <w:lsdException w:name="List 4" w:semiHidden="1" w:unhideWhenUsed="1"/>
    <w:lsdException w:name="List 5" w:semiHidden="1" w:unhideWhenUsed="1"/>
    <w:lsdException w:name="List Bullet 2" w:uiPriority="0" w:unhideWhenUsed="1"/>
    <w:lsdException w:name="List Bullet 3" w:uiPriority="0" w:unhideWhenUsed="1"/>
    <w:lsdException w:name="List Bullet 4" w:uiPriority="0" w:unhideWhenUsed="1" w:qFormat="1"/>
    <w:lsdException w:name="List Bullet 5" w:uiPriority="0" w:unhideWhenUsed="1"/>
    <w:lsdException w:name="List Number 2" w:uiPriority="0" w:unhideWhenUsed="1" w:qFormat="1"/>
    <w:lsdException w:name="List Number 3" w:uiPriority="0" w:unhideWhenUsed="1"/>
    <w:lsdException w:name="List Number 4" w:uiPriority="0" w:unhideWhenUsed="1"/>
    <w:lsdException w:name="List Number 5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/>
    <w:lsdException w:name="Body Text Indent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unhideWhenUsed="1"/>
    <w:lsdException w:name="Body Text Indent 2" w:uiPriority="0" w:unhideWhenUsed="1"/>
    <w:lsdException w:name="Body Text Indent 3" w:uiPriority="0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2">
    <w:name w:val="heading 1"/>
    <w:basedOn w:val="a0"/>
    <w:next w:val="a0"/>
    <w:link w:val="13"/>
    <w:uiPriority w:val="9"/>
    <w:qFormat/>
    <w:pPr>
      <w:keepNext/>
      <w:keepLines/>
      <w:spacing w:before="340" w:after="330" w:line="578" w:lineRule="auto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30">
    <w:name w:val="heading 3"/>
    <w:basedOn w:val="a0"/>
    <w:next w:val="a0"/>
    <w:link w:val="32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Cambria" w:eastAsia="宋体" w:hAnsi="Cambria" w:cs="Times New Roman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ascii="Cambria" w:eastAsia="宋体" w:hAnsi="Cambria" w:cs="Times New Roman"/>
      <w:color w:val="243F60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="Cambria" w:eastAsia="宋体" w:hAnsi="Cambria" w:cs="Times New Roman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3">
    <w:name w:val="List 3"/>
    <w:basedOn w:val="a0"/>
    <w:unhideWhenUsed/>
    <w:qFormat/>
    <w:pPr>
      <w:ind w:leftChars="400" w:left="100" w:hangingChars="200" w:hanging="200"/>
      <w:contextualSpacing/>
    </w:pPr>
  </w:style>
  <w:style w:type="paragraph" w:styleId="71">
    <w:name w:val="toc 7"/>
    <w:basedOn w:val="a0"/>
    <w:next w:val="a0"/>
    <w:uiPriority w:val="39"/>
    <w:qFormat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22">
    <w:name w:val="List Number 2"/>
    <w:basedOn w:val="a0"/>
    <w:unhideWhenUsed/>
    <w:qFormat/>
    <w:pPr>
      <w:tabs>
        <w:tab w:val="left" w:pos="360"/>
      </w:tabs>
      <w:ind w:left="360" w:hangingChars="200" w:hanging="360"/>
      <w:contextualSpacing/>
    </w:pPr>
  </w:style>
  <w:style w:type="paragraph" w:styleId="42">
    <w:name w:val="List Bullet 4"/>
    <w:basedOn w:val="a0"/>
    <w:unhideWhenUsed/>
    <w:qFormat/>
    <w:pPr>
      <w:tabs>
        <w:tab w:val="left" w:pos="1200"/>
      </w:tabs>
      <w:ind w:leftChars="400" w:left="1200" w:hangingChars="200" w:hanging="360"/>
      <w:contextualSpacing/>
    </w:pPr>
  </w:style>
  <w:style w:type="paragraph" w:styleId="a">
    <w:name w:val="List Number"/>
    <w:basedOn w:val="a0"/>
    <w:unhideWhenUsed/>
    <w:qFormat/>
    <w:pPr>
      <w:numPr>
        <w:numId w:val="1"/>
      </w:numPr>
      <w:contextualSpacing/>
    </w:pPr>
  </w:style>
  <w:style w:type="paragraph" w:styleId="a4">
    <w:name w:val="Normal Indent"/>
    <w:basedOn w:val="a0"/>
    <w:unhideWhenUsed/>
    <w:qFormat/>
    <w:pPr>
      <w:ind w:firstLineChars="200" w:firstLine="420"/>
    </w:pPr>
  </w:style>
  <w:style w:type="paragraph" w:styleId="a5">
    <w:name w:val="caption"/>
    <w:basedOn w:val="a0"/>
    <w:next w:val="a0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List Bullet"/>
    <w:basedOn w:val="a0"/>
    <w:unhideWhenUsed/>
    <w:qFormat/>
    <w:pPr>
      <w:tabs>
        <w:tab w:val="left" w:pos="2040"/>
      </w:tabs>
      <w:ind w:leftChars="800" w:left="2040" w:hangingChars="200" w:hanging="360"/>
      <w:contextualSpacing/>
    </w:pPr>
  </w:style>
  <w:style w:type="paragraph" w:styleId="a7">
    <w:name w:val="Document Map"/>
    <w:basedOn w:val="a0"/>
    <w:link w:val="a8"/>
    <w:uiPriority w:val="99"/>
    <w:semiHidden/>
    <w:unhideWhenUsed/>
    <w:rPr>
      <w:rFonts w:ascii="Microsoft YaHei UI" w:eastAsia="Microsoft YaHei UI"/>
      <w:sz w:val="18"/>
      <w:szCs w:val="18"/>
    </w:rPr>
  </w:style>
  <w:style w:type="paragraph" w:styleId="a9">
    <w:name w:val="annotation text"/>
    <w:basedOn w:val="a0"/>
    <w:link w:val="aa"/>
    <w:uiPriority w:val="99"/>
    <w:semiHidden/>
    <w:unhideWhenUsed/>
  </w:style>
  <w:style w:type="paragraph" w:styleId="34">
    <w:name w:val="Body Text 3"/>
    <w:basedOn w:val="a0"/>
    <w:link w:val="35"/>
    <w:unhideWhenUsed/>
    <w:pPr>
      <w:spacing w:after="120"/>
    </w:pPr>
    <w:rPr>
      <w:sz w:val="16"/>
      <w:szCs w:val="16"/>
    </w:rPr>
  </w:style>
  <w:style w:type="paragraph" w:styleId="36">
    <w:name w:val="List Bullet 3"/>
    <w:basedOn w:val="a0"/>
    <w:unhideWhenUsed/>
    <w:pPr>
      <w:tabs>
        <w:tab w:val="left" w:pos="780"/>
      </w:tabs>
      <w:ind w:leftChars="200" w:left="780" w:hangingChars="200" w:hanging="360"/>
      <w:contextualSpacing/>
    </w:pPr>
  </w:style>
  <w:style w:type="paragraph" w:styleId="ab">
    <w:name w:val="Body Text"/>
    <w:basedOn w:val="a0"/>
    <w:link w:val="ac"/>
    <w:unhideWhenUsed/>
    <w:pPr>
      <w:spacing w:after="120"/>
    </w:pPr>
  </w:style>
  <w:style w:type="paragraph" w:styleId="ad">
    <w:name w:val="Body Text Indent"/>
    <w:basedOn w:val="a0"/>
    <w:link w:val="ae"/>
    <w:unhideWhenUsed/>
    <w:pPr>
      <w:spacing w:after="120"/>
      <w:ind w:leftChars="200" w:left="420"/>
    </w:pPr>
  </w:style>
  <w:style w:type="paragraph" w:styleId="37">
    <w:name w:val="List Number 3"/>
    <w:basedOn w:val="a0"/>
    <w:unhideWhenUsed/>
    <w:pPr>
      <w:tabs>
        <w:tab w:val="left" w:pos="780"/>
      </w:tabs>
      <w:ind w:leftChars="200" w:left="780" w:hangingChars="200" w:hanging="360"/>
      <w:contextualSpacing/>
    </w:pPr>
  </w:style>
  <w:style w:type="paragraph" w:styleId="23">
    <w:name w:val="List Bullet 2"/>
    <w:basedOn w:val="a0"/>
    <w:unhideWhenUsed/>
    <w:pPr>
      <w:tabs>
        <w:tab w:val="left" w:pos="360"/>
      </w:tabs>
      <w:ind w:left="360" w:hangingChars="200" w:hanging="360"/>
      <w:contextualSpacing/>
    </w:pPr>
  </w:style>
  <w:style w:type="paragraph" w:styleId="52">
    <w:name w:val="toc 5"/>
    <w:basedOn w:val="a0"/>
    <w:next w:val="a0"/>
    <w:uiPriority w:val="39"/>
    <w:pPr>
      <w:ind w:leftChars="800" w:left="1680"/>
    </w:pPr>
    <w:rPr>
      <w:sz w:val="21"/>
    </w:rPr>
  </w:style>
  <w:style w:type="paragraph" w:styleId="38">
    <w:name w:val="toc 3"/>
    <w:basedOn w:val="a0"/>
    <w:next w:val="a0"/>
    <w:uiPriority w:val="39"/>
    <w:pPr>
      <w:ind w:leftChars="400" w:left="840"/>
    </w:pPr>
  </w:style>
  <w:style w:type="paragraph" w:styleId="53">
    <w:name w:val="List Bullet 5"/>
    <w:basedOn w:val="a0"/>
    <w:unhideWhenUsed/>
    <w:pPr>
      <w:tabs>
        <w:tab w:val="left" w:pos="1620"/>
      </w:tabs>
      <w:ind w:leftChars="600" w:left="1620" w:hangingChars="200" w:hanging="360"/>
      <w:contextualSpacing/>
    </w:pPr>
  </w:style>
  <w:style w:type="paragraph" w:styleId="43">
    <w:name w:val="List Number 4"/>
    <w:basedOn w:val="a0"/>
    <w:unhideWhenUsed/>
    <w:pPr>
      <w:tabs>
        <w:tab w:val="left" w:pos="1200"/>
      </w:tabs>
      <w:ind w:leftChars="400" w:left="1200" w:hangingChars="200" w:hanging="360"/>
      <w:contextualSpacing/>
    </w:pPr>
  </w:style>
  <w:style w:type="paragraph" w:styleId="81">
    <w:name w:val="toc 8"/>
    <w:basedOn w:val="a0"/>
    <w:next w:val="a0"/>
    <w:uiPriority w:val="39"/>
    <w:pPr>
      <w:ind w:leftChars="1400" w:left="2940"/>
    </w:pPr>
    <w:rPr>
      <w:sz w:val="21"/>
    </w:rPr>
  </w:style>
  <w:style w:type="paragraph" w:styleId="24">
    <w:name w:val="Body Text Indent 2"/>
    <w:basedOn w:val="a0"/>
    <w:link w:val="25"/>
    <w:unhideWhenUsed/>
    <w:pPr>
      <w:spacing w:after="120" w:line="480" w:lineRule="auto"/>
      <w:ind w:leftChars="200" w:left="420"/>
    </w:pPr>
  </w:style>
  <w:style w:type="paragraph" w:styleId="af">
    <w:name w:val="Balloon Text"/>
    <w:basedOn w:val="a0"/>
    <w:link w:val="af0"/>
    <w:unhideWhenUsed/>
    <w:rPr>
      <w:sz w:val="18"/>
      <w:szCs w:val="18"/>
    </w:rPr>
  </w:style>
  <w:style w:type="paragraph" w:styleId="af1">
    <w:name w:val="footer"/>
    <w:basedOn w:val="a0"/>
    <w:link w:val="af2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3">
    <w:name w:val="header"/>
    <w:basedOn w:val="a0"/>
    <w:link w:val="af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a0"/>
    <w:next w:val="a0"/>
    <w:uiPriority w:val="39"/>
    <w:pPr>
      <w:tabs>
        <w:tab w:val="right" w:leader="dot" w:pos="8296"/>
      </w:tabs>
      <w:jc w:val="center"/>
    </w:pPr>
  </w:style>
  <w:style w:type="paragraph" w:styleId="44">
    <w:name w:val="toc 4"/>
    <w:basedOn w:val="a0"/>
    <w:next w:val="a0"/>
    <w:uiPriority w:val="39"/>
    <w:pPr>
      <w:ind w:leftChars="600" w:left="1260"/>
    </w:pPr>
    <w:rPr>
      <w:sz w:val="21"/>
    </w:rPr>
  </w:style>
  <w:style w:type="paragraph" w:styleId="af5">
    <w:name w:val="index heading"/>
    <w:basedOn w:val="a0"/>
    <w:next w:val="a0"/>
    <w:semiHidden/>
  </w:style>
  <w:style w:type="paragraph" w:styleId="af6">
    <w:name w:val="Subtitle"/>
    <w:basedOn w:val="a0"/>
    <w:next w:val="a0"/>
    <w:link w:val="af7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paragraph" w:styleId="54">
    <w:name w:val="List Number 5"/>
    <w:basedOn w:val="a0"/>
    <w:unhideWhenUsed/>
    <w:pPr>
      <w:tabs>
        <w:tab w:val="left" w:pos="1620"/>
      </w:tabs>
      <w:ind w:leftChars="600" w:left="1620" w:hangingChars="200" w:hanging="360"/>
      <w:contextualSpacing/>
    </w:pPr>
  </w:style>
  <w:style w:type="paragraph" w:styleId="61">
    <w:name w:val="toc 6"/>
    <w:basedOn w:val="a0"/>
    <w:next w:val="a0"/>
    <w:uiPriority w:val="39"/>
    <w:pPr>
      <w:ind w:leftChars="1000" w:left="2100"/>
    </w:pPr>
    <w:rPr>
      <w:sz w:val="21"/>
    </w:rPr>
  </w:style>
  <w:style w:type="paragraph" w:styleId="39">
    <w:name w:val="Body Text Indent 3"/>
    <w:basedOn w:val="a0"/>
    <w:link w:val="3a"/>
    <w:unhideWhenUsed/>
    <w:pPr>
      <w:spacing w:after="120"/>
      <w:ind w:leftChars="200" w:left="420"/>
    </w:pPr>
    <w:rPr>
      <w:sz w:val="16"/>
      <w:szCs w:val="16"/>
    </w:rPr>
  </w:style>
  <w:style w:type="paragraph" w:styleId="26">
    <w:name w:val="toc 2"/>
    <w:basedOn w:val="a0"/>
    <w:next w:val="a0"/>
    <w:uiPriority w:val="39"/>
    <w:pPr>
      <w:ind w:leftChars="200" w:left="420"/>
    </w:pPr>
  </w:style>
  <w:style w:type="paragraph" w:styleId="91">
    <w:name w:val="toc 9"/>
    <w:basedOn w:val="a0"/>
    <w:next w:val="a0"/>
    <w:uiPriority w:val="39"/>
    <w:pPr>
      <w:ind w:leftChars="1600" w:left="3360"/>
    </w:pPr>
    <w:rPr>
      <w:sz w:val="21"/>
    </w:rPr>
  </w:style>
  <w:style w:type="paragraph" w:styleId="HTML">
    <w:name w:val="HTML Preformatted"/>
    <w:basedOn w:val="a0"/>
    <w:link w:val="HTML0"/>
    <w:unhideWhenUsed/>
    <w:rPr>
      <w:rFonts w:ascii="Courier New" w:hAnsi="Courier New" w:cs="Courier New"/>
      <w:sz w:val="20"/>
      <w:szCs w:val="20"/>
    </w:rPr>
  </w:style>
  <w:style w:type="paragraph" w:styleId="15">
    <w:name w:val="index 1"/>
    <w:basedOn w:val="a0"/>
    <w:next w:val="a0"/>
    <w:semiHidden/>
    <w:unhideWhenUsed/>
  </w:style>
  <w:style w:type="paragraph" w:styleId="af8">
    <w:name w:val="Title"/>
    <w:basedOn w:val="a0"/>
    <w:next w:val="a0"/>
    <w:link w:val="af9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fa">
    <w:name w:val="annotation subject"/>
    <w:basedOn w:val="a9"/>
    <w:next w:val="a9"/>
    <w:link w:val="afb"/>
    <w:uiPriority w:val="99"/>
    <w:semiHidden/>
    <w:unhideWhenUsed/>
    <w:rPr>
      <w:b/>
      <w:bCs/>
    </w:rPr>
  </w:style>
  <w:style w:type="table" w:styleId="afc">
    <w:name w:val="Table Grid"/>
    <w:basedOn w:val="a2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Strong"/>
    <w:basedOn w:val="a1"/>
    <w:uiPriority w:val="22"/>
    <w:qFormat/>
    <w:rPr>
      <w:b/>
      <w:bCs/>
    </w:rPr>
  </w:style>
  <w:style w:type="character" w:styleId="afe">
    <w:name w:val="page number"/>
    <w:basedOn w:val="a1"/>
  </w:style>
  <w:style w:type="character" w:styleId="aff">
    <w:name w:val="Emphasis"/>
    <w:basedOn w:val="a1"/>
    <w:uiPriority w:val="20"/>
    <w:qFormat/>
    <w:rPr>
      <w:i/>
      <w:iCs/>
    </w:rPr>
  </w:style>
  <w:style w:type="character" w:styleId="aff0">
    <w:name w:val="Hyperlink"/>
    <w:uiPriority w:val="99"/>
    <w:rPr>
      <w:color w:val="0000FF"/>
      <w:u w:val="single"/>
    </w:rPr>
  </w:style>
  <w:style w:type="character" w:styleId="aff1">
    <w:name w:val="annotation reference"/>
    <w:basedOn w:val="a1"/>
    <w:uiPriority w:val="99"/>
    <w:semiHidden/>
    <w:unhideWhenUsed/>
    <w:rPr>
      <w:sz w:val="21"/>
      <w:szCs w:val="21"/>
    </w:rPr>
  </w:style>
  <w:style w:type="paragraph" w:customStyle="1" w:styleId="H171">
    <w:name w:val="H171"/>
    <w:basedOn w:val="a0"/>
    <w:next w:val="a0"/>
    <w:uiPriority w:val="9"/>
    <w:qFormat/>
    <w:pPr>
      <w:keepNext/>
      <w:keepLines/>
      <w:spacing w:before="48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customStyle="1" w:styleId="H231">
    <w:name w:val="H231"/>
    <w:basedOn w:val="a0"/>
    <w:next w:val="a0"/>
    <w:uiPriority w:val="9"/>
    <w:unhideWhenUsed/>
    <w:qFormat/>
    <w:pPr>
      <w:keepNext/>
      <w:keepLines/>
      <w:spacing w:before="200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customStyle="1" w:styleId="-MajSide1">
    <w:name w:val="- Maj Side1"/>
    <w:basedOn w:val="a0"/>
    <w:next w:val="a0"/>
    <w:uiPriority w:val="9"/>
    <w:unhideWhenUsed/>
    <w:qFormat/>
    <w:pPr>
      <w:keepNext/>
      <w:keepLines/>
      <w:spacing w:before="200"/>
      <w:outlineLvl w:val="2"/>
    </w:pPr>
    <w:rPr>
      <w:rFonts w:ascii="Cambria" w:eastAsia="宋体" w:hAnsi="Cambria" w:cs="Times New Roman"/>
      <w:b/>
      <w:bCs/>
      <w:color w:val="4F81BD"/>
    </w:rPr>
  </w:style>
  <w:style w:type="paragraph" w:customStyle="1" w:styleId="rh1121">
    <w:name w:val="rh1121"/>
    <w:basedOn w:val="a0"/>
    <w:next w:val="a0"/>
    <w:uiPriority w:val="9"/>
    <w:unhideWhenUsed/>
    <w:qFormat/>
    <w:pPr>
      <w:keepNext/>
      <w:keepLines/>
      <w:spacing w:before="200"/>
      <w:outlineLvl w:val="3"/>
    </w:pPr>
    <w:rPr>
      <w:rFonts w:ascii="Cambria" w:eastAsia="宋体" w:hAnsi="Cambria" w:cs="Times New Roman"/>
      <w:b/>
      <w:bCs/>
      <w:i/>
      <w:iCs/>
      <w:color w:val="4F81BD"/>
    </w:rPr>
  </w:style>
  <w:style w:type="paragraph" w:customStyle="1" w:styleId="H51">
    <w:name w:val="H51"/>
    <w:basedOn w:val="a0"/>
    <w:next w:val="a0"/>
    <w:uiPriority w:val="9"/>
    <w:unhideWhenUsed/>
    <w:qFormat/>
    <w:pPr>
      <w:keepNext/>
      <w:keepLines/>
      <w:spacing w:before="200"/>
      <w:outlineLvl w:val="4"/>
    </w:pPr>
    <w:rPr>
      <w:rFonts w:ascii="Cambria" w:eastAsia="宋体" w:hAnsi="Cambria" w:cs="Times New Roman"/>
      <w:color w:val="243F60"/>
    </w:rPr>
  </w:style>
  <w:style w:type="paragraph" w:customStyle="1" w:styleId="H61">
    <w:name w:val="H61"/>
    <w:basedOn w:val="a0"/>
    <w:next w:val="a0"/>
    <w:uiPriority w:val="9"/>
    <w:unhideWhenUsed/>
    <w:qFormat/>
    <w:pPr>
      <w:keepNext/>
      <w:keepLines/>
      <w:spacing w:before="200"/>
      <w:outlineLvl w:val="5"/>
    </w:pPr>
    <w:rPr>
      <w:rFonts w:ascii="Cambria" w:eastAsia="宋体" w:hAnsi="Cambria" w:cs="Times New Roman"/>
      <w:i/>
      <w:iCs/>
      <w:color w:val="243F60"/>
    </w:rPr>
  </w:style>
  <w:style w:type="paragraph" w:customStyle="1" w:styleId="710">
    <w:name w:val="标题 71"/>
    <w:basedOn w:val="a0"/>
    <w:next w:val="a0"/>
    <w:uiPriority w:val="9"/>
    <w:unhideWhenUsed/>
    <w:qFormat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customStyle="1" w:styleId="810">
    <w:name w:val="标题 81"/>
    <w:basedOn w:val="a0"/>
    <w:next w:val="a0"/>
    <w:uiPriority w:val="9"/>
    <w:unhideWhenUsed/>
    <w:qFormat/>
    <w:pPr>
      <w:keepNext/>
      <w:keepLines/>
      <w:spacing w:before="200"/>
      <w:outlineLvl w:val="7"/>
    </w:pPr>
    <w:rPr>
      <w:rFonts w:ascii="Cambria" w:eastAsia="宋体" w:hAnsi="Cambria" w:cs="Times New Roman"/>
      <w:color w:val="4F81BD"/>
      <w:sz w:val="20"/>
      <w:szCs w:val="20"/>
    </w:rPr>
  </w:style>
  <w:style w:type="paragraph" w:customStyle="1" w:styleId="910">
    <w:name w:val="标题 91"/>
    <w:basedOn w:val="a0"/>
    <w:next w:val="a0"/>
    <w:uiPriority w:val="9"/>
    <w:unhideWhenUsed/>
    <w:qFormat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13">
    <w:name w:val="标题 1 字符"/>
    <w:basedOn w:val="a1"/>
    <w:link w:val="12"/>
    <w:uiPriority w:val="9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character" w:customStyle="1" w:styleId="20">
    <w:name w:val="标题 2 字符"/>
    <w:basedOn w:val="a1"/>
    <w:link w:val="2"/>
    <w:uiPriority w:val="9"/>
    <w:rPr>
      <w:rFonts w:ascii="Cambria" w:eastAsia="宋体" w:hAnsi="Cambria" w:cs="Times New Roman"/>
      <w:b/>
      <w:bCs/>
      <w:color w:val="4F81BD"/>
      <w:kern w:val="0"/>
      <w:sz w:val="26"/>
      <w:szCs w:val="26"/>
    </w:rPr>
  </w:style>
  <w:style w:type="character" w:customStyle="1" w:styleId="32">
    <w:name w:val="标题 3 字符"/>
    <w:basedOn w:val="a1"/>
    <w:link w:val="30"/>
    <w:uiPriority w:val="9"/>
    <w:rPr>
      <w:rFonts w:ascii="Cambria" w:eastAsia="宋体" w:hAnsi="Cambria" w:cs="Times New Roman"/>
      <w:b/>
      <w:bCs/>
      <w:color w:val="4F81BD"/>
      <w:kern w:val="0"/>
      <w:sz w:val="22"/>
    </w:rPr>
  </w:style>
  <w:style w:type="character" w:customStyle="1" w:styleId="40">
    <w:name w:val="标题 4 字符"/>
    <w:basedOn w:val="a1"/>
    <w:link w:val="4"/>
    <w:uiPriority w:val="9"/>
    <w:rPr>
      <w:rFonts w:ascii="Cambria" w:eastAsia="宋体" w:hAnsi="Cambria" w:cs="Times New Roman"/>
      <w:b/>
      <w:bCs/>
      <w:i/>
      <w:iCs/>
      <w:color w:val="4F81BD"/>
      <w:kern w:val="0"/>
      <w:sz w:val="22"/>
    </w:rPr>
  </w:style>
  <w:style w:type="character" w:customStyle="1" w:styleId="50">
    <w:name w:val="标题 5 字符"/>
    <w:basedOn w:val="a1"/>
    <w:link w:val="5"/>
    <w:uiPriority w:val="9"/>
    <w:rPr>
      <w:rFonts w:ascii="Cambria" w:eastAsia="宋体" w:hAnsi="Cambria" w:cs="Times New Roman"/>
      <w:color w:val="243F60"/>
      <w:kern w:val="0"/>
      <w:sz w:val="22"/>
    </w:rPr>
  </w:style>
  <w:style w:type="character" w:customStyle="1" w:styleId="60">
    <w:name w:val="标题 6 字符"/>
    <w:basedOn w:val="a1"/>
    <w:link w:val="6"/>
    <w:uiPriority w:val="9"/>
    <w:rPr>
      <w:rFonts w:ascii="Cambria" w:eastAsia="宋体" w:hAnsi="Cambria" w:cs="Times New Roman"/>
      <w:i/>
      <w:iCs/>
      <w:color w:val="243F60"/>
      <w:kern w:val="0"/>
      <w:sz w:val="22"/>
    </w:rPr>
  </w:style>
  <w:style w:type="character" w:customStyle="1" w:styleId="70">
    <w:name w:val="标题 7 字符"/>
    <w:basedOn w:val="a1"/>
    <w:link w:val="7"/>
    <w:uiPriority w:val="9"/>
    <w:rPr>
      <w:rFonts w:ascii="Cambria" w:eastAsia="宋体" w:hAnsi="Cambria" w:cs="Times New Roman"/>
      <w:i/>
      <w:iCs/>
      <w:color w:val="404040"/>
      <w:kern w:val="0"/>
      <w:sz w:val="22"/>
    </w:rPr>
  </w:style>
  <w:style w:type="character" w:customStyle="1" w:styleId="80">
    <w:name w:val="标题 8 字符"/>
    <w:basedOn w:val="a1"/>
    <w:link w:val="8"/>
    <w:uiPriority w:val="9"/>
    <w:rPr>
      <w:rFonts w:ascii="Cambria" w:eastAsia="宋体" w:hAnsi="Cambria" w:cs="Times New Roman"/>
      <w:color w:val="4F81BD"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rPr>
      <w:rFonts w:ascii="Cambria" w:eastAsia="宋体" w:hAnsi="Cambria" w:cs="Times New Roman"/>
      <w:i/>
      <w:iCs/>
      <w:color w:val="404040"/>
      <w:kern w:val="0"/>
      <w:sz w:val="20"/>
      <w:szCs w:val="20"/>
    </w:rPr>
  </w:style>
  <w:style w:type="paragraph" w:customStyle="1" w:styleId="16">
    <w:name w:val="页眉1"/>
    <w:basedOn w:val="a0"/>
    <w:next w:val="af3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16"/>
    <w:uiPriority w:val="99"/>
    <w:rPr>
      <w:kern w:val="0"/>
      <w:sz w:val="18"/>
      <w:szCs w:val="18"/>
    </w:rPr>
  </w:style>
  <w:style w:type="paragraph" w:customStyle="1" w:styleId="17">
    <w:name w:val="页脚1"/>
    <w:basedOn w:val="a0"/>
    <w:next w:val="af1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17"/>
    <w:uiPriority w:val="99"/>
    <w:rPr>
      <w:kern w:val="0"/>
      <w:sz w:val="18"/>
      <w:szCs w:val="18"/>
    </w:rPr>
  </w:style>
  <w:style w:type="paragraph" w:customStyle="1" w:styleId="qualitytd4">
    <w:name w:val="qualitytd样式4"/>
    <w:basedOn w:val="a0"/>
    <w:next w:val="qualitytd3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qualitytd3">
    <w:name w:val="qualitytd标题3"/>
    <w:basedOn w:val="30"/>
    <w:next w:val="a0"/>
  </w:style>
  <w:style w:type="paragraph" w:customStyle="1" w:styleId="HTML1">
    <w:name w:val="HTML 预设格式1"/>
    <w:basedOn w:val="a0"/>
    <w:next w:val="HTML"/>
    <w:link w:val="HTMLChar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1"/>
    <w:rPr>
      <w:rFonts w:ascii="Courier New" w:hAnsi="Courier New" w:cs="Courier New"/>
      <w:kern w:val="0"/>
      <w:sz w:val="20"/>
      <w:szCs w:val="20"/>
    </w:rPr>
  </w:style>
  <w:style w:type="paragraph" w:customStyle="1" w:styleId="311">
    <w:name w:val="列表 31"/>
    <w:basedOn w:val="a0"/>
    <w:next w:val="33"/>
    <w:pPr>
      <w:ind w:leftChars="400" w:left="100" w:hangingChars="200" w:hanging="200"/>
    </w:pPr>
  </w:style>
  <w:style w:type="paragraph" w:customStyle="1" w:styleId="110">
    <w:name w:val="索引 11"/>
    <w:basedOn w:val="a0"/>
    <w:next w:val="a0"/>
    <w:semiHidden/>
    <w:unhideWhenUsed/>
  </w:style>
  <w:style w:type="paragraph" w:customStyle="1" w:styleId="18">
    <w:name w:val="索引标题1"/>
    <w:basedOn w:val="a0"/>
    <w:next w:val="a0"/>
    <w:semiHidden/>
  </w:style>
  <w:style w:type="paragraph" w:customStyle="1" w:styleId="qualitytd2">
    <w:name w:val="qualitytd标题2"/>
    <w:basedOn w:val="2"/>
    <w:next w:val="a0"/>
  </w:style>
  <w:style w:type="paragraph" w:customStyle="1" w:styleId="qualitytd1">
    <w:name w:val="qualitytd标题1"/>
    <w:basedOn w:val="12"/>
    <w:next w:val="a0"/>
  </w:style>
  <w:style w:type="paragraph" w:customStyle="1" w:styleId="111">
    <w:name w:val="目录 11"/>
    <w:basedOn w:val="a0"/>
    <w:next w:val="a0"/>
    <w:uiPriority w:val="39"/>
    <w:pPr>
      <w:tabs>
        <w:tab w:val="right" w:leader="dot" w:pos="8296"/>
      </w:tabs>
      <w:jc w:val="center"/>
    </w:pPr>
  </w:style>
  <w:style w:type="paragraph" w:customStyle="1" w:styleId="211">
    <w:name w:val="目录 21"/>
    <w:basedOn w:val="a0"/>
    <w:next w:val="a0"/>
    <w:uiPriority w:val="39"/>
    <w:pPr>
      <w:ind w:leftChars="200" w:left="420"/>
    </w:pPr>
  </w:style>
  <w:style w:type="paragraph" w:customStyle="1" w:styleId="BulletList">
    <w:name w:val="Bullet List"/>
    <w:basedOn w:val="a0"/>
    <w:pPr>
      <w:overflowPunct w:val="0"/>
      <w:spacing w:before="120" w:line="40" w:lineRule="atLeast"/>
      <w:ind w:left="425" w:rightChars="8" w:right="19"/>
    </w:pPr>
    <w:rPr>
      <w:rFonts w:ascii="Arial" w:hAnsi="Arial"/>
      <w:szCs w:val="20"/>
    </w:rPr>
  </w:style>
  <w:style w:type="paragraph" w:customStyle="1" w:styleId="19">
    <w:name w:val="正文缩进1"/>
    <w:basedOn w:val="a0"/>
    <w:next w:val="a4"/>
    <w:pPr>
      <w:ind w:firstLine="420"/>
    </w:pPr>
    <w:rPr>
      <w:szCs w:val="20"/>
    </w:rPr>
  </w:style>
  <w:style w:type="paragraph" w:customStyle="1" w:styleId="1a">
    <w:name w:val="文档结构图1"/>
    <w:basedOn w:val="a0"/>
    <w:next w:val="a7"/>
    <w:link w:val="Char1"/>
    <w:uiPriority w:val="99"/>
    <w:semiHidden/>
    <w:pPr>
      <w:shd w:val="clear" w:color="auto" w:fill="000080"/>
    </w:pPr>
  </w:style>
  <w:style w:type="character" w:customStyle="1" w:styleId="Char1">
    <w:name w:val="文档结构图 Char"/>
    <w:basedOn w:val="a1"/>
    <w:link w:val="1a"/>
    <w:uiPriority w:val="99"/>
    <w:semiHidden/>
    <w:rPr>
      <w:kern w:val="0"/>
      <w:sz w:val="22"/>
      <w:shd w:val="clear" w:color="auto" w:fill="000080"/>
    </w:rPr>
  </w:style>
  <w:style w:type="paragraph" w:customStyle="1" w:styleId="1b">
    <w:name w:val="正文文本缩进1"/>
    <w:basedOn w:val="a0"/>
    <w:next w:val="ad"/>
    <w:link w:val="Char2"/>
    <w:pPr>
      <w:tabs>
        <w:tab w:val="left" w:pos="1275"/>
      </w:tabs>
      <w:spacing w:before="120"/>
      <w:ind w:firstLineChars="200" w:firstLine="420"/>
    </w:pPr>
  </w:style>
  <w:style w:type="character" w:customStyle="1" w:styleId="Char2">
    <w:name w:val="正文文本缩进 Char"/>
    <w:basedOn w:val="a1"/>
    <w:link w:val="1b"/>
    <w:rPr>
      <w:kern w:val="0"/>
    </w:rPr>
  </w:style>
  <w:style w:type="paragraph" w:customStyle="1" w:styleId="TableText">
    <w:name w:val="Table Text"/>
    <w:basedOn w:val="a0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212">
    <w:name w:val="正文文本缩进 21"/>
    <w:basedOn w:val="a0"/>
    <w:next w:val="24"/>
    <w:link w:val="2Char"/>
    <w:pPr>
      <w:ind w:left="425" w:firstLine="425"/>
    </w:pPr>
  </w:style>
  <w:style w:type="character" w:customStyle="1" w:styleId="2Char">
    <w:name w:val="正文文本缩进 2 Char"/>
    <w:basedOn w:val="a1"/>
    <w:link w:val="212"/>
    <w:rPr>
      <w:kern w:val="0"/>
    </w:rPr>
  </w:style>
  <w:style w:type="paragraph" w:customStyle="1" w:styleId="312">
    <w:name w:val="正文文本缩进 31"/>
    <w:basedOn w:val="a0"/>
    <w:next w:val="39"/>
    <w:link w:val="3Char"/>
    <w:pPr>
      <w:ind w:leftChars="177" w:left="425" w:firstLineChars="200" w:firstLine="420"/>
    </w:pPr>
  </w:style>
  <w:style w:type="character" w:customStyle="1" w:styleId="3Char">
    <w:name w:val="正文文本缩进 3 Char"/>
    <w:basedOn w:val="a1"/>
    <w:link w:val="312"/>
    <w:rPr>
      <w:kern w:val="0"/>
    </w:rPr>
  </w:style>
  <w:style w:type="paragraph" w:customStyle="1" w:styleId="313">
    <w:name w:val="目录 31"/>
    <w:basedOn w:val="a0"/>
    <w:next w:val="a0"/>
    <w:uiPriority w:val="39"/>
    <w:pPr>
      <w:ind w:leftChars="400" w:left="840"/>
    </w:pPr>
  </w:style>
  <w:style w:type="paragraph" w:customStyle="1" w:styleId="711">
    <w:name w:val="目录 71"/>
    <w:basedOn w:val="a0"/>
    <w:next w:val="a0"/>
    <w:uiPriority w:val="39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customStyle="1" w:styleId="1c">
    <w:name w:val="标题1"/>
    <w:basedOn w:val="a0"/>
    <w:next w:val="a0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af9">
    <w:name w:val="标题 字符"/>
    <w:basedOn w:val="a1"/>
    <w:link w:val="af8"/>
    <w:uiPriority w:val="10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customStyle="1" w:styleId="TableRow">
    <w:name w:val="Table Row"/>
    <w:basedOn w:val="a0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normal1">
    <w:name w:val="normal1"/>
    <w:basedOn w:val="a0"/>
    <w:next w:val="ab"/>
    <w:link w:val="Char3"/>
    <w:rPr>
      <w:rFonts w:ascii="Arial Narrow" w:hAnsi="Arial Narrow"/>
      <w:color w:val="080808"/>
      <w:szCs w:val="28"/>
    </w:rPr>
  </w:style>
  <w:style w:type="character" w:customStyle="1" w:styleId="Char3">
    <w:name w:val="正文文本 Char"/>
    <w:basedOn w:val="a1"/>
    <w:link w:val="normal1"/>
    <w:rPr>
      <w:rFonts w:ascii="Arial Narrow" w:hAnsi="Arial Narrow"/>
      <w:color w:val="080808"/>
      <w:kern w:val="0"/>
      <w:sz w:val="22"/>
      <w:szCs w:val="28"/>
    </w:rPr>
  </w:style>
  <w:style w:type="character" w:customStyle="1" w:styleId="txt">
    <w:name w:val="txt"/>
    <w:basedOn w:val="a1"/>
  </w:style>
  <w:style w:type="character" w:customStyle="1" w:styleId="new2">
    <w:name w:val="new2"/>
    <w:rPr>
      <w:sz w:val="18"/>
      <w:szCs w:val="18"/>
    </w:rPr>
  </w:style>
  <w:style w:type="paragraph" w:customStyle="1" w:styleId="1">
    <w:name w:val="列表编号1"/>
    <w:basedOn w:val="a0"/>
    <w:next w:val="a"/>
    <w:pPr>
      <w:numPr>
        <w:numId w:val="2"/>
      </w:numPr>
      <w:ind w:firstLineChars="0" w:firstLine="0"/>
    </w:pPr>
    <w:rPr>
      <w:szCs w:val="20"/>
    </w:rPr>
  </w:style>
  <w:style w:type="paragraph" w:customStyle="1" w:styleId="21">
    <w:name w:val="列表编号 21"/>
    <w:basedOn w:val="a0"/>
    <w:next w:val="22"/>
    <w:pPr>
      <w:numPr>
        <w:numId w:val="3"/>
      </w:numPr>
      <w:ind w:leftChars="0" w:left="0" w:firstLineChars="0" w:firstLine="0"/>
    </w:pPr>
    <w:rPr>
      <w:szCs w:val="20"/>
    </w:rPr>
  </w:style>
  <w:style w:type="paragraph" w:customStyle="1" w:styleId="31">
    <w:name w:val="列表编号 31"/>
    <w:basedOn w:val="a0"/>
    <w:next w:val="37"/>
    <w:pPr>
      <w:numPr>
        <w:numId w:val="4"/>
      </w:numPr>
      <w:ind w:leftChars="0" w:left="0" w:firstLineChars="0" w:firstLine="0"/>
    </w:pPr>
    <w:rPr>
      <w:szCs w:val="20"/>
    </w:rPr>
  </w:style>
  <w:style w:type="paragraph" w:customStyle="1" w:styleId="41">
    <w:name w:val="列表编号 41"/>
    <w:basedOn w:val="a0"/>
    <w:next w:val="43"/>
    <w:pPr>
      <w:numPr>
        <w:numId w:val="5"/>
      </w:numPr>
      <w:ind w:leftChars="0" w:left="0" w:firstLineChars="0" w:firstLine="0"/>
    </w:pPr>
    <w:rPr>
      <w:szCs w:val="20"/>
    </w:rPr>
  </w:style>
  <w:style w:type="paragraph" w:customStyle="1" w:styleId="51">
    <w:name w:val="列表编号 51"/>
    <w:basedOn w:val="a0"/>
    <w:next w:val="54"/>
    <w:pPr>
      <w:numPr>
        <w:numId w:val="6"/>
      </w:numPr>
      <w:tabs>
        <w:tab w:val="clear" w:pos="2040"/>
        <w:tab w:val="left" w:pos="360"/>
      </w:tabs>
      <w:ind w:leftChars="0" w:left="0" w:firstLineChars="0" w:firstLine="0"/>
    </w:pPr>
    <w:rPr>
      <w:szCs w:val="20"/>
    </w:rPr>
  </w:style>
  <w:style w:type="paragraph" w:customStyle="1" w:styleId="10">
    <w:name w:val="列表项目符号1"/>
    <w:basedOn w:val="a0"/>
    <w:next w:val="a6"/>
    <w:pPr>
      <w:numPr>
        <w:numId w:val="7"/>
      </w:numPr>
      <w:ind w:firstLineChars="0" w:firstLine="0"/>
    </w:pPr>
    <w:rPr>
      <w:szCs w:val="20"/>
    </w:rPr>
  </w:style>
  <w:style w:type="paragraph" w:customStyle="1" w:styleId="210">
    <w:name w:val="列表项目符号 21"/>
    <w:basedOn w:val="a0"/>
    <w:next w:val="23"/>
    <w:pPr>
      <w:numPr>
        <w:numId w:val="8"/>
      </w:numPr>
      <w:ind w:leftChars="0" w:left="0" w:firstLineChars="0" w:firstLine="0"/>
    </w:pPr>
    <w:rPr>
      <w:szCs w:val="20"/>
    </w:rPr>
  </w:style>
  <w:style w:type="paragraph" w:customStyle="1" w:styleId="310">
    <w:name w:val="列表项目符号 31"/>
    <w:basedOn w:val="a0"/>
    <w:next w:val="36"/>
    <w:pPr>
      <w:numPr>
        <w:numId w:val="9"/>
      </w:numPr>
      <w:ind w:leftChars="0" w:left="0" w:firstLineChars="0" w:firstLine="0"/>
    </w:pPr>
    <w:rPr>
      <w:szCs w:val="20"/>
    </w:rPr>
  </w:style>
  <w:style w:type="paragraph" w:customStyle="1" w:styleId="410">
    <w:name w:val="列表项目符号 41"/>
    <w:basedOn w:val="a0"/>
    <w:next w:val="42"/>
    <w:pPr>
      <w:numPr>
        <w:numId w:val="10"/>
      </w:numPr>
      <w:ind w:leftChars="0" w:left="0" w:firstLineChars="0" w:firstLine="0"/>
    </w:pPr>
    <w:rPr>
      <w:szCs w:val="20"/>
    </w:rPr>
  </w:style>
  <w:style w:type="paragraph" w:customStyle="1" w:styleId="510">
    <w:name w:val="列表项目符号 51"/>
    <w:basedOn w:val="a0"/>
    <w:next w:val="53"/>
    <w:pPr>
      <w:numPr>
        <w:numId w:val="11"/>
      </w:numPr>
      <w:ind w:leftChars="0" w:left="0" w:firstLineChars="0" w:firstLine="0"/>
    </w:pPr>
    <w:rPr>
      <w:szCs w:val="20"/>
    </w:rPr>
  </w:style>
  <w:style w:type="character" w:customStyle="1" w:styleId="font2">
    <w:name w:val="font2"/>
    <w:rPr>
      <w:color w:val="000000"/>
      <w:sz w:val="18"/>
      <w:szCs w:val="18"/>
    </w:rPr>
  </w:style>
  <w:style w:type="character" w:customStyle="1" w:styleId="titlefont1">
    <w:name w:val="titlefont1"/>
    <w:rPr>
      <w:color w:val="CC0000"/>
      <w:sz w:val="21"/>
      <w:szCs w:val="21"/>
    </w:rPr>
  </w:style>
  <w:style w:type="paragraph" w:customStyle="1" w:styleId="font">
    <w:name w:val="font"/>
    <w:basedOn w:val="a0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aff2">
    <w:name w:val="正文格式"/>
    <w:basedOn w:val="a0"/>
    <w:pPr>
      <w:adjustRightInd w:val="0"/>
      <w:spacing w:line="360" w:lineRule="atLeast"/>
      <w:ind w:firstLine="482"/>
      <w:textAlignment w:val="baseline"/>
    </w:pPr>
    <w:rPr>
      <w:rFonts w:ascii="Times" w:hAnsi="Times"/>
      <w:szCs w:val="20"/>
    </w:rPr>
  </w:style>
  <w:style w:type="paragraph" w:customStyle="1" w:styleId="new">
    <w:name w:val="new"/>
    <w:basedOn w:val="a0"/>
    <w:pPr>
      <w:spacing w:before="100" w:beforeAutospacing="1" w:after="100" w:afterAutospacing="1" w:line="450" w:lineRule="atLeast"/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character" w:customStyle="1" w:styleId="w21">
    <w:name w:val="w21"/>
    <w:rPr>
      <w:rFonts w:hint="default"/>
      <w:sz w:val="22"/>
      <w:szCs w:val="22"/>
    </w:rPr>
  </w:style>
  <w:style w:type="character" w:customStyle="1" w:styleId="gray1">
    <w:name w:val="gray1"/>
    <w:rPr>
      <w:color w:val="7B7B7B"/>
    </w:rPr>
  </w:style>
  <w:style w:type="paragraph" w:customStyle="1" w:styleId="3">
    <w:name w:val="正文3"/>
    <w:basedOn w:val="a0"/>
    <w:pPr>
      <w:numPr>
        <w:numId w:val="12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45">
    <w:name w:val="标题4－连尉平"/>
    <w:basedOn w:val="a0"/>
    <w:rPr>
      <w:szCs w:val="20"/>
    </w:rPr>
  </w:style>
  <w:style w:type="paragraph" w:customStyle="1" w:styleId="11">
    <w:name w:val="项目列表符号1"/>
    <w:basedOn w:val="a0"/>
    <w:pPr>
      <w:numPr>
        <w:numId w:val="13"/>
      </w:numPr>
      <w:spacing w:before="120"/>
    </w:pPr>
    <w:rPr>
      <w:rFonts w:ascii="Times" w:eastAsia="仿宋_GB2312" w:hAnsi="Times"/>
      <w:szCs w:val="20"/>
    </w:rPr>
  </w:style>
  <w:style w:type="paragraph" w:customStyle="1" w:styleId="Copyright">
    <w:name w:val="Copyright"/>
    <w:pPr>
      <w:spacing w:before="120" w:after="200" w:line="276" w:lineRule="auto"/>
    </w:pPr>
    <w:rPr>
      <w:rFonts w:ascii="Arial" w:hAnsi="Arial"/>
      <w:sz w:val="18"/>
    </w:rPr>
  </w:style>
  <w:style w:type="paragraph" w:customStyle="1" w:styleId="aff3">
    <w:name w:val="图表标题"/>
    <w:basedOn w:val="a0"/>
    <w:next w:val="a0"/>
    <w:pPr>
      <w:spacing w:before="120"/>
      <w:jc w:val="center"/>
    </w:pPr>
    <w:rPr>
      <w:rFonts w:ascii="Arial" w:eastAsia="黑体" w:hAnsi="Arial"/>
      <w:szCs w:val="20"/>
    </w:rPr>
  </w:style>
  <w:style w:type="paragraph" w:customStyle="1" w:styleId="aff4">
    <w:name w:val="图中文字"/>
    <w:basedOn w:val="a0"/>
    <w:pPr>
      <w:jc w:val="center"/>
    </w:pPr>
    <w:rPr>
      <w:rFonts w:ascii="Times" w:eastAsia="仿宋_GB2312" w:hAnsi="Times"/>
      <w:szCs w:val="20"/>
    </w:rPr>
  </w:style>
  <w:style w:type="paragraph" w:customStyle="1" w:styleId="xl30">
    <w:name w:val="xl30"/>
    <w:basedOn w:val="a0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aff5">
    <w:name w:val="无缩进"/>
    <w:basedOn w:val="a0"/>
    <w:rPr>
      <w:rFonts w:ascii="Times" w:hAnsi="Times"/>
    </w:rPr>
  </w:style>
  <w:style w:type="character" w:customStyle="1" w:styleId="font101">
    <w:name w:val="font101"/>
    <w:rPr>
      <w:sz w:val="21"/>
      <w:szCs w:val="21"/>
    </w:rPr>
  </w:style>
  <w:style w:type="character" w:customStyle="1" w:styleId="f141">
    <w:name w:val="f141"/>
    <w:rPr>
      <w:sz w:val="17"/>
      <w:szCs w:val="17"/>
    </w:rPr>
  </w:style>
  <w:style w:type="character" w:customStyle="1" w:styleId="myp112">
    <w:name w:val="myp112"/>
    <w:rPr>
      <w:rFonts w:ascii="ˎ̥" w:hAnsi="ˎ̥" w:hint="default"/>
      <w:color w:val="000000"/>
      <w:sz w:val="22"/>
      <w:szCs w:val="22"/>
      <w:u w:val="none"/>
    </w:rPr>
  </w:style>
  <w:style w:type="character" w:customStyle="1" w:styleId="content1">
    <w:name w:val="content1"/>
    <w:rPr>
      <w:sz w:val="18"/>
      <w:szCs w:val="18"/>
    </w:rPr>
  </w:style>
  <w:style w:type="paragraph" w:customStyle="1" w:styleId="q">
    <w:name w:val="q"/>
    <w:basedOn w:val="a0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1d">
    <w:name w:val="批注框文本1"/>
    <w:basedOn w:val="a0"/>
    <w:next w:val="af"/>
    <w:link w:val="Char4"/>
    <w:semiHidden/>
    <w:rPr>
      <w:sz w:val="18"/>
      <w:szCs w:val="18"/>
    </w:rPr>
  </w:style>
  <w:style w:type="character" w:customStyle="1" w:styleId="Char4">
    <w:name w:val="批注框文本 Char"/>
    <w:basedOn w:val="a1"/>
    <w:link w:val="1d"/>
    <w:semiHidden/>
    <w:rPr>
      <w:kern w:val="0"/>
      <w:sz w:val="18"/>
      <w:szCs w:val="18"/>
    </w:rPr>
  </w:style>
  <w:style w:type="paragraph" w:customStyle="1" w:styleId="Figure">
    <w:name w:val="Figure"/>
    <w:basedOn w:val="a0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Rub-parm">
    <w:name w:val="Rub-parm"/>
    <w:basedOn w:val="a0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ASCI">
    <w:name w:val="ASCI"/>
    <w:basedOn w:val="a0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example">
    <w:name w:val="example"/>
    <w:basedOn w:val="a0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character" w:customStyle="1" w:styleId="top111">
    <w:name w:val="top111"/>
    <w:rPr>
      <w:color w:val="000000"/>
      <w:sz w:val="17"/>
      <w:szCs w:val="17"/>
    </w:rPr>
  </w:style>
  <w:style w:type="paragraph" w:customStyle="1" w:styleId="314">
    <w:name w:val="正文文本 31"/>
    <w:basedOn w:val="a0"/>
    <w:next w:val="34"/>
    <w:link w:val="3Char0"/>
    <w:pPr>
      <w:spacing w:line="0" w:lineRule="atLeast"/>
      <w:jc w:val="center"/>
    </w:pPr>
    <w:rPr>
      <w:color w:val="000000"/>
      <w:szCs w:val="20"/>
    </w:rPr>
  </w:style>
  <w:style w:type="character" w:customStyle="1" w:styleId="3Char0">
    <w:name w:val="正文文本 3 Char"/>
    <w:basedOn w:val="a1"/>
    <w:link w:val="314"/>
    <w:rPr>
      <w:color w:val="000000"/>
      <w:kern w:val="0"/>
      <w:szCs w:val="20"/>
    </w:rPr>
  </w:style>
  <w:style w:type="paragraph" w:customStyle="1" w:styleId="411">
    <w:name w:val="目录 41"/>
    <w:basedOn w:val="a0"/>
    <w:next w:val="a0"/>
    <w:uiPriority w:val="39"/>
    <w:pPr>
      <w:ind w:leftChars="600" w:left="1260"/>
    </w:pPr>
  </w:style>
  <w:style w:type="paragraph" w:customStyle="1" w:styleId="511">
    <w:name w:val="目录 51"/>
    <w:basedOn w:val="a0"/>
    <w:next w:val="a0"/>
    <w:uiPriority w:val="39"/>
    <w:pPr>
      <w:ind w:leftChars="800" w:left="1680"/>
    </w:pPr>
  </w:style>
  <w:style w:type="paragraph" w:customStyle="1" w:styleId="610">
    <w:name w:val="目录 61"/>
    <w:basedOn w:val="a0"/>
    <w:next w:val="a0"/>
    <w:uiPriority w:val="39"/>
    <w:pPr>
      <w:ind w:leftChars="1000" w:left="2100"/>
    </w:pPr>
  </w:style>
  <w:style w:type="paragraph" w:customStyle="1" w:styleId="811">
    <w:name w:val="目录 81"/>
    <w:basedOn w:val="a0"/>
    <w:next w:val="a0"/>
    <w:uiPriority w:val="39"/>
    <w:pPr>
      <w:ind w:leftChars="1400" w:left="2940"/>
    </w:pPr>
  </w:style>
  <w:style w:type="paragraph" w:customStyle="1" w:styleId="911">
    <w:name w:val="目录 91"/>
    <w:basedOn w:val="a0"/>
    <w:next w:val="a0"/>
    <w:uiPriority w:val="39"/>
    <w:pPr>
      <w:ind w:leftChars="1600" w:left="3360"/>
    </w:pPr>
  </w:style>
  <w:style w:type="paragraph" w:customStyle="1" w:styleId="1e">
    <w:name w:val="列出段落1"/>
    <w:basedOn w:val="a0"/>
    <w:next w:val="aff6"/>
    <w:uiPriority w:val="34"/>
    <w:qFormat/>
    <w:pPr>
      <w:ind w:left="720"/>
      <w:contextualSpacing/>
    </w:pPr>
  </w:style>
  <w:style w:type="paragraph" w:styleId="aff6">
    <w:name w:val="List Paragraph"/>
    <w:basedOn w:val="a0"/>
    <w:uiPriority w:val="34"/>
    <w:qFormat/>
    <w:pPr>
      <w:ind w:firstLineChars="200" w:firstLine="420"/>
    </w:pPr>
  </w:style>
  <w:style w:type="table" w:customStyle="1" w:styleId="315">
    <w:name w:val="无格式表格 31"/>
    <w:basedOn w:val="a2"/>
    <w:uiPriority w:val="43"/>
    <w:pPr>
      <w:spacing w:after="200" w:line="276" w:lineRule="auto"/>
    </w:pPr>
    <w:tblPr/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OC1">
    <w:name w:val="TOC 标题1"/>
    <w:basedOn w:val="12"/>
    <w:next w:val="a0"/>
    <w:uiPriority w:val="39"/>
    <w:semiHidden/>
    <w:unhideWhenUsed/>
    <w:qFormat/>
  </w:style>
  <w:style w:type="paragraph" w:customStyle="1" w:styleId="1f">
    <w:name w:val="题注1"/>
    <w:basedOn w:val="a0"/>
    <w:next w:val="a0"/>
    <w:uiPriority w:val="35"/>
    <w:unhideWhenUsed/>
    <w:qFormat/>
    <w:rPr>
      <w:b/>
      <w:bCs/>
      <w:color w:val="4F81BD"/>
      <w:sz w:val="18"/>
      <w:szCs w:val="18"/>
    </w:rPr>
  </w:style>
  <w:style w:type="paragraph" w:customStyle="1" w:styleId="1f0">
    <w:name w:val="副标题1"/>
    <w:basedOn w:val="a0"/>
    <w:next w:val="a0"/>
    <w:uiPriority w:val="11"/>
    <w:qFormat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customStyle="1" w:styleId="af7">
    <w:name w:val="副标题 字符"/>
    <w:basedOn w:val="a1"/>
    <w:link w:val="af6"/>
    <w:uiPriority w:val="11"/>
    <w:rPr>
      <w:rFonts w:ascii="Cambria" w:eastAsia="宋体" w:hAnsi="Cambria" w:cs="Times New Roman"/>
      <w:i/>
      <w:iCs/>
      <w:color w:val="4F81BD"/>
      <w:spacing w:val="15"/>
      <w:kern w:val="0"/>
      <w:sz w:val="24"/>
      <w:szCs w:val="24"/>
    </w:rPr>
  </w:style>
  <w:style w:type="paragraph" w:customStyle="1" w:styleId="1f1">
    <w:name w:val="无间隔1"/>
    <w:next w:val="aff7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f7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f2">
    <w:name w:val="引用1"/>
    <w:basedOn w:val="a0"/>
    <w:next w:val="a0"/>
    <w:uiPriority w:val="29"/>
    <w:qFormat/>
    <w:rPr>
      <w:i/>
      <w:iCs/>
      <w:color w:val="000000"/>
    </w:rPr>
  </w:style>
  <w:style w:type="character" w:customStyle="1" w:styleId="aff8">
    <w:name w:val="引用 字符"/>
    <w:basedOn w:val="a1"/>
    <w:link w:val="aff9"/>
    <w:uiPriority w:val="29"/>
    <w:rPr>
      <w:i/>
      <w:iCs/>
      <w:color w:val="000000"/>
      <w:kern w:val="0"/>
      <w:sz w:val="22"/>
    </w:rPr>
  </w:style>
  <w:style w:type="paragraph" w:styleId="aff9">
    <w:name w:val="Quote"/>
    <w:basedOn w:val="a0"/>
    <w:next w:val="a0"/>
    <w:link w:val="aff8"/>
    <w:uiPriority w:val="29"/>
    <w:qFormat/>
    <w:pPr>
      <w:spacing w:before="200" w:after="160"/>
      <w:ind w:left="864" w:right="864"/>
      <w:jc w:val="center"/>
    </w:pPr>
    <w:rPr>
      <w:i/>
      <w:iCs/>
      <w:color w:val="000000"/>
    </w:rPr>
  </w:style>
  <w:style w:type="paragraph" w:customStyle="1" w:styleId="1f3">
    <w:name w:val="明显引用1"/>
    <w:basedOn w:val="a0"/>
    <w:next w:val="a0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a">
    <w:name w:val="明显引用 字符"/>
    <w:basedOn w:val="a1"/>
    <w:link w:val="affb"/>
    <w:uiPriority w:val="30"/>
    <w:rPr>
      <w:b/>
      <w:bCs/>
      <w:i/>
      <w:iCs/>
      <w:color w:val="4F81BD"/>
      <w:kern w:val="0"/>
      <w:sz w:val="22"/>
    </w:rPr>
  </w:style>
  <w:style w:type="paragraph" w:styleId="affb">
    <w:name w:val="Intense Quote"/>
    <w:basedOn w:val="a0"/>
    <w:next w:val="a0"/>
    <w:link w:val="affa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bCs/>
      <w:i/>
      <w:iCs/>
      <w:color w:val="4F81BD"/>
    </w:rPr>
  </w:style>
  <w:style w:type="character" w:customStyle="1" w:styleId="1f4">
    <w:name w:val="不明显强调1"/>
    <w:basedOn w:val="a1"/>
    <w:uiPriority w:val="19"/>
    <w:qFormat/>
    <w:rPr>
      <w:i/>
      <w:iCs/>
      <w:color w:val="808080"/>
    </w:rPr>
  </w:style>
  <w:style w:type="character" w:customStyle="1" w:styleId="1f5">
    <w:name w:val="明显强调1"/>
    <w:basedOn w:val="a1"/>
    <w:uiPriority w:val="21"/>
    <w:qFormat/>
    <w:rPr>
      <w:b/>
      <w:bCs/>
      <w:i/>
      <w:iCs/>
      <w:color w:val="4F81BD"/>
    </w:rPr>
  </w:style>
  <w:style w:type="character" w:customStyle="1" w:styleId="1f6">
    <w:name w:val="不明显参考1"/>
    <w:basedOn w:val="a1"/>
    <w:uiPriority w:val="31"/>
    <w:qFormat/>
    <w:rPr>
      <w:smallCaps/>
      <w:color w:val="C0504D"/>
      <w:u w:val="single"/>
    </w:rPr>
  </w:style>
  <w:style w:type="character" w:customStyle="1" w:styleId="1f7">
    <w:name w:val="明显参考1"/>
    <w:basedOn w:val="a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1f8">
    <w:name w:val="书籍标题1"/>
    <w:basedOn w:val="a1"/>
    <w:uiPriority w:val="33"/>
    <w:qFormat/>
    <w:rPr>
      <w:b/>
      <w:bCs/>
      <w:smallCaps/>
      <w:spacing w:val="5"/>
    </w:rPr>
  </w:style>
  <w:style w:type="table" w:customStyle="1" w:styleId="1f9">
    <w:name w:val="网格型1"/>
    <w:basedOn w:val="a2"/>
    <w:uiPriority w:val="5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"/>
    <w:basedOn w:val="a2"/>
    <w:uiPriority w:val="59"/>
    <w:rPr>
      <w:rFonts w:ascii="Cambria" w:hAnsi="Cambria"/>
      <w:sz w:val="22"/>
      <w:lang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3">
    <w:name w:val="网格型21"/>
    <w:basedOn w:val="a2"/>
    <w:uiPriority w:val="5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网格型3"/>
    <w:basedOn w:val="a2"/>
    <w:uiPriority w:val="5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网格型4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a">
    <w:name w:val="批注文字1"/>
    <w:basedOn w:val="a0"/>
    <w:next w:val="a9"/>
    <w:link w:val="Char5"/>
    <w:uiPriority w:val="99"/>
    <w:semiHidden/>
    <w:unhideWhenUsed/>
  </w:style>
  <w:style w:type="character" w:customStyle="1" w:styleId="Char5">
    <w:name w:val="批注文字 Char"/>
    <w:basedOn w:val="a1"/>
    <w:link w:val="1fa"/>
    <w:uiPriority w:val="99"/>
    <w:semiHidden/>
  </w:style>
  <w:style w:type="paragraph" w:customStyle="1" w:styleId="1fb">
    <w:name w:val="批注主题1"/>
    <w:basedOn w:val="a9"/>
    <w:next w:val="a9"/>
    <w:uiPriority w:val="99"/>
    <w:semiHidden/>
    <w:unhideWhenUsed/>
    <w:rPr>
      <w:b/>
      <w:bCs/>
    </w:rPr>
  </w:style>
  <w:style w:type="character" w:customStyle="1" w:styleId="afb">
    <w:name w:val="批注主题 字符"/>
    <w:basedOn w:val="Char5"/>
    <w:link w:val="afa"/>
    <w:uiPriority w:val="99"/>
    <w:semiHidden/>
    <w:rPr>
      <w:b/>
      <w:bCs/>
      <w:kern w:val="0"/>
      <w:sz w:val="22"/>
    </w:rPr>
  </w:style>
  <w:style w:type="character" w:customStyle="1" w:styleId="1Char1">
    <w:name w:val="标题 1 Char1"/>
    <w:basedOn w:val="a1"/>
    <w:uiPriority w:val="9"/>
    <w:rPr>
      <w:b/>
      <w:bCs/>
      <w:kern w:val="44"/>
      <w:sz w:val="44"/>
      <w:szCs w:val="44"/>
    </w:rPr>
  </w:style>
  <w:style w:type="character" w:customStyle="1" w:styleId="2Char1">
    <w:name w:val="标题 2 Char1"/>
    <w:basedOn w:val="a1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1">
    <w:name w:val="标题 3 Char1"/>
    <w:basedOn w:val="a1"/>
    <w:uiPriority w:val="9"/>
    <w:semiHidden/>
    <w:rPr>
      <w:b/>
      <w:bCs/>
      <w:sz w:val="32"/>
      <w:szCs w:val="32"/>
    </w:rPr>
  </w:style>
  <w:style w:type="character" w:customStyle="1" w:styleId="4Char1">
    <w:name w:val="标题 4 Char1"/>
    <w:basedOn w:val="a1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1">
    <w:name w:val="标题 5 Char1"/>
    <w:basedOn w:val="a1"/>
    <w:uiPriority w:val="9"/>
    <w:semiHidden/>
    <w:rPr>
      <w:b/>
      <w:bCs/>
      <w:sz w:val="28"/>
      <w:szCs w:val="28"/>
    </w:rPr>
  </w:style>
  <w:style w:type="character" w:customStyle="1" w:styleId="6Char1">
    <w:name w:val="标题 6 Char1"/>
    <w:basedOn w:val="a1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1">
    <w:name w:val="标题 7 Char1"/>
    <w:basedOn w:val="a1"/>
    <w:uiPriority w:val="9"/>
    <w:semiHidden/>
    <w:rPr>
      <w:b/>
      <w:bCs/>
      <w:sz w:val="24"/>
      <w:szCs w:val="24"/>
    </w:rPr>
  </w:style>
  <w:style w:type="character" w:customStyle="1" w:styleId="8Char1">
    <w:name w:val="标题 8 Char1"/>
    <w:basedOn w:val="a1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1">
    <w:name w:val="标题 9 Char1"/>
    <w:basedOn w:val="a1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f4">
    <w:name w:val="页眉 字符"/>
    <w:basedOn w:val="a1"/>
    <w:link w:val="af3"/>
    <w:uiPriority w:val="99"/>
    <w:semiHidden/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semiHidden/>
    <w:rPr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a8">
    <w:name w:val="文档结构图 字符"/>
    <w:basedOn w:val="a1"/>
    <w:link w:val="a7"/>
    <w:uiPriority w:val="99"/>
    <w:semiHidden/>
    <w:rPr>
      <w:rFonts w:ascii="Microsoft YaHei UI" w:eastAsia="Microsoft YaHei UI"/>
      <w:sz w:val="18"/>
      <w:szCs w:val="18"/>
    </w:rPr>
  </w:style>
  <w:style w:type="character" w:customStyle="1" w:styleId="ae">
    <w:name w:val="正文文本缩进 字符"/>
    <w:basedOn w:val="a1"/>
    <w:link w:val="ad"/>
    <w:uiPriority w:val="99"/>
    <w:semiHidden/>
  </w:style>
  <w:style w:type="character" w:customStyle="1" w:styleId="25">
    <w:name w:val="正文文本缩进 2 字符"/>
    <w:basedOn w:val="a1"/>
    <w:link w:val="24"/>
    <w:uiPriority w:val="99"/>
    <w:semiHidden/>
  </w:style>
  <w:style w:type="character" w:customStyle="1" w:styleId="3a">
    <w:name w:val="正文文本缩进 3 字符"/>
    <w:basedOn w:val="a1"/>
    <w:link w:val="39"/>
    <w:uiPriority w:val="99"/>
    <w:semiHidden/>
    <w:rPr>
      <w:sz w:val="16"/>
      <w:szCs w:val="16"/>
    </w:rPr>
  </w:style>
  <w:style w:type="character" w:customStyle="1" w:styleId="Char10">
    <w:name w:val="标题 Char1"/>
    <w:basedOn w:val="a1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正文文本 字符"/>
    <w:basedOn w:val="a1"/>
    <w:link w:val="ab"/>
    <w:uiPriority w:val="99"/>
    <w:semiHidden/>
  </w:style>
  <w:style w:type="character" w:customStyle="1" w:styleId="af0">
    <w:name w:val="批注框文本 字符"/>
    <w:basedOn w:val="a1"/>
    <w:link w:val="af"/>
    <w:uiPriority w:val="99"/>
    <w:rPr>
      <w:sz w:val="18"/>
      <w:szCs w:val="18"/>
    </w:rPr>
  </w:style>
  <w:style w:type="character" w:customStyle="1" w:styleId="35">
    <w:name w:val="正文文本 3 字符"/>
    <w:basedOn w:val="a1"/>
    <w:link w:val="34"/>
    <w:uiPriority w:val="99"/>
    <w:semiHidden/>
    <w:rPr>
      <w:sz w:val="16"/>
      <w:szCs w:val="16"/>
    </w:rPr>
  </w:style>
  <w:style w:type="character" w:customStyle="1" w:styleId="Char11">
    <w:name w:val="副标题 Char1"/>
    <w:basedOn w:val="a1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2">
    <w:name w:val="引用 Char1"/>
    <w:basedOn w:val="a1"/>
    <w:uiPriority w:val="29"/>
    <w:rPr>
      <w:i/>
      <w:iCs/>
      <w:color w:val="404040" w:themeColor="text1" w:themeTint="BF"/>
    </w:rPr>
  </w:style>
  <w:style w:type="character" w:customStyle="1" w:styleId="Char13">
    <w:name w:val="明显引用 Char1"/>
    <w:basedOn w:val="a1"/>
    <w:uiPriority w:val="30"/>
    <w:rPr>
      <w:i/>
      <w:iCs/>
      <w:color w:val="5B9BD5" w:themeColor="accent1"/>
    </w:rPr>
  </w:style>
  <w:style w:type="character" w:customStyle="1" w:styleId="28">
    <w:name w:val="不明显强调2"/>
    <w:basedOn w:val="a1"/>
    <w:uiPriority w:val="19"/>
    <w:qFormat/>
    <w:rPr>
      <w:i/>
      <w:iCs/>
      <w:color w:val="404040" w:themeColor="text1" w:themeTint="BF"/>
    </w:rPr>
  </w:style>
  <w:style w:type="character" w:customStyle="1" w:styleId="29">
    <w:name w:val="明显强调2"/>
    <w:basedOn w:val="a1"/>
    <w:uiPriority w:val="21"/>
    <w:qFormat/>
    <w:rPr>
      <w:i/>
      <w:iCs/>
      <w:color w:val="5B9BD5" w:themeColor="accent1"/>
    </w:rPr>
  </w:style>
  <w:style w:type="character" w:customStyle="1" w:styleId="2a">
    <w:name w:val="不明显参考2"/>
    <w:basedOn w:val="a1"/>
    <w:uiPriority w:val="31"/>
    <w:qFormat/>
    <w:rPr>
      <w:smallCaps/>
      <w:color w:val="595959" w:themeColor="text1" w:themeTint="A6"/>
    </w:rPr>
  </w:style>
  <w:style w:type="character" w:customStyle="1" w:styleId="2b">
    <w:name w:val="明显参考2"/>
    <w:basedOn w:val="a1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aa">
    <w:name w:val="批注文字 字符"/>
    <w:basedOn w:val="a1"/>
    <w:link w:val="a9"/>
    <w:uiPriority w:val="99"/>
    <w:semiHidden/>
  </w:style>
  <w:style w:type="character" w:customStyle="1" w:styleId="Char14">
    <w:name w:val="批注主题 Char1"/>
    <w:basedOn w:val="aa"/>
    <w:uiPriority w:val="99"/>
    <w:semiHidden/>
    <w:rPr>
      <w:b/>
      <w:bCs/>
    </w:rPr>
  </w:style>
  <w:style w:type="paragraph" w:customStyle="1" w:styleId="TOC2">
    <w:name w:val="TOC 标题2"/>
    <w:basedOn w:val="12"/>
    <w:next w:val="a0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NUL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5E48B5-8BC8-4891-8E7D-FDE06C36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73</Pages>
  <Words>3173</Words>
  <Characters>18088</Characters>
  <Application>Microsoft Office Word</Application>
  <DocSecurity>0</DocSecurity>
  <Lines>150</Lines>
  <Paragraphs>42</Paragraphs>
  <ScaleCrop>false</ScaleCrop>
  <Company/>
  <LinksUpToDate>false</LinksUpToDate>
  <CharactersWithSpaces>21219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</dc:creator>
  <cp:lastModifiedBy>Administrator</cp:lastModifiedBy>
  <cp:revision>17</cp:revision>
  <dcterms:created xsi:type="dcterms:W3CDTF">2019-07-02T03:31:00Z</dcterms:created>
  <dcterms:modified xsi:type="dcterms:W3CDTF">2019-07-04T08:17:00Z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