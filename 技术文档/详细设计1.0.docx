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9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/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b/>
          <w:sz w:val="56"/>
          <w:szCs w:val="56"/>
        </w:rPr>
      </w:pPr>
      <w:r>
        <w:rPr>
          <w:rFonts w:hint="eastAsia" w:ascii="黑体" w:hAnsi="黑体" w:eastAsia="黑体"/>
          <w:b/>
          <w:sz w:val="56"/>
          <w:szCs w:val="56"/>
          <w:lang w:eastAsia="zh-CN"/>
        </w:rPr>
        <w:t>作业批改系统</w:t>
      </w:r>
      <w:bookmarkStart w:id="96" w:name="_GoBack"/>
      <w:bookmarkEnd w:id="96"/>
      <w:r>
        <w:rPr>
          <w:rFonts w:hint="eastAsia" w:ascii="黑体" w:hAnsi="黑体" w:eastAsia="黑体"/>
          <w:b/>
          <w:sz w:val="56"/>
          <w:szCs w:val="56"/>
        </w:rPr>
        <w:t>详细设计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</w:rPr>
        <w:t>1</w:t>
      </w:r>
      <w:r>
        <w:rPr>
          <w:b/>
          <w:sz w:val="40"/>
          <w:szCs w:val="40"/>
        </w:rPr>
        <w:t>.0</w:t>
      </w: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广西民族大学</w:t>
      </w:r>
    </w:p>
    <w:p/>
    <w:p/>
    <w:p/>
    <w:p/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评审日期： 2016年2月28日</w:t>
      </w:r>
    </w:p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pStyle w:val="212"/>
          </w:pPr>
          <w:r>
            <w:rPr>
              <w:lang w:val="zh-CN"/>
            </w:rPr>
            <w:t>目录</w:t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"_Toc444248412"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1</w:t>
          </w:r>
          <w:r>
            <w:rPr>
              <w:rStyle w:val="55"/>
              <w:rFonts w:hint="eastAsia" w:ascii="Times New Roman" w:hAnsi="Times New Roman" w:eastAsia="黑体"/>
            </w:rPr>
            <w:t>．导言</w:t>
          </w:r>
          <w:r>
            <w:tab/>
          </w:r>
          <w:r>
            <w:fldChar w:fldCharType="begin"/>
          </w:r>
          <w:r>
            <w:instrText xml:space="preserve"> PAGEREF _Toc444248412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"_Toc444248413"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1.1 </w:t>
          </w:r>
          <w:r>
            <w:rPr>
              <w:rStyle w:val="55"/>
              <w:rFonts w:hint="eastAsia" w:ascii="Times New Roman" w:hAnsi="Times New Roman" w:eastAsia="黑体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_Toc444248413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"_Toc444248414"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1.2 </w:t>
          </w:r>
          <w:r>
            <w:rPr>
              <w:rStyle w:val="55"/>
              <w:rFonts w:hint="eastAsia" w:ascii="Times New Roman" w:hAnsi="Times New Roman" w:eastAsia="黑体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_Toc444248414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"_Toc444248415"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1.3 </w:t>
          </w:r>
          <w:r>
            <w:rPr>
              <w:rStyle w:val="55"/>
              <w:rFonts w:hint="eastAsia" w:ascii="Times New Roman" w:hAnsi="Times New Roman" w:eastAsia="黑体"/>
            </w:rPr>
            <w:t>引用标准</w:t>
          </w:r>
          <w:r>
            <w:tab/>
          </w:r>
          <w:r>
            <w:fldChar w:fldCharType="begin"/>
          </w:r>
          <w:r>
            <w:instrText xml:space="preserve"> PAGEREF _Toc444248415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"_Toc444248416"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1.4 </w:t>
          </w:r>
          <w:r>
            <w:rPr>
              <w:rStyle w:val="55"/>
              <w:rFonts w:hint="eastAsia" w:ascii="Times New Roman" w:hAnsi="Times New Roman" w:eastAsia="黑体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_Toc444248416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"_Toc444248417"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1.5 </w:t>
          </w:r>
          <w:r>
            <w:rPr>
              <w:rStyle w:val="55"/>
              <w:rFonts w:hint="eastAsia" w:ascii="Times New Roman" w:hAnsi="Times New Roman" w:eastAsia="黑体"/>
            </w:rPr>
            <w:t>版本更新信息</w:t>
          </w:r>
          <w:r>
            <w:tab/>
          </w:r>
          <w:r>
            <w:fldChar w:fldCharType="begin"/>
          </w:r>
          <w:r>
            <w:instrText xml:space="preserve"> PAGEREF _Toc444248417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"_Toc444248418"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2</w:t>
          </w:r>
          <w:r>
            <w:rPr>
              <w:rStyle w:val="55"/>
              <w:rFonts w:hint="eastAsia" w:ascii="Times New Roman" w:hAnsi="Times New Roman" w:eastAsia="黑体"/>
            </w:rPr>
            <w:t>．详细设计简述</w:t>
          </w:r>
          <w:r>
            <w:tab/>
          </w:r>
          <w:r>
            <w:fldChar w:fldCharType="begin"/>
          </w:r>
          <w:r>
            <w:instrText xml:space="preserve"> PAGEREF _Toc444248418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"_Toc444248419"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2.1 </w:t>
          </w:r>
          <w:r>
            <w:rPr>
              <w:rStyle w:val="55"/>
              <w:rFonts w:hint="eastAsia" w:ascii="Times New Roman" w:hAnsi="Times New Roman" w:eastAsia="黑体"/>
            </w:rPr>
            <w:t>设计简介</w:t>
          </w:r>
          <w:r>
            <w:tab/>
          </w:r>
          <w:r>
            <w:fldChar w:fldCharType="begin"/>
          </w:r>
          <w:r>
            <w:instrText xml:space="preserve"> PAGEREF _Toc444248419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"_Toc444248420"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 xml:space="preserve">2.2 </w:t>
          </w:r>
          <w:r>
            <w:rPr>
              <w:rStyle w:val="55"/>
              <w:rFonts w:hint="eastAsia" w:ascii="Times New Roman" w:hAnsi="Times New Roman" w:eastAsia="黑体"/>
            </w:rPr>
            <w:t>模块简介</w:t>
          </w:r>
          <w:r>
            <w:tab/>
          </w:r>
          <w:r>
            <w:fldChar w:fldCharType="begin"/>
          </w:r>
          <w:r>
            <w:instrText xml:space="preserve"> PAGEREF _Toc444248420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"_Toc444248421"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3</w:t>
          </w:r>
          <w:r>
            <w:rPr>
              <w:rStyle w:val="55"/>
              <w:rFonts w:hint="eastAsia" w:ascii="Times New Roman" w:hAnsi="Times New Roman" w:eastAsia="黑体"/>
            </w:rPr>
            <w:t>、界面详细设计</w:t>
          </w:r>
          <w:r>
            <w:tab/>
          </w:r>
          <w:r>
            <w:fldChar w:fldCharType="begin"/>
          </w:r>
          <w:r>
            <w:instrText xml:space="preserve"> PAGEREF _Toc444248421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"_Toc444248422" </w:instrText>
          </w:r>
          <w:r>
            <w:fldChar w:fldCharType="separate"/>
          </w:r>
          <w:r>
            <w:rPr>
              <w:rStyle w:val="55"/>
            </w:rPr>
            <w:t>3.1</w:t>
          </w:r>
          <w:r>
            <w:rPr>
              <w:rStyle w:val="55"/>
              <w:rFonts w:hint="eastAsia"/>
            </w:rPr>
            <w:t>、页面设计说明</w:t>
          </w:r>
          <w:r>
            <w:tab/>
          </w:r>
          <w:r>
            <w:fldChar w:fldCharType="begin"/>
          </w:r>
          <w:r>
            <w:instrText xml:space="preserve"> PAGEREF _Toc444248422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"_Toc444248423" </w:instrText>
          </w:r>
          <w:r>
            <w:fldChar w:fldCharType="separate"/>
          </w:r>
          <w:r>
            <w:rPr>
              <w:rStyle w:val="55"/>
            </w:rPr>
            <w:t>3.2</w:t>
          </w:r>
          <w:r>
            <w:rPr>
              <w:rStyle w:val="55"/>
              <w:rFonts w:hint="eastAsia"/>
            </w:rPr>
            <w:t>、静态页面详细设计</w:t>
          </w:r>
          <w:r>
            <w:tab/>
          </w:r>
          <w:r>
            <w:fldChar w:fldCharType="begin"/>
          </w:r>
          <w:r>
            <w:instrText xml:space="preserve"> PAGEREF _Toc444248423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"_Toc444248424"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4</w:t>
          </w:r>
          <w:r>
            <w:rPr>
              <w:rStyle w:val="55"/>
              <w:rFonts w:hint="eastAsia" w:ascii="Times New Roman" w:hAnsi="Times New Roman" w:eastAsia="黑体"/>
            </w:rPr>
            <w:t>、客户端模块详细设计</w:t>
          </w:r>
          <w:r>
            <w:tab/>
          </w:r>
          <w:r>
            <w:fldChar w:fldCharType="begin"/>
          </w:r>
          <w:r>
            <w:instrText xml:space="preserve"> PAGEREF _Toc444248424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"_Toc444248425" </w:instrText>
          </w:r>
          <w:r>
            <w:fldChar w:fldCharType="separate"/>
          </w:r>
          <w:r>
            <w:rPr>
              <w:rStyle w:val="55"/>
            </w:rPr>
            <w:t>4.1</w:t>
          </w:r>
          <w:r>
            <w:rPr>
              <w:rStyle w:val="55"/>
              <w:rFonts w:hint="eastAsia"/>
            </w:rPr>
            <w:t>、公用模块的详细设计</w:t>
          </w:r>
          <w:r>
            <w:tab/>
          </w:r>
          <w:r>
            <w:fldChar w:fldCharType="begin"/>
          </w:r>
          <w:r>
            <w:instrText xml:space="preserve"> PAGEREF _Toc444248425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"_Toc444248426" </w:instrText>
          </w:r>
          <w:r>
            <w:fldChar w:fldCharType="separate"/>
          </w:r>
          <w:r>
            <w:rPr>
              <w:rStyle w:val="55"/>
            </w:rPr>
            <w:t xml:space="preserve">4.1.1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"_Toc444248427" </w:instrText>
          </w:r>
          <w:r>
            <w:fldChar w:fldCharType="separate"/>
          </w:r>
          <w:r>
            <w:rPr>
              <w:rStyle w:val="55"/>
            </w:rPr>
            <w:t xml:space="preserve">4.1.2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"_Toc444248428" </w:instrText>
          </w:r>
          <w:r>
            <w:fldChar w:fldCharType="separate"/>
          </w:r>
          <w:r>
            <w:rPr>
              <w:rStyle w:val="55"/>
            </w:rPr>
            <w:t xml:space="preserve">4.1.3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"_Toc444248429" </w:instrText>
          </w:r>
          <w:r>
            <w:fldChar w:fldCharType="separate"/>
          </w:r>
          <w:r>
            <w:rPr>
              <w:rStyle w:val="55"/>
            </w:rPr>
            <w:t>4.2</w:t>
          </w:r>
          <w:r>
            <w:rPr>
              <w:rStyle w:val="55"/>
              <w:rFonts w:hint="eastAsia"/>
            </w:rPr>
            <w:t>、登录模块</w:t>
          </w:r>
          <w:r>
            <w:tab/>
          </w:r>
          <w:r>
            <w:fldChar w:fldCharType="begin"/>
          </w:r>
          <w:r>
            <w:instrText xml:space="preserve"> PAGEREF _Toc444248429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"_Toc444248430" </w:instrText>
          </w:r>
          <w:r>
            <w:fldChar w:fldCharType="separate"/>
          </w:r>
          <w:r>
            <w:rPr>
              <w:rStyle w:val="55"/>
            </w:rPr>
            <w:t xml:space="preserve">4.2.1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"_Toc444248431" </w:instrText>
          </w:r>
          <w:r>
            <w:fldChar w:fldCharType="separate"/>
          </w:r>
          <w:r>
            <w:rPr>
              <w:rStyle w:val="55"/>
            </w:rPr>
            <w:t xml:space="preserve">4.2.2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"_Toc444248432" </w:instrText>
          </w:r>
          <w:r>
            <w:fldChar w:fldCharType="separate"/>
          </w:r>
          <w:r>
            <w:rPr>
              <w:rStyle w:val="55"/>
            </w:rPr>
            <w:t xml:space="preserve">4.2.3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"_Toc444248433" </w:instrText>
          </w:r>
          <w:r>
            <w:fldChar w:fldCharType="separate"/>
          </w:r>
          <w:r>
            <w:rPr>
              <w:rStyle w:val="55"/>
            </w:rPr>
            <w:t xml:space="preserve">4.2.4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"_Toc444248434" </w:instrText>
          </w:r>
          <w:r>
            <w:fldChar w:fldCharType="separate"/>
          </w:r>
          <w:r>
            <w:rPr>
              <w:rStyle w:val="55"/>
            </w:rPr>
            <w:t xml:space="preserve">4.2.5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_Toc444248434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"_Toc444248435" </w:instrText>
          </w:r>
          <w:r>
            <w:fldChar w:fldCharType="separate"/>
          </w:r>
          <w:r>
            <w:rPr>
              <w:rStyle w:val="55"/>
            </w:rPr>
            <w:t>4.n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</w:rPr>
            <w:t>XXXX</w:t>
          </w:r>
          <w:r>
            <w:rPr>
              <w:rStyle w:val="55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_Toc444248435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"_Toc444248436" </w:instrText>
          </w:r>
          <w:r>
            <w:fldChar w:fldCharType="separate"/>
          </w:r>
          <w:r>
            <w:rPr>
              <w:rStyle w:val="55"/>
            </w:rPr>
            <w:t xml:space="preserve">4.n.1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_Toc444248436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"_Toc444248437" </w:instrText>
          </w:r>
          <w:r>
            <w:fldChar w:fldCharType="separate"/>
          </w:r>
          <w:r>
            <w:rPr>
              <w:rStyle w:val="55"/>
            </w:rPr>
            <w:t xml:space="preserve">4.n.2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_Toc444248437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"_Toc444248438" </w:instrText>
          </w:r>
          <w:r>
            <w:fldChar w:fldCharType="separate"/>
          </w:r>
          <w:r>
            <w:rPr>
              <w:rStyle w:val="55"/>
            </w:rPr>
            <w:t xml:space="preserve">4.n.3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"_Toc444248439" </w:instrText>
          </w:r>
          <w:r>
            <w:fldChar w:fldCharType="separate"/>
          </w:r>
          <w:r>
            <w:rPr>
              <w:rStyle w:val="55"/>
            </w:rPr>
            <w:t xml:space="preserve">4.n.4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_Toc444248439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"_Toc444248440" </w:instrText>
          </w:r>
          <w:r>
            <w:fldChar w:fldCharType="separate"/>
          </w:r>
          <w:r>
            <w:rPr>
              <w:rStyle w:val="55"/>
            </w:rPr>
            <w:t xml:space="preserve">4.n.5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"_Toc444248441"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5</w:t>
          </w:r>
          <w:r>
            <w:rPr>
              <w:rStyle w:val="55"/>
              <w:rFonts w:hint="eastAsia" w:ascii="Times New Roman" w:hAnsi="Times New Roman" w:eastAsia="黑体"/>
            </w:rPr>
            <w:t>、管理端模块详细设计</w:t>
          </w:r>
          <w:r>
            <w:tab/>
          </w:r>
          <w:r>
            <w:fldChar w:fldCharType="begin"/>
          </w:r>
          <w:r>
            <w:instrText xml:space="preserve"> PAGEREF _Toc444248441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"_Toc444248442" </w:instrText>
          </w:r>
          <w:r>
            <w:fldChar w:fldCharType="separate"/>
          </w:r>
          <w:r>
            <w:rPr>
              <w:rStyle w:val="55"/>
            </w:rPr>
            <w:t>5.1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</w:rPr>
            <w:t>XXXXX</w:t>
          </w:r>
          <w:r>
            <w:rPr>
              <w:rStyle w:val="55"/>
              <w:rFonts w:hint="eastAsia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_Toc444248442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"_Toc444248443" </w:instrText>
          </w:r>
          <w:r>
            <w:fldChar w:fldCharType="separate"/>
          </w:r>
          <w:r>
            <w:rPr>
              <w:rStyle w:val="55"/>
            </w:rPr>
            <w:t xml:space="preserve">5.1.1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_Toc444248443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"_Toc444248444" </w:instrText>
          </w:r>
          <w:r>
            <w:fldChar w:fldCharType="separate"/>
          </w:r>
          <w:r>
            <w:rPr>
              <w:rStyle w:val="55"/>
            </w:rPr>
            <w:t xml:space="preserve">5.1.2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_Toc444248444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"_Toc444248445" </w:instrText>
          </w:r>
          <w:r>
            <w:fldChar w:fldCharType="separate"/>
          </w:r>
          <w:r>
            <w:rPr>
              <w:rStyle w:val="55"/>
            </w:rPr>
            <w:t xml:space="preserve">5.1.3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_Toc444248445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"_Toc444248446" </w:instrText>
          </w:r>
          <w:r>
            <w:fldChar w:fldCharType="separate"/>
          </w:r>
          <w:r>
            <w:rPr>
              <w:rStyle w:val="55"/>
            </w:rPr>
            <w:t xml:space="preserve">5.1.4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"_Toc444248447" </w:instrText>
          </w:r>
          <w:r>
            <w:fldChar w:fldCharType="separate"/>
          </w:r>
          <w:r>
            <w:rPr>
              <w:rStyle w:val="55"/>
            </w:rPr>
            <w:t xml:space="preserve">5.1.5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_Toc444248447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"_Toc444248448" </w:instrText>
          </w:r>
          <w:r>
            <w:fldChar w:fldCharType="separate"/>
          </w:r>
          <w:r>
            <w:rPr>
              <w:rStyle w:val="55"/>
            </w:rPr>
            <w:t>5.n</w:t>
          </w:r>
          <w:r>
            <w:rPr>
              <w:rStyle w:val="55"/>
              <w:rFonts w:hint="eastAsia"/>
            </w:rPr>
            <w:t>、</w:t>
          </w:r>
          <w:r>
            <w:rPr>
              <w:rStyle w:val="55"/>
            </w:rPr>
            <w:t>XXXXX</w:t>
          </w:r>
          <w:r>
            <w:rPr>
              <w:rStyle w:val="55"/>
              <w:rFonts w:hint="eastAsia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_Toc444248448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"_Toc444248449" </w:instrText>
          </w:r>
          <w:r>
            <w:fldChar w:fldCharType="separate"/>
          </w:r>
          <w:r>
            <w:rPr>
              <w:rStyle w:val="55"/>
            </w:rPr>
            <w:t xml:space="preserve">5.n.1 </w:t>
          </w:r>
          <w:r>
            <w:rPr>
              <w:rStyle w:val="55"/>
              <w:rFonts w:hint="eastAsia"/>
            </w:rPr>
            <w:t>表现层</w:t>
          </w:r>
          <w:r>
            <w:tab/>
          </w:r>
          <w:r>
            <w:fldChar w:fldCharType="begin"/>
          </w:r>
          <w:r>
            <w:instrText xml:space="preserve"> PAGEREF _Toc444248449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"_Toc444248450" </w:instrText>
          </w:r>
          <w:r>
            <w:fldChar w:fldCharType="separate"/>
          </w:r>
          <w:r>
            <w:rPr>
              <w:rStyle w:val="55"/>
            </w:rPr>
            <w:t xml:space="preserve">5.n.2 </w:t>
          </w:r>
          <w:r>
            <w:rPr>
              <w:rStyle w:val="55"/>
              <w:rFonts w:hint="eastAsia"/>
            </w:rPr>
            <w:t>控制层</w:t>
          </w:r>
          <w:r>
            <w:tab/>
          </w:r>
          <w:r>
            <w:fldChar w:fldCharType="begin"/>
          </w:r>
          <w:r>
            <w:instrText xml:space="preserve"> PAGEREF _Toc444248450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"_Toc444248451" </w:instrText>
          </w:r>
          <w:r>
            <w:fldChar w:fldCharType="separate"/>
          </w:r>
          <w:r>
            <w:rPr>
              <w:rStyle w:val="55"/>
            </w:rPr>
            <w:t xml:space="preserve">5.n.3 </w:t>
          </w:r>
          <w:r>
            <w:rPr>
              <w:rStyle w:val="55"/>
              <w:rFonts w:hint="eastAsia"/>
            </w:rPr>
            <w:t>业务逻辑层</w:t>
          </w:r>
          <w:r>
            <w:tab/>
          </w:r>
          <w:r>
            <w:fldChar w:fldCharType="begin"/>
          </w:r>
          <w:r>
            <w:instrText xml:space="preserve"> PAGEREF _Toc444248451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"_Toc444248452" </w:instrText>
          </w:r>
          <w:r>
            <w:fldChar w:fldCharType="separate"/>
          </w:r>
          <w:r>
            <w:rPr>
              <w:rStyle w:val="55"/>
            </w:rPr>
            <w:t xml:space="preserve">5.n.4 </w:t>
          </w:r>
          <w:r>
            <w:rPr>
              <w:rStyle w:val="55"/>
              <w:rFonts w:hint="eastAsia"/>
            </w:rPr>
            <w:t>数据持久层</w:t>
          </w:r>
          <w:r>
            <w:tab/>
          </w:r>
          <w:r>
            <w:fldChar w:fldCharType="begin"/>
          </w:r>
          <w:r>
            <w:instrText xml:space="preserve"> PAGEREF _Toc444248452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"_Toc444248453" </w:instrText>
          </w:r>
          <w:r>
            <w:fldChar w:fldCharType="separate"/>
          </w:r>
          <w:r>
            <w:rPr>
              <w:rStyle w:val="55"/>
            </w:rPr>
            <w:t xml:space="preserve">5.n.5 </w:t>
          </w:r>
          <w:r>
            <w:rPr>
              <w:rStyle w:val="55"/>
              <w:rFonts w:hint="eastAsia"/>
            </w:rPr>
            <w:t>域模型层</w:t>
          </w:r>
          <w:r>
            <w:tab/>
          </w:r>
          <w:r>
            <w:fldChar w:fldCharType="begin"/>
          </w:r>
          <w:r>
            <w:instrText xml:space="preserve"> PAGEREF _Toc444248453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6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"_Toc444248454" </w:instrText>
          </w:r>
          <w:r>
            <w:fldChar w:fldCharType="separate"/>
          </w:r>
          <w:r>
            <w:rPr>
              <w:rStyle w:val="55"/>
              <w:rFonts w:ascii="Times New Roman" w:hAnsi="Times New Roman" w:eastAsia="黑体"/>
            </w:rPr>
            <w:t>6</w:t>
          </w:r>
          <w:r>
            <w:rPr>
              <w:rStyle w:val="55"/>
              <w:rFonts w:hint="eastAsia" w:ascii="Times New Roman" w:hAnsi="Times New Roman" w:eastAsia="黑体"/>
            </w:rPr>
            <w:t>、公共部分模块详细设计</w:t>
          </w:r>
          <w:r>
            <w:tab/>
          </w:r>
          <w:r>
            <w:fldChar w:fldCharType="begin"/>
          </w:r>
          <w:r>
            <w:instrText xml:space="preserve"> PAGEREF _Toc444248454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"_Toc444248455" </w:instrText>
          </w:r>
          <w:r>
            <w:fldChar w:fldCharType="separate"/>
          </w:r>
          <w:r>
            <w:rPr>
              <w:rStyle w:val="55"/>
            </w:rPr>
            <w:t xml:space="preserve">6.1 </w:t>
          </w:r>
          <w:r>
            <w:rPr>
              <w:rStyle w:val="55"/>
              <w:rFonts w:hint="eastAsia"/>
            </w:rPr>
            <w:t>公共页面</w:t>
          </w:r>
          <w:r>
            <w:tab/>
          </w:r>
          <w:r>
            <w:fldChar w:fldCharType="begin"/>
          </w:r>
          <w:r>
            <w:instrText xml:space="preserve"> PAGEREF _Toc444248455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"_Toc444248456" </w:instrText>
          </w:r>
          <w:r>
            <w:fldChar w:fldCharType="separate"/>
          </w:r>
          <w:r>
            <w:rPr>
              <w:rStyle w:val="55"/>
            </w:rPr>
            <w:t xml:space="preserve">6.2 </w:t>
          </w:r>
          <w:r>
            <w:rPr>
              <w:rStyle w:val="55"/>
              <w:rFonts w:hint="eastAsia"/>
            </w:rPr>
            <w:t>安全模块的详细设计</w:t>
          </w:r>
          <w:r>
            <w:tab/>
          </w:r>
          <w:r>
            <w:fldChar w:fldCharType="begin"/>
          </w:r>
          <w:r>
            <w:instrText xml:space="preserve"> PAGEREF _Toc444248456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43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"_Toc444248457" </w:instrText>
          </w:r>
          <w:r>
            <w:fldChar w:fldCharType="separate"/>
          </w:r>
          <w:r>
            <w:rPr>
              <w:rStyle w:val="55"/>
            </w:rPr>
            <w:t>6.n XXXXX</w:t>
          </w:r>
          <w:r>
            <w:tab/>
          </w:r>
          <w:r>
            <w:fldChar w:fldCharType="begin"/>
          </w:r>
          <w:r>
            <w:instrText xml:space="preserve"> PAGEREF _Toc444248457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tabs>
          <w:tab w:val="left" w:pos="6165"/>
        </w:tabs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0" w:name="_Toc444248412"/>
      <w:bookmarkStart w:id="1" w:name="_Toc435555000"/>
      <w:r>
        <w:rPr>
          <w:rFonts w:ascii="Times New Roman" w:hAnsi="Times New Roman" w:eastAsia="黑体"/>
          <w:color w:val="auto"/>
          <w:sz w:val="44"/>
          <w:szCs w:val="44"/>
        </w:rPr>
        <w:t>1．导言</w:t>
      </w:r>
      <w:bookmarkEnd w:id="0"/>
      <w:bookmarkEnd w:id="1"/>
      <w:r>
        <w:rPr>
          <w:rFonts w:ascii="Times New Roman" w:hAnsi="Times New Roman" w:eastAsia="黑体"/>
          <w:color w:val="auto"/>
          <w:sz w:val="44"/>
          <w:szCs w:val="44"/>
        </w:rPr>
        <w:tab/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" w:name="_Toc435515184"/>
      <w:bookmarkStart w:id="3" w:name="_Toc435871190"/>
      <w:bookmarkStart w:id="4" w:name="_Toc435931855"/>
      <w:bookmarkStart w:id="5" w:name="_Toc439478941"/>
      <w:bookmarkStart w:id="6" w:name="_Toc439216690"/>
      <w:bookmarkStart w:id="7" w:name="_Toc439478830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435555001"/>
      <w:bookmarkStart w:id="27" w:name="_Toc444248413"/>
      <w:r>
        <w:rPr>
          <w:rFonts w:ascii="Times New Roman" w:hAnsi="Times New Roman" w:eastAsia="黑体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作业批改系统</w:t>
      </w:r>
      <w:r>
        <w:rPr>
          <w:rFonts w:hint="eastAsia" w:ascii="Times New Roman" w:hAnsi="Times New Roman" w:cs="Times New Roman"/>
          <w:sz w:val="24"/>
          <w:szCs w:val="24"/>
        </w:rPr>
        <w:t>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hint="eastAsia" w:ascii="Times New Roman" w:hAnsi="Times New Roman" w:cs="Times New Roman"/>
          <w:sz w:val="24"/>
          <w:szCs w:val="24"/>
        </w:rPr>
        <w:t>是为了指导和规范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作业批改系统</w:t>
      </w:r>
      <w:r>
        <w:rPr>
          <w:rFonts w:hint="eastAsia" w:ascii="Times New Roman" w:hAnsi="Times New Roman" w:cs="Times New Roman"/>
          <w:sz w:val="24"/>
          <w:szCs w:val="24"/>
        </w:rPr>
        <w:t>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hint="eastAsia" w:ascii="Times New Roman" w:hAnsi="Times New Roman" w:cs="Times New Roman"/>
          <w:sz w:val="24"/>
          <w:szCs w:val="24"/>
        </w:rPr>
        <w:t>设计文档。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8" w:name="_Toc444248414"/>
      <w:bookmarkStart w:id="29" w:name="_Toc435555002"/>
      <w:r>
        <w:rPr>
          <w:rFonts w:ascii="Times New Roman" w:hAnsi="Times New Roman" w:eastAsia="黑体"/>
          <w:color w:val="auto"/>
          <w:sz w:val="30"/>
          <w:szCs w:val="30"/>
        </w:rPr>
        <w:t>1.2 范围</w:t>
      </w:r>
      <w:bookmarkEnd w:id="28"/>
      <w:bookmarkEnd w:id="29"/>
    </w:p>
    <w:p>
      <w:pPr>
        <w:ind w:firstLine="42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bookmarkStart w:id="30" w:name="_Toc435555003"/>
      <w:r>
        <w:rPr>
          <w:rFonts w:hint="eastAsia" w:ascii="Times New Roman" w:hAnsi="Times New Roman" w:cs="Times New Roman"/>
          <w:sz w:val="24"/>
          <w:szCs w:val="24"/>
        </w:rPr>
        <w:t>该文档内容涵盖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作业批改系统</w:t>
      </w:r>
      <w:r>
        <w:rPr>
          <w:rFonts w:hint="eastAsia" w:ascii="Times New Roman" w:hAnsi="Times New Roman" w:cs="Times New Roman"/>
          <w:sz w:val="24"/>
          <w:szCs w:val="24"/>
        </w:rPr>
        <w:t>系统的所有功能模块的详细设计描述，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根据本系统的《概要设计》进行详细设计。</w:t>
      </w:r>
    </w:p>
    <w:bookmarkEnd w:id="30"/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1" w:name="_Toc444202907"/>
      <w:bookmarkStart w:id="32" w:name="_Toc444248415"/>
      <w:bookmarkStart w:id="33" w:name="_Toc435555005"/>
      <w:r>
        <w:rPr>
          <w:rFonts w:ascii="Times New Roman" w:hAnsi="Times New Roman" w:eastAsia="黑体"/>
          <w:color w:val="auto"/>
          <w:sz w:val="30"/>
          <w:szCs w:val="30"/>
        </w:rPr>
        <w:t>1.3 引用标准</w:t>
      </w:r>
      <w:bookmarkEnd w:id="31"/>
      <w:bookmarkEnd w:id="3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</w:rPr>
        <w:t xml:space="preserve">韩万江等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。。。。。。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4" w:name="_Toc444202908"/>
      <w:bookmarkStart w:id="35" w:name="_Toc444248416"/>
      <w:r>
        <w:rPr>
          <w:rFonts w:ascii="Times New Roman" w:hAnsi="Times New Roman" w:eastAsia="黑体"/>
          <w:color w:val="auto"/>
          <w:sz w:val="30"/>
          <w:szCs w:val="30"/>
        </w:rPr>
        <w:t>1.4 参考资料</w:t>
      </w:r>
      <w:bookmarkEnd w:id="34"/>
      <w:bookmarkEnd w:id="3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《软件项目管理案例教程</w:t>
      </w:r>
      <w:r>
        <w:rPr>
          <w:rFonts w:hint="eastAsia" w:ascii="Times New Roman" w:hAnsi="Times New Roman" w:cs="Times New Roman"/>
          <w:sz w:val="24"/>
          <w:szCs w:val="24"/>
        </w:rPr>
        <w:t xml:space="preserve"> 第3版</w:t>
      </w:r>
      <w:r>
        <w:rPr>
          <w:rFonts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</w:rPr>
        <w:t xml:space="preserve">韩万江等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。。。。。。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6" w:name="_Toc444248417"/>
      <w:r>
        <w:rPr>
          <w:rFonts w:ascii="Times New Roman" w:hAnsi="Times New Roman" w:eastAsia="黑体"/>
          <w:color w:val="auto"/>
          <w:sz w:val="30"/>
          <w:szCs w:val="30"/>
        </w:rPr>
        <w:t>1.5 版本更新信息</w:t>
      </w:r>
      <w:bookmarkEnd w:id="33"/>
      <w:bookmarkEnd w:id="36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</w:t>
      </w:r>
      <w:r>
        <w:rPr>
          <w:rFonts w:hint="eastAsia" w:ascii="Times New Roman" w:hAnsi="Times New Roman" w:cs="Times New Roman"/>
          <w:sz w:val="24"/>
          <w:szCs w:val="24"/>
        </w:rPr>
        <w:t>？-？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1"/>
          <w:szCs w:val="24"/>
        </w:rPr>
        <w:t xml:space="preserve">  表1-1   文档更新记录</w:t>
      </w:r>
    </w:p>
    <w:tbl>
      <w:tblPr>
        <w:tblStyle w:val="49"/>
        <w:tblW w:w="836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51"/>
        <w:gridCol w:w="1452"/>
        <w:gridCol w:w="1791"/>
        <w:gridCol w:w="1537"/>
        <w:gridCol w:w="213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452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79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53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213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9.6.28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4章节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52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9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7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4章节</w:t>
            </w:r>
          </w:p>
        </w:tc>
        <w:tc>
          <w:tcPr>
            <w:tcW w:w="213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4、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53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2015.4.28</w:t>
            </w:r>
          </w:p>
        </w:tc>
        <w:tc>
          <w:tcPr>
            <w:tcW w:w="17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53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5、7章节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2015.6.3</w:t>
            </w:r>
          </w:p>
        </w:tc>
        <w:tc>
          <w:tcPr>
            <w:tcW w:w="17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53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4、6章节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2015.6.8</w:t>
            </w:r>
          </w:p>
        </w:tc>
        <w:tc>
          <w:tcPr>
            <w:tcW w:w="17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53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5、7章节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1452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2015.12.17</w:t>
            </w:r>
          </w:p>
        </w:tc>
        <w:tc>
          <w:tcPr>
            <w:tcW w:w="179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8．0</w:t>
            </w:r>
          </w:p>
        </w:tc>
        <w:tc>
          <w:tcPr>
            <w:tcW w:w="1537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修改，增加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37" w:name="_Toc444248418"/>
      <w:bookmarkStart w:id="38" w:name="_Toc435555006"/>
      <w:r>
        <w:rPr>
          <w:rFonts w:ascii="Times New Roman" w:hAnsi="Times New Roman" w:eastAsia="黑体"/>
          <w:color w:val="auto"/>
          <w:sz w:val="44"/>
          <w:szCs w:val="44"/>
        </w:rPr>
        <w:t>2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．详细设计简述</w:t>
      </w:r>
      <w:bookmarkEnd w:id="37"/>
      <w:bookmarkEnd w:id="38"/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9" w:name="_Toc444248419"/>
      <w:bookmarkStart w:id="40" w:name="_Toc435555007"/>
      <w:r>
        <w:rPr>
          <w:rFonts w:ascii="Times New Roman" w:hAnsi="Times New Roman" w:eastAsia="黑体"/>
          <w:color w:val="auto"/>
          <w:sz w:val="30"/>
          <w:szCs w:val="30"/>
        </w:rPr>
        <w:t>2.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1</w:t>
      </w:r>
      <w:r>
        <w:rPr>
          <w:rFonts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设计</w:t>
      </w:r>
      <w:r>
        <w:rPr>
          <w:rFonts w:ascii="Times New Roman" w:hAnsi="Times New Roman" w:eastAsia="黑体"/>
          <w:color w:val="auto"/>
          <w:sz w:val="30"/>
          <w:szCs w:val="30"/>
        </w:rPr>
        <w:t>简介</w:t>
      </w:r>
      <w:bookmarkEnd w:id="39"/>
      <w:bookmarkEnd w:id="40"/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。。。。。。。。</w:t>
      </w:r>
      <w:r>
        <w:rPr>
          <w:rFonts w:ascii="Times New Roman" w:hAnsi="Times New Roman" w:cs="Times New Roman"/>
          <w:sz w:val="24"/>
          <w:szCs w:val="24"/>
        </w:rPr>
        <w:t>。分层结构图如图2</w:t>
      </w:r>
      <w:r>
        <w:rPr>
          <w:rFonts w:hint="eastAsia"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line="360" w:lineRule="auto"/>
        <w:ind w:firstLine="440" w:firstLineChars="200"/>
        <w:jc w:val="center"/>
      </w:pPr>
      <w:r>
        <w:object>
          <v:shape id="_x0000_i1025" o:spt="75" type="#_x0000_t75" style="height:331.7pt;width:415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图 2</w:t>
      </w:r>
      <w:r>
        <w:t xml:space="preserve">-1 </w:t>
      </w:r>
      <w:r>
        <w:rPr>
          <w:rFonts w:hint="eastAsia"/>
        </w:rPr>
        <w:t>XXXX示意图</w:t>
      </w: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</w:rPr>
        <w:t>。。。。。。。。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41" w:name="_Toc435555008"/>
      <w:bookmarkStart w:id="42" w:name="_Toc444248420"/>
      <w:r>
        <w:rPr>
          <w:rFonts w:hint="eastAsia" w:ascii="Times New Roman" w:hAnsi="Times New Roman" w:eastAsia="黑体"/>
          <w:color w:val="auto"/>
          <w:sz w:val="30"/>
          <w:szCs w:val="30"/>
        </w:rPr>
        <w:t>2.2 模块简介</w:t>
      </w:r>
      <w:bookmarkEnd w:id="41"/>
      <w:bookmarkEnd w:id="42"/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系统功能模块图如图？-？所示。</w:t>
      </w:r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7960" cy="4306570"/>
            <wp:effectExtent l="0" t="0" r="8890" b="17780"/>
            <wp:docPr id="1" name="图片 1" descr="}HRMH)90D9DF2F{2GH%BV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HRMH)90D9DF2F{2GH%BVK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对某个具体模块的详细设计可以采用流程图或者伪代码形式</w:t>
      </w:r>
      <w:r>
        <w:rPr>
          <w:rFonts w:hint="eastAsia" w:ascii="Times New Roman" w:hAnsi="Times New Roman" w:cs="Times New Roman"/>
          <w:sz w:val="24"/>
          <w:szCs w:val="24"/>
        </w:rPr>
        <w:t>]</w:t>
      </w: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43" w:name="_Toc435555009"/>
      <w:bookmarkStart w:id="44" w:name="_Toc444248421"/>
      <w:r>
        <w:rPr>
          <w:rFonts w:ascii="Times New Roman" w:hAnsi="Times New Roman" w:eastAsia="黑体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、界面详细设计</w:t>
      </w:r>
      <w:bookmarkEnd w:id="43"/>
      <w:bookmarkEnd w:id="44"/>
    </w:p>
    <w:p>
      <w:r>
        <w:rPr>
          <w:rFonts w:hint="eastAsia"/>
        </w:rPr>
        <w:t xml:space="preserve">   [</w:t>
      </w:r>
      <w:r>
        <w:rPr>
          <w:rFonts w:hint="eastAsia"/>
          <w:color w:val="FF0000"/>
        </w:rPr>
        <w:t>界面详细设计 包括界面设计的技术，以及静态页面设计</w:t>
      </w:r>
      <w:r>
        <w:rPr>
          <w:rFonts w:hint="eastAsia"/>
        </w:rPr>
        <w:t>]</w:t>
      </w:r>
    </w:p>
    <w:p>
      <w:pPr>
        <w:pStyle w:val="3"/>
        <w:rPr>
          <w:color w:val="auto"/>
        </w:rPr>
      </w:pPr>
      <w:bookmarkStart w:id="45" w:name="_Toc435555010"/>
      <w:bookmarkStart w:id="46" w:name="_Toc444248422"/>
      <w:r>
        <w:rPr>
          <w:rFonts w:hint="eastAsia"/>
          <w:color w:val="auto"/>
        </w:rPr>
        <w:t>3.1、页面设计说明</w:t>
      </w:r>
      <w:bookmarkEnd w:id="45"/>
      <w:bookmarkEnd w:id="46"/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。。。。。。。。</w:t>
      </w:r>
    </w:p>
    <w:p>
      <w:pPr>
        <w:pStyle w:val="3"/>
        <w:rPr>
          <w:color w:val="auto"/>
        </w:rPr>
      </w:pPr>
      <w:bookmarkStart w:id="47" w:name="_Toc435555011"/>
      <w:bookmarkStart w:id="48" w:name="_Toc444248423"/>
      <w:r>
        <w:rPr>
          <w:rFonts w:hint="eastAsia"/>
          <w:color w:val="auto"/>
        </w:rPr>
        <w:t>3.2、静态页面详细设计</w:t>
      </w:r>
      <w:bookmarkEnd w:id="47"/>
      <w:bookmarkEnd w:id="48"/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作业批改系统静态页面见表？-？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widowControl w:val="0"/>
        <w:spacing w:after="0" w:line="360" w:lineRule="auto"/>
        <w:jc w:val="center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1"/>
          <w:szCs w:val="24"/>
        </w:rPr>
        <w:t>表3-1</w:t>
      </w:r>
      <w:r>
        <w:rPr>
          <w:rFonts w:cs="Times New Roman" w:asciiTheme="minorEastAsia" w:hAnsiTheme="minorEastAsia"/>
          <w:sz w:val="21"/>
          <w:szCs w:val="24"/>
        </w:rPr>
        <w:t xml:space="preserve"> </w:t>
      </w:r>
      <w:r>
        <w:rPr>
          <w:rFonts w:hint="eastAsia" w:cs="Times New Roman" w:asciiTheme="minorEastAsia" w:hAnsiTheme="minorEastAsia"/>
          <w:sz w:val="21"/>
          <w:szCs w:val="24"/>
        </w:rPr>
        <w:t>页面表现层设计</w:t>
      </w:r>
    </w:p>
    <w:tbl>
      <w:tblPr>
        <w:tblStyle w:val="49"/>
        <w:tblW w:w="9031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2449"/>
        <w:gridCol w:w="405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449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4050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login.jsp</w:t>
            </w:r>
          </w:p>
        </w:tc>
        <w:tc>
          <w:tcPr>
            <w:tcW w:w="405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提供给用户输入账号、密码并登录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管理员界面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admin.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405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提供教师管理、学生管理、班级管理、课程安排功能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学生作业主界面</w:t>
            </w:r>
          </w:p>
        </w:tc>
        <w:tc>
          <w:tcPr>
            <w:tcW w:w="2449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studentWork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405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显示学生作业列表，点击查看作业详情、查看作业答案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学生作业详细界面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studentW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orkDetail.jsp</w:t>
            </w:r>
          </w:p>
        </w:tc>
        <w:tc>
          <w:tcPr>
            <w:tcW w:w="405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提供给学生显示作业详情（完整题目、答案）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eacherWork.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405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提供给教师显示发布作业列表，提供作业发布、删除、详情查看功能，题库管理功能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教师发布作业界面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Publish.jsp</w:t>
            </w:r>
          </w:p>
        </w:tc>
        <w:tc>
          <w:tcPr>
            <w:tcW w:w="405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提供给教师从题库选择题目、自定义题目并发布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教师题库管理界面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anagement.jsp</w:t>
            </w:r>
          </w:p>
        </w:tc>
        <w:tc>
          <w:tcPr>
            <w:tcW w:w="405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提供给教师查看题库题目、删除题库题目、添加题库题目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教师作业详情界面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orkDetail.jsp</w:t>
            </w:r>
          </w:p>
        </w:tc>
        <w:tc>
          <w:tcPr>
            <w:tcW w:w="405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提供给教师查看已发布作业学生提交情况、查看分数统计、批改学生作业、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修改密码界面</w:t>
            </w: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</w:p>
        </w:tc>
        <w:tc>
          <w:tcPr>
            <w:tcW w:w="405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提供给教师、学生修改密码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>
      <w:r>
        <w:rPr>
          <w:rFonts w:hint="eastAsia"/>
        </w:rPr>
        <w:t>。。。。。。。。。。</w:t>
      </w: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49" w:name="_Toc444248424"/>
      <w:bookmarkStart w:id="50" w:name="_Toc435555012"/>
      <w:r>
        <w:rPr>
          <w:rFonts w:hint="eastAsia" w:ascii="Times New Roman" w:hAnsi="Times New Roman" w:eastAsia="黑体"/>
          <w:color w:val="auto"/>
          <w:sz w:val="44"/>
          <w:szCs w:val="44"/>
        </w:rPr>
        <w:t>4、客户端模块详细设计</w:t>
      </w:r>
      <w:bookmarkEnd w:id="49"/>
      <w:bookmarkEnd w:id="50"/>
    </w:p>
    <w:p>
      <w:pPr>
        <w:pStyle w:val="3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客户端模块主要包括公用模块，登录模块，作业列表模块，作业提交模块，范例学习模块，作业布置模块，作业批改模块，作业删除模块 ，查看作业模块，添加题目模块，修改题目模块，删除题目模块。</w:t>
      </w:r>
    </w:p>
    <w:p>
      <w:pPr>
        <w:pStyle w:val="3"/>
        <w:rPr>
          <w:color w:val="auto"/>
        </w:rPr>
      </w:pPr>
      <w:bookmarkStart w:id="51" w:name="_Toc444248425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sz w:val="28"/>
          <w:szCs w:val="28"/>
        </w:rPr>
        <w:t>公用</w:t>
      </w:r>
      <w:r>
        <w:rPr>
          <w:color w:val="auto"/>
          <w:sz w:val="28"/>
          <w:szCs w:val="28"/>
        </w:rPr>
        <w:t>模块</w:t>
      </w:r>
      <w:r>
        <w:rPr>
          <w:rFonts w:hint="eastAsia"/>
          <w:color w:val="auto"/>
          <w:sz w:val="28"/>
          <w:szCs w:val="28"/>
        </w:rPr>
        <w:t>的详细设计</w:t>
      </w:r>
      <w:bookmarkEnd w:id="51"/>
    </w:p>
    <w:p>
      <w:pPr>
        <w:pStyle w:val="3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[公用模块</w:t>
      </w:r>
      <w:r>
        <w:rPr>
          <w:rFonts w:ascii="Times New Roman" w:hAnsi="Times New Roman" w:cs="Times New Roman"/>
          <w:sz w:val="24"/>
          <w:szCs w:val="24"/>
        </w:rPr>
        <w:t>是指在系统在</w:t>
      </w:r>
      <w:r>
        <w:rPr>
          <w:rFonts w:hint="eastAsia" w:ascii="Times New Roman" w:hAnsi="Times New Roman" w:cs="Times New Roman"/>
          <w:sz w:val="24"/>
          <w:szCs w:val="24"/>
        </w:rPr>
        <w:t>运行</w:t>
      </w:r>
      <w:r>
        <w:rPr>
          <w:rFonts w:ascii="Times New Roman" w:hAnsi="Times New Roman" w:cs="Times New Roman"/>
          <w:sz w:val="24"/>
          <w:szCs w:val="24"/>
        </w:rPr>
        <w:t>过程中将会被其他模块调用的</w:t>
      </w:r>
      <w:r>
        <w:rPr>
          <w:rFonts w:hint="eastAsia" w:ascii="Times New Roman" w:hAnsi="Times New Roman" w:cs="Times New Roman"/>
          <w:sz w:val="24"/>
          <w:szCs w:val="24"/>
        </w:rPr>
        <w:t>基础</w:t>
      </w:r>
      <w:r>
        <w:rPr>
          <w:rFonts w:ascii="Times New Roman" w:hAnsi="Times New Roman" w:cs="Times New Roman"/>
          <w:sz w:val="24"/>
          <w:szCs w:val="24"/>
        </w:rPr>
        <w:t>资源</w:t>
      </w:r>
      <w:r>
        <w:rPr>
          <w:rFonts w:hint="eastAsia"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4"/>
        <w:rPr>
          <w:color w:val="auto"/>
        </w:rPr>
      </w:pPr>
      <w:bookmarkStart w:id="52" w:name="_Toc444248426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.1 表现层</w:t>
      </w:r>
      <w:bookmarkEnd w:id="52"/>
    </w:p>
    <w:p>
      <w:pPr>
        <w:pStyle w:val="33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公用模块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表现层主要</w:t>
      </w:r>
      <w:r>
        <w:rPr>
          <w:rFonts w:ascii="Times New Roman" w:hAnsi="Times New Roman" w:cs="Times New Roman"/>
          <w:sz w:val="24"/>
          <w:szCs w:val="24"/>
        </w:rPr>
        <w:t>是一些页面出错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的跳转页面，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当前</w:t>
      </w:r>
      <w:r>
        <w:rPr>
          <w:rFonts w:hint="eastAsia" w:ascii="Times New Roman" w:hAnsi="Times New Roman" w:cs="Times New Roman"/>
          <w:sz w:val="24"/>
          <w:szCs w:val="24"/>
        </w:rPr>
        <w:t>错误的结果处理</w:t>
      </w:r>
      <w:r>
        <w:rPr>
          <w:rFonts w:ascii="Times New Roman" w:hAnsi="Times New Roman" w:cs="Times New Roman"/>
          <w:sz w:val="24"/>
          <w:szCs w:val="24"/>
        </w:rPr>
        <w:t>报告</w:t>
      </w:r>
      <w:r>
        <w:rPr>
          <w:rFonts w:hint="eastAsia" w:ascii="Times New Roman" w:hAnsi="Times New Roman" w:cs="Times New Roman"/>
          <w:sz w:val="24"/>
          <w:szCs w:val="24"/>
        </w:rPr>
        <w:t>。具体</w:t>
      </w:r>
      <w:r>
        <w:rPr>
          <w:rFonts w:ascii="Times New Roman" w:hAnsi="Times New Roman" w:cs="Times New Roman"/>
          <w:sz w:val="24"/>
          <w:szCs w:val="24"/>
        </w:rPr>
        <w:t>见表</w:t>
      </w:r>
      <w:r>
        <w:rPr>
          <w:rFonts w:hint="eastAsia" w:ascii="Times New Roman" w:hAnsi="Times New Roman" w:cs="Times New Roman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3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hint="eastAsia" w:ascii="Times New Roman" w:hAnsi="Times New Roman" w:cs="Times New Roman"/>
          <w:sz w:val="24"/>
          <w:szCs w:val="24"/>
        </w:rPr>
        <w:t xml:space="preserve">   公用模块表现层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pStyle w:val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pStyle w:val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pStyle w:val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pStyle w:val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统一异常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>
            <w:pPr>
              <w:pStyle w:val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exceptionPage.jsp</w:t>
            </w:r>
          </w:p>
        </w:tc>
        <w:tc>
          <w:tcPr>
            <w:tcW w:w="3682" w:type="dxa"/>
            <w:vAlign w:val="center"/>
          </w:tcPr>
          <w:p>
            <w:pPr>
              <w:pStyle w:val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系统运行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出现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未知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错误时跳转到该页面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。</w:t>
            </w:r>
          </w:p>
        </w:tc>
      </w:tr>
    </w:tbl>
    <w:p>
      <w:pPr>
        <w:pStyle w:val="4"/>
        <w:rPr>
          <w:color w:val="auto"/>
        </w:rPr>
      </w:pPr>
      <w:bookmarkStart w:id="53" w:name="_Toc444248427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.2 控制层</w:t>
      </w:r>
      <w:bookmarkEnd w:id="53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/>
        </w:rPr>
        <w:t>[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公用</w:t>
      </w:r>
      <w:r>
        <w:rPr>
          <w:rFonts w:ascii="Times New Roman" w:hAnsi="Times New Roman" w:cs="Times New Roman"/>
          <w:color w:val="FF0000"/>
          <w:sz w:val="24"/>
          <w:szCs w:val="24"/>
        </w:rPr>
        <w:t>模块的控制层中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需要</w:t>
      </w:r>
      <w:r>
        <w:rPr>
          <w:rFonts w:ascii="Times New Roman" w:hAnsi="Times New Roman" w:cs="Times New Roman"/>
          <w:color w:val="FF0000"/>
          <w:sz w:val="24"/>
          <w:szCs w:val="24"/>
        </w:rPr>
        <w:t>用到的是各种控制器的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父类，例如A</w:t>
      </w:r>
      <w:r>
        <w:rPr>
          <w:rFonts w:ascii="Times New Roman" w:hAnsi="Times New Roman" w:cs="Times New Roman"/>
          <w:color w:val="FF0000"/>
          <w:sz w:val="24"/>
          <w:szCs w:val="24"/>
        </w:rPr>
        <w:t>ctionSupport.java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。</w:t>
      </w:r>
      <w:r>
        <w:rPr>
          <w:rFonts w:ascii="Times New Roman" w:hAnsi="Times New Roman" w:cs="Times New Roman"/>
          <w:color w:val="FF0000"/>
          <w:sz w:val="24"/>
          <w:szCs w:val="24"/>
        </w:rPr>
        <w:t>此类中实现了很多的实用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接口</w:t>
      </w:r>
      <w:r>
        <w:rPr>
          <w:rFonts w:ascii="Times New Roman" w:hAnsi="Times New Roman" w:cs="Times New Roman"/>
          <w:color w:val="FF0000"/>
          <w:sz w:val="24"/>
          <w:szCs w:val="24"/>
        </w:rPr>
        <w:t>，提供了很多默认方法，这些默认方法包括国际化信息的方法、默认的处理用户请求的方法等，这样可以大大的简化Acion的开发。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ctionSupport.java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的部分</w:t>
      </w:r>
      <w:r>
        <w:rPr>
          <w:rFonts w:ascii="Times New Roman" w:hAnsi="Times New Roman" w:cs="Times New Roman"/>
          <w:color w:val="FF0000"/>
          <w:sz w:val="24"/>
          <w:szCs w:val="24"/>
        </w:rPr>
        <w:t>代码框架(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由于</w:t>
      </w:r>
      <w:r>
        <w:rPr>
          <w:rFonts w:ascii="Times New Roman" w:hAnsi="Times New Roman" w:cs="Times New Roman"/>
          <w:color w:val="FF0000"/>
          <w:sz w:val="24"/>
          <w:szCs w:val="24"/>
        </w:rPr>
        <w:t>该类是struts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包</w:t>
      </w:r>
      <w:r>
        <w:rPr>
          <w:rFonts w:ascii="Times New Roman" w:hAnsi="Times New Roman" w:cs="Times New Roman"/>
          <w:color w:val="FF0000"/>
          <w:sz w:val="24"/>
          <w:szCs w:val="24"/>
        </w:rPr>
        <w:t>中提供，且属性与方法较多，这里只选取部分展示说明)</w:t>
      </w:r>
      <w:r>
        <w:rPr>
          <w:rFonts w:hint="eastAsia" w:ascii="Times New Roman" w:hAnsi="Times New Roman" w:cs="Times New Roman"/>
          <w:sz w:val="24"/>
          <w:szCs w:val="24"/>
        </w:rPr>
        <w:t>]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class ActionSupport implements Action, Validateable, ValidationAware, TextProvider, LocaleProvider, Serializable {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protected</w:t>
                            </w:r>
                            <w:r>
                              <w:t> static Logger LOG = LoggerFactory.getLogger(ActionSupport.class);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</w:t>
                            </w:r>
                            <w:r>
                              <w:rPr>
                                <w:b/>
                              </w:rPr>
                              <w:t>final</w:t>
                            </w:r>
                            <w:r>
                              <w:t> ValidationAwareSupport validationAware = new ValidationAwareSupport();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transient TextProvider textProvider;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Container container;  </w:t>
                            </w:r>
                          </w:p>
                          <w:p>
                            <w:r>
                              <w:t>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</w:t>
                            </w:r>
                            <w:r>
                              <w:rPr>
                                <w:b/>
                              </w:rPr>
                              <w:t>void</w:t>
                            </w:r>
                            <w:r>
                              <w:t> setActionErrors(Collection&lt;String&gt; errorMessages) {  }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Collection&lt;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>&gt; getActionErrors() {  }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void setActionMessages(Collection&lt;String&gt; messages) {  }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Collection&lt;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>&gt; getActionMessages() {  }  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ECQnM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ECQnM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> class ActionSupport implements Action, Validateable, ValidationAware, TextProvider, LocaleProvider, Serializable {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protected</w:t>
                      </w:r>
                      <w:r>
                        <w:t> static Logger LOG = LoggerFactory.getLogger(ActionSupport.class);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</w:t>
                      </w:r>
                      <w:r>
                        <w:rPr>
                          <w:b/>
                        </w:rPr>
                        <w:t>final</w:t>
                      </w:r>
                      <w:r>
                        <w:t> ValidationAwareSupport validationAware = new ValidationAwareSupport();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transient TextProvider textProvider;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Container container;  </w:t>
                      </w:r>
                    </w:p>
                    <w:p>
                      <w:r>
                        <w:t>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</w:t>
                      </w:r>
                      <w:r>
                        <w:rPr>
                          <w:b/>
                        </w:rPr>
                        <w:t>void</w:t>
                      </w:r>
                      <w:r>
                        <w:t> setActionErrors(Collection&lt;String&gt; errorMessages) {  }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Collection&lt;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>&gt; getActionErrors() {  }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void setActionMessages(Collection&lt;String&gt; messages) {  }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Collection&lt;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>&gt; getActionMessages() {  }  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54" w:name="_Toc444248428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.3 数据持久层</w:t>
      </w:r>
      <w:bookmarkEnd w:id="54"/>
    </w:p>
    <w:p>
      <w:r>
        <w:tab/>
      </w:r>
      <w:r>
        <w:rPr>
          <w:rFonts w:hint="eastAsia" w:ascii="Times New Roman" w:hAnsi="Times New Roman" w:cs="Times New Roman"/>
          <w:sz w:val="24"/>
          <w:szCs w:val="24"/>
        </w:rPr>
        <w:t>。。。。。。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BaseDAO</w:t>
      </w:r>
      <w:r>
        <w:rPr>
          <w:rFonts w:hint="eastAsia" w:ascii="Times New Roman" w:hAnsi="Times New Roman" w:cs="Times New Roman"/>
          <w:sz w:val="24"/>
          <w:szCs w:val="24"/>
        </w:rPr>
        <w:t>.java代码结构</w:t>
      </w:r>
      <w:r>
        <w:rPr>
          <w:rFonts w:ascii="Times New Roman" w:hAnsi="Times New Roman" w:cs="Times New Roman"/>
          <w:sz w:val="24"/>
          <w:szCs w:val="24"/>
        </w:rPr>
        <w:t>：</w:t>
      </w:r>
    </w:p>
    <w:p/>
    <w:p>
      <w:r>
        <w:rPr>
          <w:szCs w:val="21"/>
        </w:rPr>
        <mc:AlternateContent>
          <mc:Choice Requires="wps">
            <w:drawing>
              <wp:inline distT="0" distB="0" distL="0" distR="0">
                <wp:extent cx="5224780" cy="7487285"/>
                <wp:effectExtent l="0" t="0" r="13970" b="18415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com.buptsse.spm.dao;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import</w:t>
                            </w:r>
                            <w:r>
                              <w:t xml:space="preserve"> java.io.Serializable;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import</w:t>
                            </w:r>
                            <w:r>
                              <w:t xml:space="preserve"> java.util.List;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* 基础数据库操作类</w:t>
                            </w:r>
                          </w:p>
                          <w:p>
                            <w:r>
                              <w:t xml:space="preserve"> * @author hysd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 interface</w:t>
                            </w:r>
                            <w:r>
                              <w:t xml:space="preserve"> IBaseDAO&lt;T&gt;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Serializable save(T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保存一个对象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delete(T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删除一个对象</w:t>
                            </w:r>
                            <w:r>
                              <w:t>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update(T o);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更新一个对象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saveOrUpdate(T o);</w:t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保存或更新对象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T[]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</w:t>
                            </w:r>
                            <w:r>
                              <w:rPr>
                                <w:b/>
                              </w:rPr>
                              <w:t>List&lt;T&gt;</w:t>
                            </w:r>
                            <w:r>
                              <w:t xml:space="preserve">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</w:t>
                            </w:r>
                            <w:r>
                              <w:rPr>
                                <w:b/>
                              </w:rPr>
                              <w:t>T[]</w:t>
                            </w:r>
                            <w:r>
                              <w:t xml:space="preserve"> param, </w:t>
                            </w:r>
                            <w:r>
                              <w:rPr>
                                <w:b/>
                              </w:rPr>
                              <w:t>Integer</w:t>
                            </w:r>
                            <w:r>
                              <w:t xml:space="preserve"> page, </w:t>
                            </w:r>
                            <w:r>
                              <w:rPr>
                                <w:b/>
                              </w:rPr>
                              <w:t>Integer</w:t>
                            </w:r>
                            <w:r>
                              <w:t xml:space="preserve"> rows);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p</w:t>
                            </w:r>
                            <w:r>
                              <w:rPr>
                                <w:b/>
                              </w:rPr>
                              <w:t>ublic T</w:t>
                            </w:r>
                            <w:r>
                              <w:t xml:space="preserve"> get(Class&lt;T&gt; c, </w:t>
                            </w:r>
                            <w:r>
                              <w:rPr>
                                <w:b/>
                              </w:rPr>
                              <w:t>Serializable</w:t>
                            </w:r>
                            <w:r>
                              <w:t xml:space="preserve"> id);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获得一个对象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Integer</w:t>
                            </w:r>
                            <w:r>
                              <w:t xml:space="preserve"> executeHql(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 xml:space="preserve">*/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Integer</w:t>
                            </w:r>
                            <w:r>
                              <w:t xml:space="preserve"> executeHql(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</w:t>
                            </w:r>
                            <w:r>
                              <w:rPr>
                                <w:b/>
                              </w:rPr>
                              <w:t>List&lt;T&gt;</w:t>
                            </w:r>
                            <w:r>
                              <w:t xml:space="preserve">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>*/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9.55pt;width:411.4pt;" fillcolor="#A5A5A5" filled="t" stroked="t" coordsize="21600,21600" o:gfxdata="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KbkJPVAAAABgEAAA8AAAAAAAAAAQAgAAAAIgAAAGRycy9kb3ducmV2LnhtbFBLAQIUABQAAAAI&#10;AIdO4kDCKBvDKQIAADwEAAAOAAAAAAAAAAEAIAAAACQ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com.buptsse.spm.dao;</w:t>
                      </w:r>
                    </w:p>
                    <w:p>
                      <w:r>
                        <w:rPr>
                          <w:b/>
                        </w:rPr>
                        <w:t>import</w:t>
                      </w:r>
                      <w:r>
                        <w:t xml:space="preserve"> java.io.Serializable;</w:t>
                      </w:r>
                    </w:p>
                    <w:p>
                      <w:r>
                        <w:rPr>
                          <w:b/>
                        </w:rPr>
                        <w:t>import</w:t>
                      </w:r>
                      <w:r>
                        <w:t xml:space="preserve"> java.util.List;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* 基础数据库操作类</w:t>
                      </w:r>
                    </w:p>
                    <w:p>
                      <w:r>
                        <w:t xml:space="preserve"> * @author hysd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 interface</w:t>
                      </w:r>
                      <w:r>
                        <w:t xml:space="preserve"> IBaseDAO&lt;T&gt;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Serializable save(T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>保存一个对象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delete(T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删除一个对象</w:t>
                      </w:r>
                      <w:r>
                        <w:t>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update(T o);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更新一个对象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saveOrUpdate(T o);</w:t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保存或更新对象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T[]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</w:t>
                      </w:r>
                      <w:r>
                        <w:rPr>
                          <w:b/>
                        </w:rPr>
                        <w:t>List&lt;T&gt;</w:t>
                      </w:r>
                      <w:r>
                        <w:t xml:space="preserve">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</w:t>
                      </w:r>
                      <w:r>
                        <w:rPr>
                          <w:b/>
                        </w:rPr>
                        <w:t>T[]</w:t>
                      </w:r>
                      <w:r>
                        <w:t xml:space="preserve"> param, </w:t>
                      </w:r>
                      <w:r>
                        <w:rPr>
                          <w:b/>
                        </w:rPr>
                        <w:t>Integer</w:t>
                      </w:r>
                      <w:r>
                        <w:t xml:space="preserve"> page, </w:t>
                      </w:r>
                      <w:r>
                        <w:rPr>
                          <w:b/>
                        </w:rPr>
                        <w:t>Integer</w:t>
                      </w:r>
                      <w:r>
                        <w:t xml:space="preserve"> rows);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t>p</w:t>
                      </w:r>
                      <w:r>
                        <w:rPr>
                          <w:b/>
                        </w:rPr>
                        <w:t>ublic T</w:t>
                      </w:r>
                      <w:r>
                        <w:t xml:space="preserve"> get(Class&lt;T&gt; c, </w:t>
                      </w:r>
                      <w:r>
                        <w:rPr>
                          <w:b/>
                        </w:rPr>
                        <w:t>Serializable</w:t>
                      </w:r>
                      <w:r>
                        <w:t xml:space="preserve"> id);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获得一个对象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Integer</w:t>
                      </w:r>
                      <w:r>
                        <w:t xml:space="preserve"> executeHql(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 xml:space="preserve">*/ 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Integer</w:t>
                      </w:r>
                      <w:r>
                        <w:t xml:space="preserve"> executeHql(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</w:t>
                      </w:r>
                      <w:r>
                        <w:rPr>
                          <w:b/>
                        </w:rPr>
                        <w:t>List&lt;T&gt;</w:t>
                      </w:r>
                      <w:r>
                        <w:t xml:space="preserve">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>*/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BaseDAOImpl.java对IB</w:t>
      </w:r>
      <w:r>
        <w:t>aseDAO</w:t>
      </w:r>
      <w:r>
        <w:rPr>
          <w:rFonts w:hint="eastAsia"/>
        </w:rPr>
        <w:t>.java实现</w:t>
      </w:r>
      <w:r>
        <w:t>：</w:t>
      </w:r>
    </w:p>
    <w:p/>
    <w:p/>
    <w:p>
      <w:r>
        <w:rPr>
          <w:szCs w:val="21"/>
        </w:rPr>
        <mc:AlternateContent>
          <mc:Choice Requires="wps">
            <w:drawing>
              <wp:inline distT="0" distB="0" distL="0" distR="0">
                <wp:extent cx="5224780" cy="7487285"/>
                <wp:effectExtent l="0" t="0" r="13970" b="18415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com.buptsse.spm.dao</w:t>
                            </w:r>
                            <w:r>
                              <w:rPr>
                                <w:rFonts w:hint="eastAsia"/>
                              </w:rPr>
                              <w:t>.impl</w:t>
                            </w:r>
                            <w:r>
                              <w:t>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* 基础数据库操作类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*</w:t>
                            </w:r>
                            <w:r>
                              <w:t xml:space="preserve"> @author hysd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@Repository("baseDAO")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@SuppressWarnings("all")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class BaseDAOImpl&lt;T&gt; implements IBaseDAO&lt;T&gt; {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private </w:t>
                            </w:r>
                            <w:r>
                              <w:t>SessionFactory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sessionFactory</w:t>
                            </w:r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Serializable save(T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保存一个对象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delete(T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删除一个对象</w:t>
                            </w:r>
                            <w:r>
                              <w:t>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update(T o);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更新一个对象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saveOrUpdate(T o);</w:t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保存或更新对象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hql, T[]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hql, List&lt;T&gt;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hql, T[] param, Integer page, Integer rows);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T get(Class&lt;T&gt; c, Serializable id);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获得一个对象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Integer executeHql(String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 xml:space="preserve">*/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Integer executeHql(String hql, List&lt;T&gt;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>*/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9.55pt;width:411.4pt;" fillcolor="#A5A5A5" filled="t" stroked="t" coordsize="21600,21600" o:gfxdata="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KbkJPVAAAABgEAAA8AAAAAAAAAAQAgAAAAIgAAAGRycy9kb3ducmV2LnhtbFBLAQIUABQAAAAI&#10;AIdO4kDKE6OqKQIAADwEAAAOAAAAAAAAAAEAIAAAACQ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com.buptsse.spm.dao</w:t>
                      </w:r>
                      <w:r>
                        <w:rPr>
                          <w:rFonts w:hint="eastAsia"/>
                        </w:rPr>
                        <w:t>.impl</w:t>
                      </w:r>
                      <w:r>
                        <w:t>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* 基础数据库操作类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*</w:t>
                      </w:r>
                      <w:r>
                        <w:t xml:space="preserve"> @author hysd</w:t>
                      </w:r>
                    </w:p>
                    <w:p>
                      <w:r>
                        <w:t>*/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@Repository("baseDAO")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@SuppressWarnings("all")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class BaseDAOImpl&lt;T&gt; implements IBaseDAO&lt;T&gt; {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private </w:t>
                      </w:r>
                      <w:r>
                        <w:t>SessionFactory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i/>
                        </w:rPr>
                        <w:t>sessionFactory</w:t>
                      </w:r>
                      <w:r>
                        <w:rPr>
                          <w:b/>
                        </w:rPr>
                        <w:t>;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Serializable save(T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>保存一个对象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delete(T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删除一个对象</w:t>
                      </w:r>
                      <w:r>
                        <w:t>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update(T o);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更新一个对象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saveOrUpdate(T o);</w:t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保存或更新对象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hql, T[]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hql, List&lt;T&gt;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hql, T[] param, Integer page, Integer rows);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T get(Class&lt;T&gt; c, Serializable id);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获得一个对象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Integer executeHql(String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 xml:space="preserve">*/ 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Integer executeHql(String hql, List&lt;T&gt;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>*/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/>
    <w:p>
      <w:pPr>
        <w:pStyle w:val="3"/>
        <w:rPr>
          <w:color w:val="auto"/>
        </w:rPr>
      </w:pPr>
      <w:bookmarkStart w:id="55" w:name="_Toc444248429"/>
      <w:bookmarkStart w:id="56" w:name="_Toc435555013"/>
      <w:r>
        <w:rPr>
          <w:rFonts w:hint="eastAsia"/>
          <w:color w:val="auto"/>
        </w:rPr>
        <w:t>4.2、</w:t>
      </w:r>
      <w:r>
        <w:rPr>
          <w:color w:val="auto"/>
          <w:sz w:val="28"/>
          <w:szCs w:val="28"/>
        </w:rPr>
        <w:t>登录</w:t>
      </w:r>
      <w:r>
        <w:rPr>
          <w:rFonts w:hint="eastAsia"/>
          <w:color w:val="auto"/>
        </w:rPr>
        <w:t>模块</w:t>
      </w:r>
      <w:bookmarkEnd w:id="55"/>
      <w:bookmarkEnd w:id="56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登录模块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>
          <v:shape id="_x0000_i1027" o:spt="75" type="#_x0000_t75" style="height:281.85pt;width:469.1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6" r:id="rId9">
            <o:LockedField>false</o:LockedField>
          </o:OLEObject>
        </w:object>
      </w: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 xml:space="preserve">-2 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pStyle w:val="4"/>
        <w:rPr>
          <w:color w:val="auto"/>
        </w:rPr>
      </w:pPr>
      <w:bookmarkStart w:id="57" w:name="_Toc444248430"/>
      <w:bookmarkStart w:id="58" w:name="_Toc435555014"/>
      <w:r>
        <w:rPr>
          <w:rFonts w:hint="eastAsia"/>
          <w:color w:val="auto"/>
        </w:rPr>
        <w:t>4.2.1 表现层</w:t>
      </w:r>
      <w:bookmarkEnd w:id="57"/>
      <w:bookmarkEnd w:id="58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的表现层主要完成不同用户的登录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登</w:t>
      </w:r>
      <w:r>
        <w:rPr>
          <w:rFonts w:hint="eastAsia" w:ascii="Times New Roman" w:hAnsi="Times New Roman" w:cs="Times New Roman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要求用户输入账号</w:t>
      </w:r>
      <w:r>
        <w:rPr>
          <w:rFonts w:hint="eastAsia" w:ascii="Times New Roman" w:hAnsi="Times New Roman" w:cs="Times New Roman"/>
          <w:sz w:val="24"/>
          <w:szCs w:val="24"/>
        </w:rPr>
        <w:t>密码</w:t>
      </w:r>
      <w:r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，提示</w:t>
      </w:r>
      <w:r>
        <w:rPr>
          <w:rFonts w:hint="eastAsia" w:ascii="Times New Roman" w:hAnsi="Times New Roman" w:cs="Times New Roman"/>
          <w:sz w:val="24"/>
          <w:szCs w:val="24"/>
        </w:rPr>
        <w:t>登录成功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hint="eastAsia" w:ascii="Times New Roman" w:hAnsi="Times New Roman" w:cs="Times New Roman"/>
          <w:sz w:val="24"/>
          <w:szCs w:val="24"/>
        </w:rPr>
        <w:t>JSP页面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?所示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hint="eastAsia" w:ascii="Times New Roman" w:hAnsi="Times New Roman" w:cs="Times New Roman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login.jsp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用户（教师、学生、游客）登入功能，当登入出错时给出提示。</w:t>
            </w:r>
          </w:p>
        </w:tc>
      </w:tr>
    </w:tbl>
    <w:p>
      <w:pPr>
        <w:ind w:left="220" w:firstLine="193" w:firstLineChars="88"/>
        <w:rPr>
          <w:rFonts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>login.jsp的流程图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hAnsi="Calibri" w:eastAsia="黑体" w:cs="Calibri"/>
          <w:color w:val="FEFFFF"/>
          <w:sz w:val="16"/>
          <w:szCs w:val="16"/>
          <w:lang w:val="zh-CN"/>
        </w:rPr>
      </w:pPr>
      <w:r>
        <w:rPr>
          <w:rFonts w:hint="eastAsia" w:ascii="黑体" w:eastAsia="黑体" w:cs="黑体"/>
          <w:color w:val="FEFFFF"/>
          <w:sz w:val="16"/>
          <w:szCs w:val="16"/>
          <w:lang w:val="zh-CN"/>
        </w:rPr>
        <w:t>进入游首页</w:t>
      </w:r>
    </w:p>
    <w:p>
      <w:pPr>
        <w:ind w:firstLine="220" w:firstLineChars="100"/>
        <w:jc w:val="center"/>
      </w:pPr>
      <w:r>
        <w:object>
          <v:shape id="_x0000_i1028" o:spt="75" type="#_x0000_t75" style="height:666.1pt;width:412.5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7" r:id="rId11">
            <o:LockedField>false</o:LockedField>
          </o:OLEObject>
        </w:object>
      </w: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 xml:space="preserve">-3 </w:t>
      </w:r>
      <w:r>
        <w:rPr>
          <w:rFonts w:hint="eastAsia" w:ascii="Times New Roman" w:hAnsi="Times New Roman" w:cs="Times New Roman"/>
          <w:szCs w:val="24"/>
        </w:rPr>
        <w:t xml:space="preserve"> 登录模块详细设计</w:t>
      </w:r>
      <w:r>
        <w:rPr>
          <w:rFonts w:ascii="Times New Roman" w:hAnsi="Times New Roman" w:cs="Times New Roman"/>
          <w:szCs w:val="24"/>
        </w:rPr>
        <w:t>流程图</w:t>
      </w:r>
    </w:p>
    <w:p>
      <w:pPr>
        <w:pStyle w:val="4"/>
        <w:rPr>
          <w:color w:val="auto"/>
        </w:rPr>
      </w:pPr>
      <w:bookmarkStart w:id="59" w:name="_Toc444248431"/>
      <w:bookmarkStart w:id="60" w:name="_Toc435555015"/>
      <w:r>
        <w:rPr>
          <w:rFonts w:hint="eastAsia"/>
          <w:color w:val="auto"/>
        </w:rPr>
        <w:t>4.2.2 控制层</w:t>
      </w:r>
      <w:bookmarkEnd w:id="59"/>
      <w:bookmarkEnd w:id="60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login.jsp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调用登入模块的业务逻辑接口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将用户名与密码等用户关键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hint="eastAsia" w:ascii="Times New Roman" w:hAnsi="Times New Roman" w:cs="Times New Roman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mainFrame.js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登入成功，显示提示窗口。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login.jsp---登入失败，显示提示窗口。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oginAction.java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com.buptsse.spm.action;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实现登录页面Action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LoginAction </w:t>
                            </w:r>
                            <w:r>
                              <w:rPr>
                                <w:b/>
                              </w:rPr>
                              <w:t>extends</w:t>
                            </w:r>
                            <w:r>
                              <w:t xml:space="preserve"> ActionSupport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User user;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@Resource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IUserService userService;</w:t>
                            </w:r>
                          </w:p>
                          <w:p>
                            <w:r>
                              <w:tab/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实现各种属性的s</w:t>
                            </w:r>
                            <w:r>
                              <w:t>etter</w:t>
                            </w:r>
                            <w:r>
                              <w:rPr>
                                <w:rFonts w:hint="eastAsia"/>
                              </w:rPr>
                              <w:t>和getter方法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层方法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String login(){}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DAsoNjJwIAADo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com.buptsse.spm.action;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实现登录页面Action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LoginAction </w:t>
                      </w:r>
                      <w:r>
                        <w:rPr>
                          <w:b/>
                        </w:rPr>
                        <w:t>extends</w:t>
                      </w:r>
                      <w:r>
                        <w:t xml:space="preserve"> ActionSupport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User user;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tab/>
                      </w:r>
                      <w:r>
                        <w:rPr>
                          <w:i/>
                        </w:rPr>
                        <w:t>@Resource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IUserService userService;</w:t>
                      </w:r>
                    </w:p>
                    <w:p>
                      <w:r>
                        <w:tab/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实现各种属性的s</w:t>
                      </w:r>
                      <w:r>
                        <w:t>etter</w:t>
                      </w:r>
                      <w:r>
                        <w:rPr>
                          <w:rFonts w:hint="eastAsia"/>
                        </w:rPr>
                        <w:t>和getter方法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/*实现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层方法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String login(){}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61" w:name="_Toc435555016"/>
      <w:bookmarkStart w:id="62" w:name="_Toc444248432"/>
      <w:r>
        <w:rPr>
          <w:rFonts w:hint="eastAsia"/>
          <w:color w:val="auto"/>
        </w:rPr>
        <w:t>4.2.3 业务逻辑层</w:t>
      </w:r>
      <w:bookmarkEnd w:id="61"/>
      <w:bookmarkEnd w:id="62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hint="eastAsia" w:ascii="Times New Roman" w:hAnsi="Times New Roman" w:cs="Times New Roman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比如：用户到</w:t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hint="eastAsia" w:ascii="Times New Roman" w:hAnsi="Times New Roman" w:cs="Times New Roman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的用户名是否存在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密码是否正确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同时在</w:t>
      </w:r>
      <w:r>
        <w:rPr>
          <w:rFonts w:hint="eastAsia"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用户的</w:t>
      </w:r>
      <w:r>
        <w:rPr>
          <w:rFonts w:hint="eastAsia" w:ascii="Times New Roman" w:hAnsi="Times New Roman" w:cs="Times New Roman"/>
          <w:sz w:val="24"/>
          <w:szCs w:val="24"/>
        </w:rPr>
        <w:t>身份</w:t>
      </w:r>
      <w:r>
        <w:rPr>
          <w:rFonts w:ascii="Times New Roman" w:hAnsi="Times New Roman" w:cs="Times New Roman"/>
          <w:sz w:val="24"/>
          <w:szCs w:val="24"/>
        </w:rPr>
        <w:t>进行判定</w:t>
      </w:r>
      <w:r>
        <w:rPr>
          <w:rFonts w:hint="eastAsia" w:ascii="Times New Roman" w:hAnsi="Times New Roman" w:cs="Times New Roman"/>
          <w:sz w:val="24"/>
          <w:szCs w:val="24"/>
        </w:rPr>
        <w:t>。登录模块业务逻辑层列表如图4-5所示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hint="eastAsia" w:ascii="Times New Roman" w:hAnsi="Times New Roman" w:cs="Times New Roman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UserService.java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Impl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IUserDao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返回给Action</w:t>
            </w:r>
          </w:p>
        </w:tc>
      </w:tr>
    </w:tbl>
    <w:p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>serService接口，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IUserService.java</w:t>
      </w:r>
      <w:r>
        <w:rPr>
          <w:rFonts w:hint="eastAsia" w:ascii="Times New Roman" w:hAnsi="Times New Roman" w:cs="Times New Roman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com.buptsse.spm.service;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IUserService {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/*登入检测*/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login(String userName,String password);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findUser(String userName);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用户*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deleteUser(String username);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/*增加用户*/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4R4&#10;lNQAAAAFAQAADwAAAAAAAAABACAAAAAiAAAAZHJzL2Rvd25yZXYueG1sUEsBAhQAFAAAAAgAh07i&#10;QA/sT8UmAgAAOgQAAA4AAAAAAAAAAQAgAAAAIw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com.buptsse.spm.service;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IUserService {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/*登入检测*/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login(String userName,String password);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findUser(String userName);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用户*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deleteUser(String username);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/*增加用户*/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UserServiceImpl.java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了</w:t>
      </w:r>
      <w:r>
        <w:rPr>
          <w:rFonts w:hint="eastAsia" w:ascii="Times New Roman" w:hAnsi="Times New Roman" w:cs="Times New Roman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hint="eastAsia"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接口， 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需要调用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利用@Resource来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UserServiceImpl.java</w:t>
      </w:r>
      <w:r>
        <w:rPr>
          <w:rFonts w:hint="eastAsia" w:ascii="Times New Roman" w:hAnsi="Times New Roman" w:cs="Times New Roman"/>
          <w:sz w:val="24"/>
          <w:szCs w:val="24"/>
        </w:rPr>
        <w:t>主要</w:t>
      </w:r>
      <w:r>
        <w:rPr>
          <w:rFonts w:ascii="Times New Roman" w:hAnsi="Times New Roman" w:cs="Times New Roman"/>
          <w:sz w:val="24"/>
          <w:szCs w:val="24"/>
        </w:rPr>
        <w:t>实现</w:t>
      </w:r>
      <w:r>
        <w:rPr>
          <w:rFonts w:hint="eastAsia" w:ascii="Times New Roman" w:hAnsi="Times New Roman" w:cs="Times New Roman"/>
          <w:sz w:val="24"/>
          <w:szCs w:val="24"/>
        </w:rPr>
        <w:t>属性</w:t>
      </w:r>
      <w:r>
        <w:rPr>
          <w:rFonts w:ascii="Times New Roman" w:hAnsi="Times New Roman" w:cs="Times New Roman"/>
          <w:sz w:val="24"/>
          <w:szCs w:val="24"/>
        </w:rPr>
        <w:t>与方法:</w:t>
      </w:r>
    </w:p>
    <w:p>
      <w:pPr>
        <w:rPr>
          <w:rFonts w:ascii="宋体" w:hAnsi="宋体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com.buptsse.spm.service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impl;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@Transactional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@Service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UserServiceImpl </w:t>
                            </w:r>
                            <w:r>
                              <w:rPr>
                                <w:b/>
                              </w:rPr>
                              <w:t>implements</w:t>
                            </w:r>
                            <w:r>
                              <w:t xml:space="preserve"> IUserService {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@Resource</w:t>
                            </w:r>
                          </w:p>
                          <w:p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IUserDao iUserDao;</w:t>
                            </w:r>
                          </w:p>
                          <w:p>
                            <w:pPr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@Override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login(String userName,String password);</w:t>
                            </w:r>
                          </w:p>
                          <w:p>
                            <w:pPr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@Override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findUser(String userName);</w:t>
                            </w:r>
                          </w:p>
                          <w:p>
                            <w:pPr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@Override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deleteUser(String username);</w:t>
                            </w:r>
                          </w:p>
                          <w:p>
                            <w:pPr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@Override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o8nmf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o8nmf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com.buptsse.spm.service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impl;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@Transactional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@Service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UserServiceImpl </w:t>
                      </w:r>
                      <w:r>
                        <w:rPr>
                          <w:b/>
                        </w:rPr>
                        <w:t>implements</w:t>
                      </w:r>
                      <w:r>
                        <w:t xml:space="preserve"> IUserService {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@Resource</w:t>
                      </w:r>
                    </w:p>
                    <w:p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IUserDao iUserDao;</w:t>
                      </w:r>
                    </w:p>
                    <w:p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@Override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login(String userName,String password);</w:t>
                      </w:r>
                    </w:p>
                    <w:p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@Override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findUser(String userName);</w:t>
                      </w:r>
                    </w:p>
                    <w:p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@Override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deleteUser(String username);</w:t>
                      </w:r>
                    </w:p>
                    <w:p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@Override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63" w:name="_Toc435555017"/>
      <w:bookmarkStart w:id="64" w:name="_Toc444248433"/>
      <w:r>
        <w:rPr>
          <w:rFonts w:hint="eastAsia"/>
          <w:color w:val="auto"/>
        </w:rPr>
        <w:t>4.2.4 数据持久层</w:t>
      </w:r>
      <w:bookmarkEnd w:id="63"/>
      <w:bookmarkEnd w:id="64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hint="eastAsia" w:ascii="Times New Roman" w:hAnsi="Times New Roman" w:cs="Times New Roman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Style w:val="49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UserDaoImpl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>serDao.java定义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/>
    <w:p/>
    <w:p/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package com.buptsse.spm.dao;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IUserDao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findUser(User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insertUser(User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插入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List&lt;User&gt; searchUser(List&lt;Object&gt; choose);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deleteUser(String username);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t>用户信息*/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LX4FNSY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ER&#10;20vVAAAABQEAAA8AAAAAAAAAAQAgAAAAIgAAAGRycy9kb3ducmV2LnhtbFBLAQIUABQAAAAIAIdO&#10;4kAtfgU1JgIAADw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package com.buptsse.spm.dao;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IUserDao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findUser(User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insertUser(User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插入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List&lt;User&gt; searchUser(List&lt;Object&gt; choose);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deleteUser(String username);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t>用户信息*/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UserDaoImpl.java是I</w:t>
      </w:r>
      <w:r>
        <w:rPr>
          <w:rFonts w:ascii="Times New Roman" w:hAnsi="Times New Roman" w:cs="Times New Roman"/>
          <w:sz w:val="24"/>
          <w:szCs w:val="24"/>
        </w:rPr>
        <w:t>UserDao.java</w:t>
      </w:r>
      <w:r>
        <w:rPr>
          <w:rFonts w:hint="eastAsia" w:ascii="Times New Roman" w:hAnsi="Times New Roman" w:cs="Times New Roman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实现：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package com.buptsse.spm.dao;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t>@Repository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UserDaoImpl extend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 BaseDAOImpl implements IUserDao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findUser(User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insertUser(User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插入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List&lt;User&gt; searchUser(List&lt;Object&gt; choose);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deleteUser(String username);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t>用户信息*/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YG/kGyY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ER&#10;20vVAAAABQEAAA8AAAAAAAAAAQAgAAAAIgAAAGRycy9kb3ducmV2LnhtbFBLAQIUABQAAAAIAIdO&#10;4kBgb+QbJgIAADw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package com.buptsse.spm.dao;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t>@Repository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UserDaoImpl extend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 BaseDAOImpl implements IUserDao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findUser(User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insertUser(User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插入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List&lt;User&gt; searchUser(List&lt;Object&gt; choose);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deleteUser(String username);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t>用户信息*/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65" w:name="_Toc444248434"/>
      <w:bookmarkStart w:id="66" w:name="_Toc435555018"/>
      <w:r>
        <w:rPr>
          <w:rFonts w:hint="eastAsia"/>
          <w:color w:val="auto"/>
        </w:rPr>
        <w:t>4.2.5 域模型层</w:t>
      </w:r>
      <w:bookmarkEnd w:id="65"/>
      <w:bookmarkEnd w:id="66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，U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，登录模块域模型层列表如表4-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hint="eastAsia" w:ascii="Times New Roman" w:hAnsi="Times New Roman" w:cs="Times New Roman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Style w:val="49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对用户信息的增、删、改、查操作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com.buptsse.spm.domain;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</w:t>
                            </w:r>
                            <w:r>
                              <w:rPr>
                                <w:b/>
                              </w:rPr>
                              <w:t>implements</w:t>
                            </w:r>
                            <w:r>
                              <w:t xml:space="preserve"> Serializable{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userName;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password;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password1;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验证密码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position;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信息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userId;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</w:t>
                            </w:r>
                            <w:r>
                              <w:t xml:space="preserve"> videoTime;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用户学习时间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/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VNlc8i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VNlc8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com.buptsse.spm.domain;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</w:t>
                      </w:r>
                      <w:r>
                        <w:rPr>
                          <w:b/>
                        </w:rPr>
                        <w:t>implements</w:t>
                      </w:r>
                      <w:r>
                        <w:t xml:space="preserve"> Serializable{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userName;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password;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password1;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验证密码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position;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信息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userId;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用户ID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</w:t>
                      </w:r>
                      <w:r>
                        <w:t xml:space="preserve"> videoTime;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用户学习时间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/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color w:val="auto"/>
        </w:rPr>
      </w:pPr>
      <w:bookmarkStart w:id="67" w:name="_Toc444248435"/>
      <w:r>
        <w:rPr>
          <w:rFonts w:hint="eastAsia"/>
          <w:color w:val="auto"/>
        </w:rPr>
        <w:t>4.n、XXXX模块</w:t>
      </w:r>
      <w:bookmarkEnd w:id="67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XXX模块的。。。。如图4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？所示</w:t>
      </w:r>
      <w:r>
        <w:rPr>
          <w:sz w:val="24"/>
          <w:szCs w:val="24"/>
        </w:rPr>
        <w:t>。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</w:rPr>
        <w:t>？</w:t>
      </w:r>
      <w:r>
        <w:t xml:space="preserve"> </w:t>
      </w:r>
      <w:r>
        <w:rPr>
          <w:rFonts w:hint="eastAsia"/>
        </w:rPr>
        <w:t xml:space="preserve"> XXXXXX</w:t>
      </w:r>
      <w:r>
        <w:t>图</w:t>
      </w:r>
    </w:p>
    <w:p>
      <w:pPr>
        <w:pStyle w:val="4"/>
        <w:rPr>
          <w:color w:val="auto"/>
        </w:rPr>
      </w:pPr>
      <w:bookmarkStart w:id="68" w:name="_Toc444248436"/>
      <w:r>
        <w:rPr>
          <w:rFonts w:hint="eastAsia"/>
          <w:color w:val="auto"/>
        </w:rPr>
        <w:t>4.n.1 表现层</w:t>
      </w:r>
      <w:bookmarkEnd w:id="68"/>
    </w:p>
    <w:p>
      <w:pPr>
        <w:ind w:left="220" w:firstLine="211" w:firstLineChars="88"/>
      </w:pPr>
      <w:r>
        <w:rPr>
          <w:rFonts w:hint="eastAsia"/>
          <w:sz w:val="24"/>
          <w:szCs w:val="24"/>
        </w:rPr>
        <w:t>。。。。。。</w:t>
      </w:r>
    </w:p>
    <w:p>
      <w:pPr>
        <w:pStyle w:val="4"/>
        <w:rPr>
          <w:color w:val="auto"/>
        </w:rPr>
      </w:pPr>
      <w:bookmarkStart w:id="69" w:name="_Toc444248437"/>
      <w:r>
        <w:rPr>
          <w:rFonts w:hint="eastAsia"/>
          <w:color w:val="auto"/>
        </w:rPr>
        <w:t>4.n.2 控制层</w:t>
      </w:r>
      <w:bookmarkEnd w:id="69"/>
    </w:p>
    <w:p>
      <w:r>
        <w:rPr>
          <w:rFonts w:hint="eastAsia"/>
        </w:rPr>
        <w:t>。。。。。。。</w:t>
      </w:r>
    </w:p>
    <w:p>
      <w:pPr>
        <w:pStyle w:val="4"/>
        <w:rPr>
          <w:color w:val="auto"/>
        </w:rPr>
      </w:pPr>
      <w:bookmarkStart w:id="70" w:name="_Toc444248438"/>
      <w:r>
        <w:rPr>
          <w:rFonts w:hint="eastAsia"/>
          <w:color w:val="auto"/>
        </w:rPr>
        <w:t>4.n.3 业务逻辑层</w:t>
      </w:r>
      <w:bookmarkEnd w:id="70"/>
    </w:p>
    <w:p>
      <w:pPr>
        <w:ind w:left="220" w:firstLine="211" w:firstLineChars="88"/>
      </w:pPr>
      <w:r>
        <w:rPr>
          <w:rFonts w:hint="eastAsia"/>
          <w:sz w:val="24"/>
          <w:szCs w:val="24"/>
        </w:rPr>
        <w:t>。。。。。。</w:t>
      </w:r>
    </w:p>
    <w:p>
      <w:pPr>
        <w:ind w:firstLine="420"/>
        <w:rPr>
          <w:sz w:val="24"/>
          <w:szCs w:val="24"/>
        </w:rPr>
      </w:pPr>
    </w:p>
    <w:p>
      <w:pPr>
        <w:pStyle w:val="4"/>
        <w:rPr>
          <w:color w:val="auto"/>
        </w:rPr>
      </w:pPr>
      <w:bookmarkStart w:id="71" w:name="_Toc444248439"/>
      <w:r>
        <w:rPr>
          <w:rFonts w:hint="eastAsia"/>
          <w:color w:val="auto"/>
        </w:rPr>
        <w:t>4.n.4 数据持久层</w:t>
      </w:r>
      <w:bookmarkEnd w:id="71"/>
    </w:p>
    <w:p>
      <w:pPr>
        <w:ind w:firstLine="420"/>
        <w:rPr>
          <w:sz w:val="24"/>
        </w:rPr>
      </w:pPr>
    </w:p>
    <w:p>
      <w:pPr>
        <w:ind w:left="220" w:firstLine="211" w:firstLineChars="88"/>
      </w:pPr>
      <w:r>
        <w:rPr>
          <w:rFonts w:hint="eastAsia"/>
          <w:sz w:val="24"/>
          <w:szCs w:val="24"/>
        </w:rPr>
        <w:t>。。。。。。</w:t>
      </w:r>
    </w:p>
    <w:p>
      <w:pPr>
        <w:pStyle w:val="4"/>
        <w:rPr>
          <w:color w:val="auto"/>
        </w:rPr>
      </w:pPr>
      <w:bookmarkStart w:id="72" w:name="_Toc444248440"/>
      <w:r>
        <w:rPr>
          <w:rFonts w:hint="eastAsia"/>
          <w:color w:val="auto"/>
        </w:rPr>
        <w:t>4.n.5 域模型层</w:t>
      </w:r>
      <w:bookmarkEnd w:id="72"/>
    </w:p>
    <w:p>
      <w:r>
        <w:tab/>
      </w:r>
      <w:r>
        <w:rPr>
          <w:rFonts w:hint="eastAsia"/>
          <w:sz w:val="24"/>
          <w:szCs w:val="24"/>
        </w:rPr>
        <w:t>。。。。。。</w:t>
      </w: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73" w:name="_Toc444248441"/>
      <w:bookmarkStart w:id="74" w:name="_Toc435555021"/>
      <w:r>
        <w:rPr>
          <w:rFonts w:hint="eastAsia" w:ascii="Times New Roman" w:hAnsi="Times New Roman" w:eastAsia="黑体"/>
          <w:color w:val="auto"/>
          <w:sz w:val="44"/>
          <w:szCs w:val="44"/>
        </w:rPr>
        <w:t>5、管理端模块详细设计</w:t>
      </w:r>
      <w:bookmarkEnd w:id="73"/>
      <w:bookmarkEnd w:id="74"/>
    </w:p>
    <w:p>
      <w:pPr>
        <w:pStyle w:val="3"/>
        <w:rPr>
          <w:color w:val="auto"/>
        </w:rPr>
      </w:pPr>
      <w:bookmarkStart w:id="75" w:name="_Toc444248442"/>
      <w:bookmarkStart w:id="76" w:name="_Toc435555022"/>
      <w:r>
        <w:rPr>
          <w:rFonts w:hint="eastAsia"/>
          <w:color w:val="auto"/>
        </w:rPr>
        <w:t>5.1、XXXXX模块详细设计</w:t>
      </w:r>
      <w:bookmarkEnd w:id="75"/>
      <w:bookmarkEnd w:id="76"/>
    </w:p>
    <w:p>
      <w:pPr>
        <w:pStyle w:val="4"/>
        <w:rPr>
          <w:color w:val="auto"/>
        </w:rPr>
      </w:pPr>
      <w:bookmarkStart w:id="77" w:name="_Toc444248443"/>
      <w:r>
        <w:rPr>
          <w:rFonts w:hint="eastAsia"/>
          <w:color w:val="auto"/>
        </w:rPr>
        <w:t>5.1.1 表现层</w:t>
      </w:r>
      <w:bookmarkEnd w:id="7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 xml:space="preserve"> </w:t>
      </w:r>
      <w:bookmarkStart w:id="78" w:name="_Toc444248444"/>
      <w:r>
        <w:rPr>
          <w:rFonts w:hint="eastAsia"/>
          <w:color w:val="auto"/>
        </w:rPr>
        <w:t>5.1.2 控制层</w:t>
      </w:r>
      <w:bookmarkEnd w:id="7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>
      <w:pPr>
        <w:pStyle w:val="4"/>
        <w:rPr>
          <w:color w:val="auto"/>
        </w:rPr>
      </w:pPr>
      <w:bookmarkStart w:id="79" w:name="_Toc444248445"/>
      <w:r>
        <w:rPr>
          <w:rFonts w:hint="eastAsia"/>
          <w:color w:val="auto"/>
        </w:rPr>
        <w:t>5.1.3 业务逻辑层</w:t>
      </w:r>
      <w:bookmarkEnd w:id="79"/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/>
    <w:p>
      <w:pPr>
        <w:pStyle w:val="4"/>
        <w:rPr>
          <w:color w:val="auto"/>
        </w:rPr>
      </w:pPr>
      <w:bookmarkStart w:id="80" w:name="_Toc444248446"/>
      <w:r>
        <w:rPr>
          <w:rFonts w:hint="eastAsia"/>
          <w:color w:val="auto"/>
        </w:rPr>
        <w:t>5.1.4 数据持久层</w:t>
      </w:r>
      <w:bookmarkEnd w:id="80"/>
    </w:p>
    <w:p>
      <w:pPr>
        <w:ind w:firstLine="420"/>
        <w:rPr>
          <w:sz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>
      <w:pPr>
        <w:pStyle w:val="4"/>
        <w:rPr>
          <w:color w:val="auto"/>
        </w:rPr>
      </w:pPr>
      <w:bookmarkStart w:id="81" w:name="_Toc444248447"/>
      <w:r>
        <w:rPr>
          <w:rFonts w:hint="eastAsia"/>
          <w:color w:val="auto"/>
        </w:rPr>
        <w:t>5.1.5 域模型层</w:t>
      </w:r>
      <w:bookmarkEnd w:id="81"/>
    </w:p>
    <w:p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。。。。。。。。。。</w:t>
      </w:r>
    </w:p>
    <w:p/>
    <w:p/>
    <w:p>
      <w:r>
        <w:rPr>
          <w:rFonts w:hint="eastAsia"/>
        </w:rPr>
        <w:t>。。。。。。。。。</w:t>
      </w:r>
    </w:p>
    <w:p/>
    <w:p>
      <w:pPr>
        <w:pStyle w:val="3"/>
        <w:rPr>
          <w:color w:val="auto"/>
        </w:rPr>
      </w:pPr>
      <w:bookmarkStart w:id="82" w:name="_Toc444248448"/>
      <w:r>
        <w:rPr>
          <w:rFonts w:hint="eastAsia"/>
          <w:color w:val="auto"/>
        </w:rPr>
        <w:t>5.n、XXXXX模块详细设计</w:t>
      </w:r>
      <w:bookmarkEnd w:id="8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/>
    <w:p>
      <w:pPr>
        <w:pStyle w:val="4"/>
        <w:rPr>
          <w:color w:val="auto"/>
        </w:rPr>
      </w:pPr>
      <w:bookmarkStart w:id="83" w:name="_Toc444248449"/>
      <w:r>
        <w:rPr>
          <w:rFonts w:hint="eastAsia"/>
          <w:color w:val="auto"/>
        </w:rPr>
        <w:t>5.n.1 表现层</w:t>
      </w:r>
      <w:bookmarkEnd w:id="8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/>
    <w:p>
      <w:pPr>
        <w:pStyle w:val="4"/>
        <w:rPr>
          <w:color w:val="auto"/>
        </w:rPr>
      </w:pPr>
      <w:bookmarkStart w:id="84" w:name="_Toc444248450"/>
      <w:r>
        <w:rPr>
          <w:rFonts w:hint="eastAsia"/>
          <w:color w:val="auto"/>
        </w:rPr>
        <w:t>5.n.2 控制层</w:t>
      </w:r>
      <w:bookmarkEnd w:id="84"/>
    </w:p>
    <w:p>
      <w:pPr>
        <w:rPr>
          <w:sz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>
      <w:pPr>
        <w:rPr>
          <w:szCs w:val="21"/>
        </w:rPr>
      </w:pPr>
    </w:p>
    <w:p>
      <w:pPr>
        <w:pStyle w:val="4"/>
        <w:rPr>
          <w:color w:val="auto"/>
        </w:rPr>
      </w:pPr>
      <w:bookmarkStart w:id="85" w:name="_Toc444248451"/>
      <w:r>
        <w:rPr>
          <w:rFonts w:hint="eastAsia"/>
          <w:color w:val="auto"/>
        </w:rPr>
        <w:t>5.n.3 业务逻辑层</w:t>
      </w:r>
      <w:bookmarkEnd w:id="8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>
      <w:pPr>
        <w:rPr>
          <w:rFonts w:ascii="宋体" w:hAnsi="宋体"/>
        </w:rPr>
      </w:pPr>
    </w:p>
    <w:p>
      <w:pPr>
        <w:pStyle w:val="4"/>
        <w:rPr>
          <w:color w:val="auto"/>
        </w:rPr>
      </w:pPr>
      <w:bookmarkStart w:id="86" w:name="_Toc444248452"/>
      <w:r>
        <w:rPr>
          <w:rFonts w:hint="eastAsia"/>
          <w:color w:val="auto"/>
        </w:rPr>
        <w:t>5.n.4 数据持久层</w:t>
      </w:r>
      <w:bookmarkEnd w:id="8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>
      <w:pPr>
        <w:pStyle w:val="4"/>
        <w:rPr>
          <w:color w:val="auto"/>
        </w:rPr>
      </w:pPr>
      <w:bookmarkStart w:id="87" w:name="_Toc444248453"/>
      <w:r>
        <w:rPr>
          <w:rFonts w:hint="eastAsia"/>
          <w:color w:val="auto"/>
        </w:rPr>
        <w:t>5.n.5 域模型层</w:t>
      </w:r>
      <w:bookmarkEnd w:id="87"/>
    </w:p>
    <w:p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。。。。。。。。。。</w:t>
      </w:r>
    </w:p>
    <w:p/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88" w:name="_Toc435555024"/>
      <w:bookmarkStart w:id="89" w:name="_Toc444248454"/>
      <w:r>
        <w:rPr>
          <w:rFonts w:hint="eastAsia" w:ascii="Times New Roman" w:hAnsi="Times New Roman" w:eastAsia="黑体"/>
          <w:color w:val="auto"/>
          <w:sz w:val="44"/>
          <w:szCs w:val="44"/>
        </w:rPr>
        <w:t>6、公共部分模块详细设计</w:t>
      </w:r>
      <w:bookmarkEnd w:id="88"/>
      <w:bookmarkEnd w:id="89"/>
    </w:p>
    <w:p>
      <w:pPr>
        <w:pStyle w:val="3"/>
        <w:rPr>
          <w:color w:val="auto"/>
        </w:rPr>
      </w:pPr>
      <w:bookmarkStart w:id="90" w:name="_Toc435555025"/>
      <w:bookmarkStart w:id="91" w:name="_Toc444248455"/>
      <w:r>
        <w:rPr>
          <w:rFonts w:hint="eastAsia"/>
          <w:color w:val="auto"/>
        </w:rPr>
        <w:t>6.1 公共页面</w:t>
      </w:r>
      <w:bookmarkEnd w:id="90"/>
      <w:bookmarkEnd w:id="91"/>
    </w:p>
    <w:p>
      <w:pPr>
        <w:rPr>
          <w:sz w:val="24"/>
          <w:szCs w:val="24"/>
        </w:rPr>
      </w:pPr>
      <w:bookmarkStart w:id="92" w:name="_Toc435555026"/>
      <w:r>
        <w:tab/>
      </w:r>
      <w:r>
        <w:rPr>
          <w:rFonts w:hint="eastAsia"/>
          <w:sz w:val="24"/>
          <w:szCs w:val="24"/>
        </w:rPr>
        <w:t>。。。。。。。。。。</w:t>
      </w:r>
    </w:p>
    <w:p>
      <w:pPr>
        <w:pStyle w:val="3"/>
        <w:rPr>
          <w:color w:val="auto"/>
        </w:rPr>
      </w:pPr>
      <w:bookmarkStart w:id="93" w:name="_Toc444248456"/>
      <w:r>
        <w:rPr>
          <w:rFonts w:hint="eastAsia"/>
          <w:color w:val="auto"/>
        </w:rPr>
        <w:t>6.2 安全模块的详细设计</w:t>
      </w:r>
      <w:bookmarkEnd w:id="92"/>
      <w:bookmarkEnd w:id="93"/>
    </w:p>
    <w:p>
      <w:pPr>
        <w:rPr>
          <w:sz w:val="24"/>
          <w:szCs w:val="24"/>
        </w:rPr>
      </w:pPr>
      <w:bookmarkStart w:id="94" w:name="_Toc435555027"/>
      <w:r>
        <w:tab/>
      </w:r>
      <w:r>
        <w:rPr>
          <w:rFonts w:hint="eastAsia"/>
          <w:sz w:val="24"/>
          <w:szCs w:val="24"/>
        </w:rPr>
        <w:t>。。。。。。。。。。</w:t>
      </w:r>
    </w:p>
    <w:p>
      <w:pPr>
        <w:pStyle w:val="3"/>
        <w:rPr>
          <w:color w:val="auto"/>
        </w:rPr>
      </w:pPr>
      <w:bookmarkStart w:id="95" w:name="_Toc444248457"/>
      <w:r>
        <w:rPr>
          <w:rFonts w:hint="eastAsia"/>
          <w:color w:val="auto"/>
        </w:rPr>
        <w:t>6.n</w:t>
      </w:r>
      <w:bookmarkEnd w:id="94"/>
      <w:r>
        <w:rPr>
          <w:rFonts w:hint="eastAsia"/>
          <w:color w:val="auto"/>
        </w:rPr>
        <w:t xml:space="preserve"> XXXXX</w:t>
      </w:r>
      <w:bookmarkEnd w:id="95"/>
    </w:p>
    <w:p>
      <w:pPr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  <w:r>
        <w:tab/>
      </w:r>
      <w:r>
        <w:rPr>
          <w:rFonts w:hint="eastAsia"/>
          <w:sz w:val="24"/>
          <w:szCs w:val="24"/>
        </w:rPr>
        <w:t>。。。。。。。。。。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9pt;margin-top:13.85pt;height:0pt;width:466.3pt;z-index:251661312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f6HbrZAAAACQEAAA8AAAAAAAAAAQAgAAAAIgAAAGRycy9kb3ducmV2LnhtbFBLAQIUABQA&#10;AAAIAIdO4kBcYEgttgEAAFwDAAAOAAAAAAAAAAEAIAAAACgBAABkcnMvZTJvRG9jLnhtbFBLBQYA&#10;AAAABgAGAFkBAABQ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11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1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11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1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119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18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117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11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1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1CA4ECD"/>
    <w:multiLevelType w:val="multilevel"/>
    <w:tmpl w:val="01CA4ECD"/>
    <w:lvl w:ilvl="0" w:tentative="0">
      <w:start w:val="1"/>
      <w:numFmt w:val="bullet"/>
      <w:pStyle w:val="15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1">
    <w:nsid w:val="426D1218"/>
    <w:multiLevelType w:val="singleLevel"/>
    <w:tmpl w:val="426D1218"/>
    <w:lvl w:ilvl="0" w:tentative="0">
      <w:start w:val="1"/>
      <w:numFmt w:val="bullet"/>
      <w:pStyle w:val="129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2">
    <w:nsid w:val="7089025E"/>
    <w:multiLevelType w:val="singleLevel"/>
    <w:tmpl w:val="7089025E"/>
    <w:lvl w:ilvl="0" w:tentative="0">
      <w:start w:val="1"/>
      <w:numFmt w:val="lowerLetter"/>
      <w:pStyle w:val="127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97"/>
    <w:rsid w:val="00007432"/>
    <w:rsid w:val="00007923"/>
    <w:rsid w:val="00017275"/>
    <w:rsid w:val="00020496"/>
    <w:rsid w:val="0006073B"/>
    <w:rsid w:val="00090036"/>
    <w:rsid w:val="000972B4"/>
    <w:rsid w:val="000A04B1"/>
    <w:rsid w:val="000F0FCA"/>
    <w:rsid w:val="0010686E"/>
    <w:rsid w:val="00110642"/>
    <w:rsid w:val="0013336D"/>
    <w:rsid w:val="001737C5"/>
    <w:rsid w:val="001934AE"/>
    <w:rsid w:val="001A4935"/>
    <w:rsid w:val="001C24A2"/>
    <w:rsid w:val="002978F9"/>
    <w:rsid w:val="002F1B1A"/>
    <w:rsid w:val="003336F6"/>
    <w:rsid w:val="003E6121"/>
    <w:rsid w:val="00407797"/>
    <w:rsid w:val="004472B4"/>
    <w:rsid w:val="004B07F9"/>
    <w:rsid w:val="004F13BA"/>
    <w:rsid w:val="0053176D"/>
    <w:rsid w:val="005351AF"/>
    <w:rsid w:val="00547BB8"/>
    <w:rsid w:val="005516AC"/>
    <w:rsid w:val="005714DC"/>
    <w:rsid w:val="005C60D6"/>
    <w:rsid w:val="005D0BB0"/>
    <w:rsid w:val="00603EDF"/>
    <w:rsid w:val="006661FF"/>
    <w:rsid w:val="006E3045"/>
    <w:rsid w:val="006E6724"/>
    <w:rsid w:val="007B780B"/>
    <w:rsid w:val="007D72DC"/>
    <w:rsid w:val="0082138B"/>
    <w:rsid w:val="00877865"/>
    <w:rsid w:val="008E747F"/>
    <w:rsid w:val="0090361B"/>
    <w:rsid w:val="00917A0D"/>
    <w:rsid w:val="00960DFF"/>
    <w:rsid w:val="00964201"/>
    <w:rsid w:val="0097332F"/>
    <w:rsid w:val="00991DA1"/>
    <w:rsid w:val="009927EA"/>
    <w:rsid w:val="00995F47"/>
    <w:rsid w:val="00A249FF"/>
    <w:rsid w:val="00A26FD3"/>
    <w:rsid w:val="00A37A5B"/>
    <w:rsid w:val="00A51D0C"/>
    <w:rsid w:val="00B347A5"/>
    <w:rsid w:val="00B75E26"/>
    <w:rsid w:val="00B76644"/>
    <w:rsid w:val="00C363A8"/>
    <w:rsid w:val="00C510A5"/>
    <w:rsid w:val="00CB4BFF"/>
    <w:rsid w:val="00CD6CDA"/>
    <w:rsid w:val="00D35192"/>
    <w:rsid w:val="00D60252"/>
    <w:rsid w:val="00D93FBF"/>
    <w:rsid w:val="00DB677F"/>
    <w:rsid w:val="00E07CDA"/>
    <w:rsid w:val="00E71DC7"/>
    <w:rsid w:val="00E81007"/>
    <w:rsid w:val="00EE387E"/>
    <w:rsid w:val="00EF11EB"/>
    <w:rsid w:val="00EF67D6"/>
    <w:rsid w:val="00F45673"/>
    <w:rsid w:val="00FD0282"/>
    <w:rsid w:val="00FE1B43"/>
    <w:rsid w:val="1D6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0" w:semiHidden="0" w:name="List Bullet"/>
    <w:lsdException w:uiPriority="0" w:semiHidden="0" w:name="List Number"/>
    <w:lsdException w:uiPriority="99" w:name="List 2"/>
    <w:lsdException w:uiPriority="0" w:semiHidden="0" w:name="List 3"/>
    <w:lsdException w:uiPriority="99" w:name="List 4"/>
    <w:lsdException w:uiPriority="99" w:name="List 5"/>
    <w:lsdException w:uiPriority="0" w:semiHidden="0" w:name="List Bullet 2"/>
    <w:lsdException w:uiPriority="0" w:semiHidden="0" w:name="List Bullet 3"/>
    <w:lsdException w:uiPriority="0" w:semiHidden="0" w:name="List Bullet 4"/>
    <w:lsdException w:uiPriority="0" w:semiHidden="0" w:name="List Bullet 5"/>
    <w:lsdException w:uiPriority="0" w:semiHidden="0" w:name="List Number 2"/>
    <w:lsdException w:uiPriority="0" w:semiHidden="0" w:name="List Number 3"/>
    <w:lsdException w:uiPriority="0" w:semiHidden="0" w:name="List Number 4"/>
    <w:lsdException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semiHidden="0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0" w:semiHidden="0" w:name="Body Text 3"/>
    <w:lsdException w:uiPriority="0" w:semiHidden="0" w:name="Body Text Indent 2"/>
    <w:lsdException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6"/>
    <w:qFormat/>
    <w:uiPriority w:val="9"/>
    <w:pPr>
      <w:keepNext/>
      <w:keepLines/>
      <w:spacing w:before="340" w:after="330" w:line="578" w:lineRule="auto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6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6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mbria" w:hAnsi="Cambria" w:eastAsia="宋体" w:cs="Times New Roman"/>
      <w:b/>
      <w:bCs/>
      <w:color w:val="4F81BD"/>
    </w:rPr>
  </w:style>
  <w:style w:type="paragraph" w:styleId="5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styleId="6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mbria" w:hAnsi="Cambria" w:eastAsia="宋体" w:cs="Times New Roman"/>
      <w:color w:val="243F60"/>
    </w:rPr>
  </w:style>
  <w:style w:type="paragraph" w:styleId="7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i/>
      <w:iCs/>
      <w:color w:val="243F60"/>
    </w:rPr>
  </w:style>
  <w:style w:type="paragraph" w:styleId="8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Cambria" w:hAnsi="Cambria" w:eastAsia="宋体" w:cs="Times New Roman"/>
      <w:i/>
      <w:iCs/>
      <w:color w:val="404040"/>
    </w:rPr>
  </w:style>
  <w:style w:type="paragraph" w:styleId="9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styleId="10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default="1" w:styleId="51">
    <w:name w:val="Default Paragraph Font"/>
    <w:semiHidden/>
    <w:unhideWhenUsed/>
    <w:qFormat/>
    <w:uiPriority w:val="1"/>
  </w:style>
  <w:style w:type="table" w:default="1" w:styleId="4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uiPriority w:val="0"/>
    <w:pPr>
      <w:ind w:left="100" w:leftChars="400" w:hanging="200" w:hangingChars="200"/>
      <w:contextualSpacing/>
    </w:pPr>
  </w:style>
  <w:style w:type="paragraph" w:styleId="12">
    <w:name w:val="toc 7"/>
    <w:basedOn w:val="1"/>
    <w:next w:val="1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3">
    <w:name w:val="List Number 2"/>
    <w:basedOn w:val="1"/>
    <w:unhideWhenUsed/>
    <w:uiPriority w:val="0"/>
    <w:pPr>
      <w:tabs>
        <w:tab w:val="left" w:pos="360"/>
      </w:tabs>
      <w:ind w:left="360" w:hanging="360" w:hangingChars="200"/>
      <w:contextualSpacing/>
    </w:pPr>
  </w:style>
  <w:style w:type="paragraph" w:styleId="14">
    <w:name w:val="List Bullet 4"/>
    <w:basedOn w:val="1"/>
    <w:unhideWhenUsed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15">
    <w:name w:val="List Number"/>
    <w:basedOn w:val="1"/>
    <w:unhideWhenUsed/>
    <w:uiPriority w:val="0"/>
    <w:pPr>
      <w:numPr>
        <w:ilvl w:val="0"/>
        <w:numId w:val="1"/>
      </w:numPr>
      <w:contextualSpacing/>
    </w:pPr>
  </w:style>
  <w:style w:type="paragraph" w:styleId="16">
    <w:name w:val="Normal Indent"/>
    <w:basedOn w:val="1"/>
    <w:unhideWhenUsed/>
    <w:uiPriority w:val="0"/>
    <w:pPr>
      <w:ind w:firstLine="420" w:firstLineChars="200"/>
    </w:pPr>
  </w:style>
  <w:style w:type="paragraph" w:styleId="1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Bullet"/>
    <w:basedOn w:val="1"/>
    <w:unhideWhenUsed/>
    <w:uiPriority w:val="0"/>
    <w:pPr>
      <w:tabs>
        <w:tab w:val="left" w:pos="2040"/>
      </w:tabs>
      <w:ind w:left="2040" w:leftChars="800" w:hanging="360" w:hangingChars="200"/>
      <w:contextualSpacing/>
    </w:pPr>
  </w:style>
  <w:style w:type="paragraph" w:styleId="19">
    <w:name w:val="Document Map"/>
    <w:basedOn w:val="1"/>
    <w:link w:val="195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20">
    <w:name w:val="annotation text"/>
    <w:basedOn w:val="1"/>
    <w:link w:val="210"/>
    <w:semiHidden/>
    <w:unhideWhenUsed/>
    <w:uiPriority w:val="99"/>
  </w:style>
  <w:style w:type="paragraph" w:styleId="21">
    <w:name w:val="Body Text 3"/>
    <w:basedOn w:val="1"/>
    <w:link w:val="202"/>
    <w:unhideWhenUsed/>
    <w:uiPriority w:val="0"/>
    <w:pPr>
      <w:spacing w:after="120"/>
    </w:pPr>
    <w:rPr>
      <w:sz w:val="16"/>
      <w:szCs w:val="16"/>
    </w:rPr>
  </w:style>
  <w:style w:type="paragraph" w:styleId="22">
    <w:name w:val="List Bullet 3"/>
    <w:basedOn w:val="1"/>
    <w:unhideWhenUsed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3">
    <w:name w:val="Body Text"/>
    <w:basedOn w:val="1"/>
    <w:link w:val="200"/>
    <w:unhideWhenUsed/>
    <w:uiPriority w:val="0"/>
    <w:pPr>
      <w:spacing w:after="120"/>
    </w:pPr>
  </w:style>
  <w:style w:type="paragraph" w:styleId="24">
    <w:name w:val="Body Text Indent"/>
    <w:basedOn w:val="1"/>
    <w:link w:val="196"/>
    <w:unhideWhenUsed/>
    <w:uiPriority w:val="0"/>
    <w:pPr>
      <w:spacing w:after="120"/>
      <w:ind w:left="420" w:leftChars="200"/>
    </w:pPr>
  </w:style>
  <w:style w:type="paragraph" w:styleId="25">
    <w:name w:val="List Number 3"/>
    <w:basedOn w:val="1"/>
    <w:unhideWhenUsed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6">
    <w:name w:val="List Bullet 2"/>
    <w:basedOn w:val="1"/>
    <w:unhideWhenUsed/>
    <w:uiPriority w:val="0"/>
    <w:pPr>
      <w:tabs>
        <w:tab w:val="left" w:pos="360"/>
      </w:tabs>
      <w:ind w:left="360" w:hanging="360" w:hangingChars="200"/>
      <w:contextualSpacing/>
    </w:pPr>
  </w:style>
  <w:style w:type="paragraph" w:styleId="27">
    <w:name w:val="toc 5"/>
    <w:basedOn w:val="1"/>
    <w:next w:val="1"/>
    <w:uiPriority w:val="39"/>
    <w:pPr>
      <w:ind w:left="1680" w:leftChars="800"/>
    </w:pPr>
    <w:rPr>
      <w:sz w:val="21"/>
    </w:rPr>
  </w:style>
  <w:style w:type="paragraph" w:styleId="28">
    <w:name w:val="toc 3"/>
    <w:basedOn w:val="1"/>
    <w:next w:val="1"/>
    <w:uiPriority w:val="39"/>
    <w:pPr>
      <w:ind w:left="840" w:leftChars="400"/>
    </w:pPr>
  </w:style>
  <w:style w:type="paragraph" w:styleId="29">
    <w:name w:val="List Bullet 5"/>
    <w:basedOn w:val="1"/>
    <w:unhideWhenUsed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30">
    <w:name w:val="List Number 4"/>
    <w:basedOn w:val="1"/>
    <w:unhideWhenUsed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31">
    <w:name w:val="toc 8"/>
    <w:basedOn w:val="1"/>
    <w:next w:val="1"/>
    <w:uiPriority w:val="39"/>
    <w:pPr>
      <w:ind w:left="2940" w:leftChars="1400"/>
    </w:pPr>
    <w:rPr>
      <w:sz w:val="21"/>
    </w:rPr>
  </w:style>
  <w:style w:type="paragraph" w:styleId="32">
    <w:name w:val="Body Text Indent 2"/>
    <w:basedOn w:val="1"/>
    <w:link w:val="197"/>
    <w:unhideWhenUsed/>
    <w:uiPriority w:val="0"/>
    <w:pPr>
      <w:spacing w:after="120" w:line="480" w:lineRule="auto"/>
      <w:ind w:left="420" w:leftChars="200"/>
    </w:pPr>
  </w:style>
  <w:style w:type="paragraph" w:styleId="33">
    <w:name w:val="Balloon Text"/>
    <w:basedOn w:val="1"/>
    <w:link w:val="201"/>
    <w:unhideWhenUsed/>
    <w:uiPriority w:val="0"/>
    <w:rPr>
      <w:sz w:val="18"/>
      <w:szCs w:val="18"/>
    </w:rPr>
  </w:style>
  <w:style w:type="paragraph" w:styleId="34">
    <w:name w:val="footer"/>
    <w:basedOn w:val="1"/>
    <w:link w:val="19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5">
    <w:name w:val="header"/>
    <w:basedOn w:val="1"/>
    <w:link w:val="19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6">
    <w:name w:val="toc 1"/>
    <w:basedOn w:val="1"/>
    <w:next w:val="1"/>
    <w:uiPriority w:val="39"/>
    <w:pPr>
      <w:tabs>
        <w:tab w:val="right" w:leader="dot" w:pos="8296"/>
      </w:tabs>
      <w:jc w:val="center"/>
    </w:pPr>
  </w:style>
  <w:style w:type="paragraph" w:styleId="37">
    <w:name w:val="toc 4"/>
    <w:basedOn w:val="1"/>
    <w:next w:val="1"/>
    <w:uiPriority w:val="39"/>
    <w:pPr>
      <w:ind w:left="1260" w:leftChars="600"/>
    </w:pPr>
    <w:rPr>
      <w:sz w:val="21"/>
    </w:rPr>
  </w:style>
  <w:style w:type="paragraph" w:styleId="38">
    <w:name w:val="index heading"/>
    <w:basedOn w:val="1"/>
    <w:next w:val="1"/>
    <w:semiHidden/>
    <w:uiPriority w:val="0"/>
  </w:style>
  <w:style w:type="paragraph" w:styleId="39">
    <w:name w:val="Subtitle"/>
    <w:basedOn w:val="1"/>
    <w:next w:val="1"/>
    <w:link w:val="16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styleId="40">
    <w:name w:val="List Number 5"/>
    <w:basedOn w:val="1"/>
    <w:unhideWhenUsed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41">
    <w:name w:val="toc 6"/>
    <w:basedOn w:val="1"/>
    <w:next w:val="1"/>
    <w:uiPriority w:val="39"/>
    <w:pPr>
      <w:ind w:left="2100" w:leftChars="1000"/>
    </w:pPr>
    <w:rPr>
      <w:sz w:val="21"/>
    </w:rPr>
  </w:style>
  <w:style w:type="paragraph" w:styleId="42">
    <w:name w:val="Body Text Indent 3"/>
    <w:basedOn w:val="1"/>
    <w:link w:val="198"/>
    <w:unhideWhenUsed/>
    <w:uiPriority w:val="0"/>
    <w:pPr>
      <w:spacing w:after="120"/>
      <w:ind w:left="420" w:leftChars="200"/>
    </w:pPr>
    <w:rPr>
      <w:sz w:val="16"/>
      <w:szCs w:val="16"/>
    </w:rPr>
  </w:style>
  <w:style w:type="paragraph" w:styleId="43">
    <w:name w:val="toc 2"/>
    <w:basedOn w:val="1"/>
    <w:next w:val="1"/>
    <w:uiPriority w:val="39"/>
    <w:pPr>
      <w:ind w:left="420" w:leftChars="200"/>
    </w:pPr>
  </w:style>
  <w:style w:type="paragraph" w:styleId="44">
    <w:name w:val="toc 9"/>
    <w:basedOn w:val="1"/>
    <w:next w:val="1"/>
    <w:uiPriority w:val="39"/>
    <w:pPr>
      <w:ind w:left="3360" w:leftChars="1600"/>
    </w:pPr>
    <w:rPr>
      <w:sz w:val="21"/>
    </w:rPr>
  </w:style>
  <w:style w:type="paragraph" w:styleId="45">
    <w:name w:val="HTML Preformatted"/>
    <w:basedOn w:val="1"/>
    <w:link w:val="194"/>
    <w:unhideWhenUsed/>
    <w:uiPriority w:val="0"/>
    <w:rPr>
      <w:rFonts w:ascii="Courier New" w:hAnsi="Courier New" w:cs="Courier New"/>
      <w:sz w:val="20"/>
      <w:szCs w:val="20"/>
    </w:rPr>
  </w:style>
  <w:style w:type="paragraph" w:styleId="46">
    <w:name w:val="index 1"/>
    <w:basedOn w:val="1"/>
    <w:next w:val="1"/>
    <w:semiHidden/>
    <w:unhideWhenUsed/>
    <w:uiPriority w:val="0"/>
  </w:style>
  <w:style w:type="paragraph" w:styleId="47">
    <w:name w:val="Title"/>
    <w:basedOn w:val="1"/>
    <w:next w:val="1"/>
    <w:link w:val="104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styleId="48">
    <w:name w:val="annotation subject"/>
    <w:basedOn w:val="20"/>
    <w:next w:val="20"/>
    <w:link w:val="182"/>
    <w:semiHidden/>
    <w:unhideWhenUsed/>
    <w:uiPriority w:val="99"/>
    <w:rPr>
      <w:b/>
      <w:bCs/>
    </w:rPr>
  </w:style>
  <w:style w:type="table" w:styleId="50">
    <w:name w:val="Table Grid"/>
    <w:basedOn w:val="49"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2">
    <w:name w:val="Strong"/>
    <w:basedOn w:val="51"/>
    <w:qFormat/>
    <w:uiPriority w:val="22"/>
    <w:rPr>
      <w:b/>
      <w:bCs/>
    </w:rPr>
  </w:style>
  <w:style w:type="character" w:styleId="53">
    <w:name w:val="page number"/>
    <w:basedOn w:val="51"/>
    <w:uiPriority w:val="0"/>
  </w:style>
  <w:style w:type="character" w:styleId="54">
    <w:name w:val="Emphasis"/>
    <w:basedOn w:val="51"/>
    <w:qFormat/>
    <w:uiPriority w:val="20"/>
    <w:rPr>
      <w:i/>
      <w:iCs/>
    </w:rPr>
  </w:style>
  <w:style w:type="character" w:styleId="55">
    <w:name w:val="Hyperlink"/>
    <w:uiPriority w:val="99"/>
    <w:rPr>
      <w:color w:val="0000FF"/>
      <w:u w:val="single"/>
    </w:rPr>
  </w:style>
  <w:style w:type="character" w:styleId="56">
    <w:name w:val="annotation reference"/>
    <w:basedOn w:val="51"/>
    <w:semiHidden/>
    <w:unhideWhenUsed/>
    <w:uiPriority w:val="99"/>
    <w:rPr>
      <w:sz w:val="21"/>
      <w:szCs w:val="21"/>
    </w:rPr>
  </w:style>
  <w:style w:type="paragraph" w:customStyle="1" w:styleId="57">
    <w:name w:val="H17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customStyle="1" w:styleId="58">
    <w:name w:val="H231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customStyle="1" w:styleId="59">
    <w:name w:val="- Maj Side1"/>
    <w:basedOn w:val="1"/>
    <w:next w:val="1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宋体" w:cs="Times New Roman"/>
      <w:b/>
      <w:bCs/>
      <w:color w:val="4F81BD"/>
    </w:rPr>
  </w:style>
  <w:style w:type="paragraph" w:customStyle="1" w:styleId="60">
    <w:name w:val="rh1121"/>
    <w:basedOn w:val="1"/>
    <w:next w:val="1"/>
    <w:unhideWhenUsed/>
    <w:qFormat/>
    <w:uiPriority w:val="9"/>
    <w:pPr>
      <w:keepNext/>
      <w:keepLines/>
      <w:spacing w:before="200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customStyle="1" w:styleId="61">
    <w:name w:val="H51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Cambria" w:hAnsi="Cambria" w:eastAsia="宋体" w:cs="Times New Roman"/>
      <w:color w:val="243F60"/>
    </w:rPr>
  </w:style>
  <w:style w:type="paragraph" w:customStyle="1" w:styleId="62">
    <w:name w:val="H61"/>
    <w:basedOn w:val="1"/>
    <w:next w:val="1"/>
    <w:unhideWhenUsed/>
    <w:qFormat/>
    <w:uiPriority w:val="9"/>
    <w:pPr>
      <w:keepNext/>
      <w:keepLines/>
      <w:spacing w:before="200"/>
      <w:outlineLvl w:val="5"/>
    </w:pPr>
    <w:rPr>
      <w:rFonts w:ascii="Cambria" w:hAnsi="Cambria" w:eastAsia="宋体" w:cs="Times New Roman"/>
      <w:i/>
      <w:iCs/>
      <w:color w:val="243F60"/>
    </w:rPr>
  </w:style>
  <w:style w:type="paragraph" w:customStyle="1" w:styleId="63">
    <w:name w:val="标题 71"/>
    <w:basedOn w:val="1"/>
    <w:next w:val="1"/>
    <w:unhideWhenUsed/>
    <w:qFormat/>
    <w:uiPriority w:val="9"/>
    <w:pPr>
      <w:keepNext/>
      <w:keepLines/>
      <w:spacing w:before="200"/>
      <w:outlineLvl w:val="6"/>
    </w:pPr>
    <w:rPr>
      <w:rFonts w:ascii="Cambria" w:hAnsi="Cambria" w:eastAsia="宋体" w:cs="Times New Roman"/>
      <w:i/>
      <w:iCs/>
      <w:color w:val="404040"/>
    </w:rPr>
  </w:style>
  <w:style w:type="paragraph" w:customStyle="1" w:styleId="64">
    <w:name w:val="标题 81"/>
    <w:basedOn w:val="1"/>
    <w:next w:val="1"/>
    <w:unhideWhenUsed/>
    <w:qFormat/>
    <w:uiPriority w:val="9"/>
    <w:pPr>
      <w:keepNext/>
      <w:keepLines/>
      <w:spacing w:before="200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customStyle="1" w:styleId="65">
    <w:name w:val="标题 91"/>
    <w:basedOn w:val="1"/>
    <w:next w:val="1"/>
    <w:unhideWhenUsed/>
    <w:qFormat/>
    <w:uiPriority w:val="9"/>
    <w:pPr>
      <w:keepNext/>
      <w:keepLines/>
      <w:spacing w:before="200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66">
    <w:name w:val="标题 1 字符"/>
    <w:basedOn w:val="51"/>
    <w:link w:val="2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67">
    <w:name w:val="标题 2 字符"/>
    <w:basedOn w:val="51"/>
    <w:link w:val="3"/>
    <w:uiPriority w:val="9"/>
    <w:rPr>
      <w:rFonts w:ascii="Cambria" w:hAnsi="Cambria" w:eastAsia="宋体" w:cs="Times New Roman"/>
      <w:b/>
      <w:bCs/>
      <w:color w:val="4F81BD"/>
      <w:kern w:val="0"/>
      <w:sz w:val="26"/>
      <w:szCs w:val="26"/>
    </w:rPr>
  </w:style>
  <w:style w:type="character" w:customStyle="1" w:styleId="68">
    <w:name w:val="标题 3 字符"/>
    <w:basedOn w:val="51"/>
    <w:link w:val="4"/>
    <w:uiPriority w:val="9"/>
    <w:rPr>
      <w:rFonts w:ascii="Cambria" w:hAnsi="Cambria" w:eastAsia="宋体" w:cs="Times New Roman"/>
      <w:b/>
      <w:bCs/>
      <w:color w:val="4F81BD"/>
      <w:kern w:val="0"/>
      <w:sz w:val="22"/>
    </w:rPr>
  </w:style>
  <w:style w:type="character" w:customStyle="1" w:styleId="69">
    <w:name w:val="标题 4 字符"/>
    <w:basedOn w:val="51"/>
    <w:link w:val="5"/>
    <w:uiPriority w:val="9"/>
    <w:rPr>
      <w:rFonts w:ascii="Cambria" w:hAnsi="Cambria" w:eastAsia="宋体" w:cs="Times New Roman"/>
      <w:b/>
      <w:bCs/>
      <w:i/>
      <w:iCs/>
      <w:color w:val="4F81BD"/>
      <w:kern w:val="0"/>
      <w:sz w:val="22"/>
    </w:rPr>
  </w:style>
  <w:style w:type="character" w:customStyle="1" w:styleId="70">
    <w:name w:val="标题 5 字符"/>
    <w:basedOn w:val="51"/>
    <w:link w:val="6"/>
    <w:uiPriority w:val="9"/>
    <w:rPr>
      <w:rFonts w:ascii="Cambria" w:hAnsi="Cambria" w:eastAsia="宋体" w:cs="Times New Roman"/>
      <w:color w:val="243F60"/>
      <w:kern w:val="0"/>
      <w:sz w:val="22"/>
    </w:rPr>
  </w:style>
  <w:style w:type="character" w:customStyle="1" w:styleId="71">
    <w:name w:val="标题 6 字符"/>
    <w:basedOn w:val="51"/>
    <w:link w:val="7"/>
    <w:uiPriority w:val="9"/>
    <w:rPr>
      <w:rFonts w:ascii="Cambria" w:hAnsi="Cambria" w:eastAsia="宋体" w:cs="Times New Roman"/>
      <w:i/>
      <w:iCs/>
      <w:color w:val="243F60"/>
      <w:kern w:val="0"/>
      <w:sz w:val="22"/>
    </w:rPr>
  </w:style>
  <w:style w:type="character" w:customStyle="1" w:styleId="72">
    <w:name w:val="标题 7 字符"/>
    <w:basedOn w:val="51"/>
    <w:link w:val="8"/>
    <w:uiPriority w:val="9"/>
    <w:rPr>
      <w:rFonts w:ascii="Cambria" w:hAnsi="Cambria" w:eastAsia="宋体" w:cs="Times New Roman"/>
      <w:i/>
      <w:iCs/>
      <w:color w:val="404040"/>
      <w:kern w:val="0"/>
      <w:sz w:val="22"/>
    </w:rPr>
  </w:style>
  <w:style w:type="character" w:customStyle="1" w:styleId="73">
    <w:name w:val="标题 8 字符"/>
    <w:basedOn w:val="51"/>
    <w:link w:val="9"/>
    <w:uiPriority w:val="9"/>
    <w:rPr>
      <w:rFonts w:ascii="Cambria" w:hAnsi="Cambria" w:eastAsia="宋体" w:cs="Times New Roman"/>
      <w:color w:val="4F81BD"/>
      <w:kern w:val="0"/>
      <w:sz w:val="20"/>
      <w:szCs w:val="20"/>
    </w:rPr>
  </w:style>
  <w:style w:type="character" w:customStyle="1" w:styleId="74">
    <w:name w:val="标题 9 字符"/>
    <w:basedOn w:val="51"/>
    <w:link w:val="10"/>
    <w:uiPriority w:val="9"/>
    <w:rPr>
      <w:rFonts w:ascii="Cambria" w:hAnsi="Cambria" w:eastAsia="宋体" w:cs="Times New Roman"/>
      <w:i/>
      <w:iCs/>
      <w:color w:val="404040"/>
      <w:kern w:val="0"/>
      <w:sz w:val="20"/>
      <w:szCs w:val="20"/>
    </w:rPr>
  </w:style>
  <w:style w:type="paragraph" w:customStyle="1" w:styleId="75">
    <w:name w:val="页眉1"/>
    <w:basedOn w:val="1"/>
    <w:next w:val="35"/>
    <w:link w:val="7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6">
    <w:name w:val="页眉 Char"/>
    <w:basedOn w:val="51"/>
    <w:link w:val="75"/>
    <w:uiPriority w:val="99"/>
    <w:rPr>
      <w:kern w:val="0"/>
      <w:sz w:val="18"/>
      <w:szCs w:val="18"/>
    </w:rPr>
  </w:style>
  <w:style w:type="paragraph" w:customStyle="1" w:styleId="77">
    <w:name w:val="页脚1"/>
    <w:basedOn w:val="1"/>
    <w:next w:val="34"/>
    <w:link w:val="7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8">
    <w:name w:val="页脚 Char"/>
    <w:basedOn w:val="51"/>
    <w:link w:val="77"/>
    <w:uiPriority w:val="99"/>
    <w:rPr>
      <w:kern w:val="0"/>
      <w:sz w:val="18"/>
      <w:szCs w:val="18"/>
    </w:rPr>
  </w:style>
  <w:style w:type="paragraph" w:customStyle="1" w:styleId="79">
    <w:name w:val="qualitytd样式4"/>
    <w:basedOn w:val="1"/>
    <w:next w:val="80"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80">
    <w:name w:val="qualitytd标题3"/>
    <w:basedOn w:val="4"/>
    <w:next w:val="1"/>
    <w:uiPriority w:val="0"/>
  </w:style>
  <w:style w:type="paragraph" w:customStyle="1" w:styleId="81">
    <w:name w:val="HTML 预设格式1"/>
    <w:basedOn w:val="1"/>
    <w:next w:val="45"/>
    <w:link w:val="82"/>
    <w:uiPriority w:val="0"/>
    <w:rPr>
      <w:rFonts w:ascii="Courier New" w:hAnsi="Courier New" w:cs="Courier New"/>
      <w:sz w:val="20"/>
      <w:szCs w:val="20"/>
    </w:rPr>
  </w:style>
  <w:style w:type="character" w:customStyle="1" w:styleId="82">
    <w:name w:val="HTML 预设格式 Char"/>
    <w:basedOn w:val="51"/>
    <w:link w:val="81"/>
    <w:uiPriority w:val="0"/>
    <w:rPr>
      <w:rFonts w:ascii="Courier New" w:hAnsi="Courier New" w:cs="Courier New"/>
      <w:kern w:val="0"/>
      <w:sz w:val="20"/>
      <w:szCs w:val="20"/>
    </w:rPr>
  </w:style>
  <w:style w:type="paragraph" w:customStyle="1" w:styleId="83">
    <w:name w:val="列表 31"/>
    <w:basedOn w:val="1"/>
    <w:next w:val="11"/>
    <w:uiPriority w:val="0"/>
    <w:pPr>
      <w:ind w:left="100" w:leftChars="400" w:hanging="200" w:hangingChars="200"/>
    </w:pPr>
  </w:style>
  <w:style w:type="paragraph" w:customStyle="1" w:styleId="84">
    <w:name w:val="索引 11"/>
    <w:basedOn w:val="1"/>
    <w:next w:val="1"/>
    <w:semiHidden/>
    <w:unhideWhenUsed/>
    <w:uiPriority w:val="0"/>
  </w:style>
  <w:style w:type="paragraph" w:customStyle="1" w:styleId="85">
    <w:name w:val="索引标题1"/>
    <w:basedOn w:val="1"/>
    <w:next w:val="1"/>
    <w:semiHidden/>
    <w:uiPriority w:val="0"/>
  </w:style>
  <w:style w:type="paragraph" w:customStyle="1" w:styleId="86">
    <w:name w:val="qualitytd标题2"/>
    <w:basedOn w:val="3"/>
    <w:next w:val="1"/>
    <w:uiPriority w:val="0"/>
  </w:style>
  <w:style w:type="paragraph" w:customStyle="1" w:styleId="87">
    <w:name w:val="qualitytd标题1"/>
    <w:basedOn w:val="2"/>
    <w:next w:val="1"/>
    <w:uiPriority w:val="0"/>
  </w:style>
  <w:style w:type="paragraph" w:customStyle="1" w:styleId="88">
    <w:name w:val="目录 11"/>
    <w:basedOn w:val="1"/>
    <w:next w:val="1"/>
    <w:uiPriority w:val="39"/>
    <w:pPr>
      <w:tabs>
        <w:tab w:val="right" w:leader="dot" w:pos="8296"/>
      </w:tabs>
      <w:jc w:val="center"/>
    </w:pPr>
  </w:style>
  <w:style w:type="paragraph" w:customStyle="1" w:styleId="89">
    <w:name w:val="目录 21"/>
    <w:basedOn w:val="1"/>
    <w:next w:val="1"/>
    <w:uiPriority w:val="39"/>
    <w:pPr>
      <w:ind w:left="420" w:leftChars="200"/>
    </w:pPr>
  </w:style>
  <w:style w:type="paragraph" w:customStyle="1" w:styleId="90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Cs w:val="20"/>
    </w:rPr>
  </w:style>
  <w:style w:type="paragraph" w:customStyle="1" w:styleId="91">
    <w:name w:val="正文缩进1"/>
    <w:basedOn w:val="1"/>
    <w:next w:val="16"/>
    <w:uiPriority w:val="0"/>
    <w:pPr>
      <w:ind w:firstLine="420"/>
    </w:pPr>
    <w:rPr>
      <w:szCs w:val="20"/>
    </w:rPr>
  </w:style>
  <w:style w:type="paragraph" w:customStyle="1" w:styleId="92">
    <w:name w:val="文档结构图1"/>
    <w:basedOn w:val="1"/>
    <w:next w:val="19"/>
    <w:link w:val="93"/>
    <w:semiHidden/>
    <w:uiPriority w:val="99"/>
    <w:pPr>
      <w:shd w:val="clear" w:color="auto" w:fill="000080"/>
    </w:pPr>
  </w:style>
  <w:style w:type="character" w:customStyle="1" w:styleId="93">
    <w:name w:val="文档结构图 Char"/>
    <w:basedOn w:val="51"/>
    <w:link w:val="92"/>
    <w:semiHidden/>
    <w:uiPriority w:val="99"/>
    <w:rPr>
      <w:kern w:val="0"/>
      <w:sz w:val="22"/>
      <w:shd w:val="clear" w:color="auto" w:fill="000080"/>
    </w:rPr>
  </w:style>
  <w:style w:type="paragraph" w:customStyle="1" w:styleId="94">
    <w:name w:val="正文文本缩进1"/>
    <w:basedOn w:val="1"/>
    <w:next w:val="24"/>
    <w:link w:val="95"/>
    <w:uiPriority w:val="0"/>
    <w:pPr>
      <w:tabs>
        <w:tab w:val="left" w:pos="1275"/>
      </w:tabs>
      <w:spacing w:before="120"/>
      <w:ind w:firstLine="420" w:firstLineChars="200"/>
    </w:pPr>
  </w:style>
  <w:style w:type="character" w:customStyle="1" w:styleId="95">
    <w:name w:val="正文文本缩进 Char"/>
    <w:basedOn w:val="51"/>
    <w:link w:val="94"/>
    <w:uiPriority w:val="0"/>
    <w:rPr>
      <w:kern w:val="0"/>
    </w:rPr>
  </w:style>
  <w:style w:type="paragraph" w:customStyle="1" w:styleId="96">
    <w:name w:val="Table Text"/>
    <w:basedOn w:val="1"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97">
    <w:name w:val="正文文本缩进 21"/>
    <w:basedOn w:val="1"/>
    <w:next w:val="32"/>
    <w:link w:val="98"/>
    <w:uiPriority w:val="0"/>
    <w:pPr>
      <w:ind w:left="425" w:firstLine="425"/>
    </w:pPr>
  </w:style>
  <w:style w:type="character" w:customStyle="1" w:styleId="98">
    <w:name w:val="正文文本缩进 2 Char"/>
    <w:basedOn w:val="51"/>
    <w:link w:val="97"/>
    <w:uiPriority w:val="0"/>
    <w:rPr>
      <w:kern w:val="0"/>
    </w:rPr>
  </w:style>
  <w:style w:type="paragraph" w:customStyle="1" w:styleId="99">
    <w:name w:val="正文文本缩进 31"/>
    <w:basedOn w:val="1"/>
    <w:next w:val="42"/>
    <w:link w:val="100"/>
    <w:uiPriority w:val="0"/>
    <w:pPr>
      <w:ind w:left="425" w:leftChars="177" w:firstLine="420" w:firstLineChars="200"/>
    </w:pPr>
  </w:style>
  <w:style w:type="character" w:customStyle="1" w:styleId="100">
    <w:name w:val="正文文本缩进 3 Char"/>
    <w:basedOn w:val="51"/>
    <w:link w:val="99"/>
    <w:uiPriority w:val="0"/>
    <w:rPr>
      <w:kern w:val="0"/>
    </w:rPr>
  </w:style>
  <w:style w:type="paragraph" w:customStyle="1" w:styleId="101">
    <w:name w:val="目录 31"/>
    <w:basedOn w:val="1"/>
    <w:next w:val="1"/>
    <w:uiPriority w:val="39"/>
    <w:pPr>
      <w:ind w:left="840" w:leftChars="400"/>
    </w:pPr>
  </w:style>
  <w:style w:type="paragraph" w:customStyle="1" w:styleId="102">
    <w:name w:val="目录 71"/>
    <w:basedOn w:val="1"/>
    <w:next w:val="1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03">
    <w:name w:val="标题1"/>
    <w:basedOn w:val="1"/>
    <w:next w:val="1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104">
    <w:name w:val="标题 字符"/>
    <w:basedOn w:val="51"/>
    <w:link w:val="47"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05">
    <w:name w:val="Table Row"/>
    <w:basedOn w:val="1"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106">
    <w:name w:val="normal1"/>
    <w:basedOn w:val="1"/>
    <w:next w:val="23"/>
    <w:link w:val="107"/>
    <w:uiPriority w:val="0"/>
    <w:rPr>
      <w:rFonts w:ascii="Arial Narrow" w:hAnsi="Arial Narrow"/>
      <w:color w:val="080808"/>
      <w:szCs w:val="28"/>
    </w:rPr>
  </w:style>
  <w:style w:type="character" w:customStyle="1" w:styleId="107">
    <w:name w:val="正文文本 Char"/>
    <w:basedOn w:val="51"/>
    <w:link w:val="106"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8">
    <w:name w:val="txt"/>
    <w:basedOn w:val="51"/>
    <w:uiPriority w:val="0"/>
  </w:style>
  <w:style w:type="character" w:customStyle="1" w:styleId="109">
    <w:name w:val="new2"/>
    <w:uiPriority w:val="0"/>
    <w:rPr>
      <w:sz w:val="18"/>
      <w:szCs w:val="18"/>
    </w:rPr>
  </w:style>
  <w:style w:type="paragraph" w:customStyle="1" w:styleId="110">
    <w:name w:val="列表编号1"/>
    <w:basedOn w:val="1"/>
    <w:next w:val="15"/>
    <w:uiPriority w:val="0"/>
    <w:pPr>
      <w:numPr>
        <w:ilvl w:val="0"/>
        <w:numId w:val="2"/>
      </w:numPr>
      <w:ind w:firstLine="0" w:firstLineChars="0"/>
    </w:pPr>
    <w:rPr>
      <w:szCs w:val="20"/>
    </w:rPr>
  </w:style>
  <w:style w:type="paragraph" w:customStyle="1" w:styleId="111">
    <w:name w:val="列表编号 21"/>
    <w:basedOn w:val="1"/>
    <w:next w:val="13"/>
    <w:uiPriority w:val="0"/>
    <w:pPr>
      <w:numPr>
        <w:ilvl w:val="0"/>
        <w:numId w:val="3"/>
      </w:numPr>
      <w:ind w:left="0" w:leftChars="0" w:firstLine="0" w:firstLineChars="0"/>
    </w:pPr>
    <w:rPr>
      <w:szCs w:val="20"/>
    </w:rPr>
  </w:style>
  <w:style w:type="paragraph" w:customStyle="1" w:styleId="112">
    <w:name w:val="列表编号 31"/>
    <w:basedOn w:val="1"/>
    <w:next w:val="25"/>
    <w:uiPriority w:val="0"/>
    <w:pPr>
      <w:numPr>
        <w:ilvl w:val="0"/>
        <w:numId w:val="4"/>
      </w:numPr>
      <w:ind w:left="0" w:leftChars="0" w:firstLine="0" w:firstLineChars="0"/>
    </w:pPr>
    <w:rPr>
      <w:szCs w:val="20"/>
    </w:rPr>
  </w:style>
  <w:style w:type="paragraph" w:customStyle="1" w:styleId="113">
    <w:name w:val="列表编号 41"/>
    <w:basedOn w:val="1"/>
    <w:next w:val="30"/>
    <w:uiPriority w:val="0"/>
    <w:pPr>
      <w:numPr>
        <w:ilvl w:val="0"/>
        <w:numId w:val="5"/>
      </w:numPr>
      <w:ind w:left="0" w:leftChars="0" w:firstLine="0" w:firstLineChars="0"/>
    </w:pPr>
    <w:rPr>
      <w:szCs w:val="20"/>
    </w:rPr>
  </w:style>
  <w:style w:type="paragraph" w:customStyle="1" w:styleId="114">
    <w:name w:val="列表编号 51"/>
    <w:basedOn w:val="1"/>
    <w:next w:val="40"/>
    <w:uiPriority w:val="0"/>
    <w:pPr>
      <w:numPr>
        <w:ilvl w:val="0"/>
        <w:numId w:val="6"/>
      </w:numPr>
      <w:tabs>
        <w:tab w:val="left" w:pos="360"/>
        <w:tab w:val="clear" w:pos="2040"/>
      </w:tabs>
      <w:ind w:left="0" w:leftChars="0" w:firstLine="0" w:firstLineChars="0"/>
    </w:pPr>
    <w:rPr>
      <w:szCs w:val="20"/>
    </w:rPr>
  </w:style>
  <w:style w:type="paragraph" w:customStyle="1" w:styleId="115">
    <w:name w:val="列表项目符号1"/>
    <w:basedOn w:val="1"/>
    <w:next w:val="18"/>
    <w:uiPriority w:val="0"/>
    <w:pPr>
      <w:numPr>
        <w:ilvl w:val="0"/>
        <w:numId w:val="7"/>
      </w:numPr>
      <w:ind w:firstLine="0" w:firstLineChars="0"/>
    </w:pPr>
    <w:rPr>
      <w:szCs w:val="20"/>
    </w:rPr>
  </w:style>
  <w:style w:type="paragraph" w:customStyle="1" w:styleId="116">
    <w:name w:val="列表项目符号 21"/>
    <w:basedOn w:val="1"/>
    <w:next w:val="26"/>
    <w:uiPriority w:val="0"/>
    <w:pPr>
      <w:numPr>
        <w:ilvl w:val="0"/>
        <w:numId w:val="8"/>
      </w:numPr>
      <w:ind w:left="0" w:leftChars="0" w:firstLine="0" w:firstLineChars="0"/>
    </w:pPr>
    <w:rPr>
      <w:szCs w:val="20"/>
    </w:rPr>
  </w:style>
  <w:style w:type="paragraph" w:customStyle="1" w:styleId="117">
    <w:name w:val="列表项目符号 31"/>
    <w:basedOn w:val="1"/>
    <w:next w:val="22"/>
    <w:uiPriority w:val="0"/>
    <w:pPr>
      <w:numPr>
        <w:ilvl w:val="0"/>
        <w:numId w:val="9"/>
      </w:numPr>
      <w:ind w:left="0" w:leftChars="0" w:firstLine="0" w:firstLineChars="0"/>
    </w:pPr>
    <w:rPr>
      <w:szCs w:val="20"/>
    </w:rPr>
  </w:style>
  <w:style w:type="paragraph" w:customStyle="1" w:styleId="118">
    <w:name w:val="列表项目符号 41"/>
    <w:basedOn w:val="1"/>
    <w:next w:val="14"/>
    <w:uiPriority w:val="0"/>
    <w:pPr>
      <w:numPr>
        <w:ilvl w:val="0"/>
        <w:numId w:val="10"/>
      </w:numPr>
      <w:ind w:left="0" w:leftChars="0" w:firstLine="0" w:firstLineChars="0"/>
    </w:pPr>
    <w:rPr>
      <w:szCs w:val="20"/>
    </w:rPr>
  </w:style>
  <w:style w:type="paragraph" w:customStyle="1" w:styleId="119">
    <w:name w:val="列表项目符号 51"/>
    <w:basedOn w:val="1"/>
    <w:next w:val="29"/>
    <w:uiPriority w:val="0"/>
    <w:pPr>
      <w:numPr>
        <w:ilvl w:val="0"/>
        <w:numId w:val="11"/>
      </w:numPr>
      <w:ind w:left="0" w:leftChars="0" w:firstLine="0" w:firstLineChars="0"/>
    </w:pPr>
    <w:rPr>
      <w:szCs w:val="20"/>
    </w:rPr>
  </w:style>
  <w:style w:type="character" w:customStyle="1" w:styleId="120">
    <w:name w:val="font2"/>
    <w:uiPriority w:val="0"/>
    <w:rPr>
      <w:color w:val="000000"/>
      <w:sz w:val="18"/>
      <w:szCs w:val="18"/>
    </w:rPr>
  </w:style>
  <w:style w:type="character" w:customStyle="1" w:styleId="121">
    <w:name w:val="titlefont1"/>
    <w:uiPriority w:val="0"/>
    <w:rPr>
      <w:color w:val="CC0000"/>
      <w:sz w:val="21"/>
      <w:szCs w:val="21"/>
    </w:rPr>
  </w:style>
  <w:style w:type="paragraph" w:customStyle="1" w:styleId="122">
    <w:name w:val="font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123">
    <w:name w:val="正文格式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124">
    <w:name w:val="new"/>
    <w:basedOn w:val="1"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character" w:customStyle="1" w:styleId="125">
    <w:name w:val="w21"/>
    <w:uiPriority w:val="0"/>
    <w:rPr>
      <w:rFonts w:hint="default"/>
      <w:sz w:val="22"/>
      <w:szCs w:val="22"/>
    </w:rPr>
  </w:style>
  <w:style w:type="character" w:customStyle="1" w:styleId="126">
    <w:name w:val="gray1"/>
    <w:uiPriority w:val="0"/>
    <w:rPr>
      <w:color w:val="7B7B7B"/>
    </w:rPr>
  </w:style>
  <w:style w:type="paragraph" w:customStyle="1" w:styleId="127">
    <w:name w:val="正文3"/>
    <w:basedOn w:val="1"/>
    <w:uiPriority w:val="0"/>
    <w:pPr>
      <w:numPr>
        <w:ilvl w:val="0"/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128">
    <w:name w:val="标题4－连尉平"/>
    <w:basedOn w:val="1"/>
    <w:uiPriority w:val="0"/>
    <w:rPr>
      <w:szCs w:val="20"/>
    </w:rPr>
  </w:style>
  <w:style w:type="paragraph" w:customStyle="1" w:styleId="129">
    <w:name w:val="项目列表符号1"/>
    <w:basedOn w:val="1"/>
    <w:uiPriority w:val="0"/>
    <w:pPr>
      <w:numPr>
        <w:ilvl w:val="0"/>
        <w:numId w:val="13"/>
      </w:numPr>
      <w:spacing w:before="120"/>
    </w:pPr>
    <w:rPr>
      <w:rFonts w:ascii="Times" w:hAnsi="Times" w:eastAsia="仿宋_GB2312"/>
      <w:szCs w:val="20"/>
    </w:rPr>
  </w:style>
  <w:style w:type="paragraph" w:customStyle="1" w:styleId="130">
    <w:name w:val="Copyright"/>
    <w:uiPriority w:val="0"/>
    <w:pPr>
      <w:spacing w:before="120" w:after="200" w:line="276" w:lineRule="auto"/>
    </w:pPr>
    <w:rPr>
      <w:rFonts w:ascii="Arial" w:hAnsi="Arial" w:eastAsia="宋体" w:cs="Times New Roman"/>
      <w:kern w:val="0"/>
      <w:sz w:val="18"/>
      <w:szCs w:val="20"/>
      <w:lang w:val="en-US" w:eastAsia="zh-CN" w:bidi="ar-SA"/>
    </w:rPr>
  </w:style>
  <w:style w:type="paragraph" w:customStyle="1" w:styleId="131">
    <w:name w:val="图表标题"/>
    <w:basedOn w:val="1"/>
    <w:next w:val="1"/>
    <w:uiPriority w:val="0"/>
    <w:pPr>
      <w:spacing w:before="120"/>
      <w:jc w:val="center"/>
    </w:pPr>
    <w:rPr>
      <w:rFonts w:ascii="Arial" w:hAnsi="Arial" w:eastAsia="黑体"/>
      <w:szCs w:val="20"/>
    </w:rPr>
  </w:style>
  <w:style w:type="paragraph" w:customStyle="1" w:styleId="132">
    <w:name w:val="图中文字"/>
    <w:basedOn w:val="1"/>
    <w:uiPriority w:val="0"/>
    <w:pPr>
      <w:jc w:val="center"/>
    </w:pPr>
    <w:rPr>
      <w:rFonts w:ascii="Times" w:hAnsi="Times" w:eastAsia="仿宋_GB2312"/>
      <w:szCs w:val="20"/>
    </w:rPr>
  </w:style>
  <w:style w:type="paragraph" w:customStyle="1" w:styleId="133">
    <w:name w:val="xl30"/>
    <w:basedOn w:val="1"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134">
    <w:name w:val="无缩进"/>
    <w:basedOn w:val="1"/>
    <w:uiPriority w:val="0"/>
    <w:rPr>
      <w:rFonts w:ascii="Times" w:hAnsi="Times"/>
    </w:rPr>
  </w:style>
  <w:style w:type="character" w:customStyle="1" w:styleId="135">
    <w:name w:val="font101"/>
    <w:uiPriority w:val="0"/>
    <w:rPr>
      <w:sz w:val="21"/>
      <w:szCs w:val="21"/>
    </w:rPr>
  </w:style>
  <w:style w:type="character" w:customStyle="1" w:styleId="136">
    <w:name w:val="f141"/>
    <w:uiPriority w:val="0"/>
    <w:rPr>
      <w:sz w:val="17"/>
      <w:szCs w:val="17"/>
    </w:rPr>
  </w:style>
  <w:style w:type="character" w:customStyle="1" w:styleId="137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38">
    <w:name w:val="content1"/>
    <w:uiPriority w:val="0"/>
    <w:rPr>
      <w:sz w:val="18"/>
      <w:szCs w:val="18"/>
    </w:rPr>
  </w:style>
  <w:style w:type="paragraph" w:customStyle="1" w:styleId="139">
    <w:name w:val="q"/>
    <w:basedOn w:val="1"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40">
    <w:name w:val="批注框文本1"/>
    <w:basedOn w:val="1"/>
    <w:next w:val="33"/>
    <w:link w:val="141"/>
    <w:semiHidden/>
    <w:uiPriority w:val="0"/>
    <w:rPr>
      <w:sz w:val="18"/>
      <w:szCs w:val="18"/>
    </w:rPr>
  </w:style>
  <w:style w:type="character" w:customStyle="1" w:styleId="141">
    <w:name w:val="批注框文本 Char"/>
    <w:basedOn w:val="51"/>
    <w:link w:val="140"/>
    <w:semiHidden/>
    <w:uiPriority w:val="0"/>
    <w:rPr>
      <w:kern w:val="0"/>
      <w:sz w:val="18"/>
      <w:szCs w:val="18"/>
    </w:rPr>
  </w:style>
  <w:style w:type="paragraph" w:customStyle="1" w:styleId="142">
    <w:name w:val="Figure"/>
    <w:basedOn w:val="1"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143">
    <w:name w:val="Rub-parm"/>
    <w:basedOn w:val="1"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144">
    <w:name w:val="ASCI"/>
    <w:basedOn w:val="1"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145">
    <w:name w:val="example"/>
    <w:basedOn w:val="1"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146">
    <w:name w:val="top111"/>
    <w:uiPriority w:val="0"/>
    <w:rPr>
      <w:color w:val="000000"/>
      <w:sz w:val="17"/>
      <w:szCs w:val="17"/>
    </w:rPr>
  </w:style>
  <w:style w:type="paragraph" w:customStyle="1" w:styleId="147">
    <w:name w:val="正文文本 31"/>
    <w:basedOn w:val="1"/>
    <w:next w:val="21"/>
    <w:link w:val="148"/>
    <w:uiPriority w:val="0"/>
    <w:pPr>
      <w:spacing w:line="0" w:lineRule="atLeast"/>
      <w:jc w:val="center"/>
    </w:pPr>
    <w:rPr>
      <w:color w:val="000000"/>
      <w:szCs w:val="20"/>
    </w:rPr>
  </w:style>
  <w:style w:type="character" w:customStyle="1" w:styleId="148">
    <w:name w:val="正文文本 3 Char"/>
    <w:basedOn w:val="51"/>
    <w:link w:val="147"/>
    <w:uiPriority w:val="0"/>
    <w:rPr>
      <w:color w:val="000000"/>
      <w:kern w:val="0"/>
      <w:szCs w:val="20"/>
    </w:rPr>
  </w:style>
  <w:style w:type="paragraph" w:customStyle="1" w:styleId="149">
    <w:name w:val="目录 41"/>
    <w:basedOn w:val="1"/>
    <w:next w:val="1"/>
    <w:uiPriority w:val="39"/>
    <w:pPr>
      <w:ind w:left="1260" w:leftChars="600"/>
    </w:pPr>
  </w:style>
  <w:style w:type="paragraph" w:customStyle="1" w:styleId="150">
    <w:name w:val="目录 51"/>
    <w:basedOn w:val="1"/>
    <w:next w:val="1"/>
    <w:uiPriority w:val="39"/>
    <w:pPr>
      <w:ind w:left="1680" w:leftChars="800"/>
    </w:pPr>
  </w:style>
  <w:style w:type="paragraph" w:customStyle="1" w:styleId="151">
    <w:name w:val="目录 61"/>
    <w:basedOn w:val="1"/>
    <w:next w:val="1"/>
    <w:uiPriority w:val="39"/>
    <w:pPr>
      <w:ind w:left="2100" w:leftChars="1000"/>
    </w:pPr>
  </w:style>
  <w:style w:type="paragraph" w:customStyle="1" w:styleId="152">
    <w:name w:val="目录 81"/>
    <w:basedOn w:val="1"/>
    <w:next w:val="1"/>
    <w:uiPriority w:val="39"/>
    <w:pPr>
      <w:ind w:left="2940" w:leftChars="1400"/>
    </w:pPr>
  </w:style>
  <w:style w:type="paragraph" w:customStyle="1" w:styleId="153">
    <w:name w:val="目录 91"/>
    <w:basedOn w:val="1"/>
    <w:next w:val="1"/>
    <w:uiPriority w:val="39"/>
    <w:pPr>
      <w:ind w:left="3360" w:leftChars="1600"/>
    </w:pPr>
  </w:style>
  <w:style w:type="paragraph" w:customStyle="1" w:styleId="154">
    <w:name w:val="列出段落1"/>
    <w:basedOn w:val="1"/>
    <w:next w:val="155"/>
    <w:qFormat/>
    <w:uiPriority w:val="34"/>
    <w:pPr>
      <w:ind w:left="720"/>
      <w:contextualSpacing/>
    </w:pPr>
  </w:style>
  <w:style w:type="paragraph" w:styleId="155">
    <w:name w:val="List Paragraph"/>
    <w:basedOn w:val="1"/>
    <w:qFormat/>
    <w:uiPriority w:val="34"/>
    <w:pPr>
      <w:ind w:firstLine="420" w:firstLineChars="200"/>
    </w:pPr>
  </w:style>
  <w:style w:type="table" w:customStyle="1" w:styleId="156">
    <w:name w:val="无格式表格 31"/>
    <w:basedOn w:val="49"/>
    <w:uiPriority w:val="43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157">
    <w:name w:val="TOC 标题1"/>
    <w:basedOn w:val="2"/>
    <w:next w:val="1"/>
    <w:semiHidden/>
    <w:unhideWhenUsed/>
    <w:qFormat/>
    <w:uiPriority w:val="39"/>
  </w:style>
  <w:style w:type="paragraph" w:customStyle="1" w:styleId="158">
    <w:name w:val="题注1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customStyle="1" w:styleId="159">
    <w:name w:val="副标题1"/>
    <w:basedOn w:val="1"/>
    <w:next w:val="1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character" w:customStyle="1" w:styleId="160">
    <w:name w:val="副标题 字符"/>
    <w:basedOn w:val="51"/>
    <w:link w:val="39"/>
    <w:uiPriority w:val="11"/>
    <w:rPr>
      <w:rFonts w:ascii="Cambria" w:hAnsi="Cambria" w:eastAsia="宋体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61">
    <w:name w:val="无间隔1"/>
    <w:next w:val="16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16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引用1"/>
    <w:basedOn w:val="1"/>
    <w:next w:val="1"/>
    <w:qFormat/>
    <w:uiPriority w:val="29"/>
    <w:rPr>
      <w:i/>
      <w:iCs/>
      <w:color w:val="000000"/>
    </w:rPr>
  </w:style>
  <w:style w:type="character" w:customStyle="1" w:styleId="164">
    <w:name w:val="引用 字符"/>
    <w:basedOn w:val="51"/>
    <w:link w:val="165"/>
    <w:uiPriority w:val="29"/>
    <w:rPr>
      <w:i/>
      <w:iCs/>
      <w:color w:val="000000"/>
      <w:kern w:val="0"/>
      <w:sz w:val="22"/>
    </w:rPr>
  </w:style>
  <w:style w:type="paragraph" w:styleId="165">
    <w:name w:val="Quote"/>
    <w:basedOn w:val="1"/>
    <w:next w:val="1"/>
    <w:link w:val="164"/>
    <w:qFormat/>
    <w:uiPriority w:val="29"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66">
    <w:name w:val="明显引用1"/>
    <w:basedOn w:val="1"/>
    <w:next w:val="1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67">
    <w:name w:val="明显引用 字符"/>
    <w:basedOn w:val="51"/>
    <w:link w:val="168"/>
    <w:uiPriority w:val="30"/>
    <w:rPr>
      <w:b/>
      <w:bCs/>
      <w:i/>
      <w:iCs/>
      <w:color w:val="4F81BD"/>
      <w:kern w:val="0"/>
      <w:sz w:val="22"/>
    </w:rPr>
  </w:style>
  <w:style w:type="paragraph" w:styleId="168">
    <w:name w:val="Intense Quote"/>
    <w:basedOn w:val="1"/>
    <w:next w:val="1"/>
    <w:link w:val="1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69">
    <w:name w:val="不明显强调1"/>
    <w:basedOn w:val="51"/>
    <w:qFormat/>
    <w:uiPriority w:val="19"/>
    <w:rPr>
      <w:i/>
      <w:iCs/>
      <w:color w:val="808080"/>
    </w:rPr>
  </w:style>
  <w:style w:type="character" w:customStyle="1" w:styleId="170">
    <w:name w:val="明显强调1"/>
    <w:basedOn w:val="51"/>
    <w:qFormat/>
    <w:uiPriority w:val="21"/>
    <w:rPr>
      <w:b/>
      <w:bCs/>
      <w:i/>
      <w:iCs/>
      <w:color w:val="4F81BD"/>
    </w:rPr>
  </w:style>
  <w:style w:type="character" w:customStyle="1" w:styleId="171">
    <w:name w:val="不明显参考1"/>
    <w:basedOn w:val="51"/>
    <w:qFormat/>
    <w:uiPriority w:val="31"/>
    <w:rPr>
      <w:smallCaps/>
      <w:color w:val="C0504D"/>
      <w:u w:val="single"/>
    </w:rPr>
  </w:style>
  <w:style w:type="character" w:customStyle="1" w:styleId="172">
    <w:name w:val="明显参考1"/>
    <w:basedOn w:val="5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73">
    <w:name w:val="Book Title"/>
    <w:basedOn w:val="51"/>
    <w:qFormat/>
    <w:uiPriority w:val="33"/>
    <w:rPr>
      <w:b/>
      <w:bCs/>
      <w:smallCaps/>
      <w:spacing w:val="5"/>
    </w:rPr>
  </w:style>
  <w:style w:type="table" w:customStyle="1" w:styleId="174">
    <w:name w:val="网格型1"/>
    <w:basedOn w:val="49"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5">
    <w:name w:val="网格型2"/>
    <w:basedOn w:val="49"/>
    <w:uiPriority w:val="59"/>
    <w:rPr>
      <w:rFonts w:ascii="Cambria" w:hAnsi="Cambria" w:eastAsia="宋体" w:cs="Times New Roman"/>
      <w:kern w:val="0"/>
      <w:sz w:val="22"/>
      <w:lang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176">
    <w:name w:val="网格型21"/>
    <w:basedOn w:val="49"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7">
    <w:name w:val="网格型3"/>
    <w:basedOn w:val="49"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8">
    <w:name w:val="网格型4"/>
    <w:basedOn w:val="4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9">
    <w:name w:val="批注文字1"/>
    <w:basedOn w:val="1"/>
    <w:next w:val="20"/>
    <w:link w:val="180"/>
    <w:semiHidden/>
    <w:unhideWhenUsed/>
    <w:uiPriority w:val="99"/>
  </w:style>
  <w:style w:type="character" w:customStyle="1" w:styleId="180">
    <w:name w:val="批注文字 Char"/>
    <w:basedOn w:val="51"/>
    <w:link w:val="179"/>
    <w:semiHidden/>
    <w:uiPriority w:val="99"/>
  </w:style>
  <w:style w:type="paragraph" w:customStyle="1" w:styleId="181">
    <w:name w:val="批注主题1"/>
    <w:basedOn w:val="20"/>
    <w:next w:val="20"/>
    <w:semiHidden/>
    <w:unhideWhenUsed/>
    <w:uiPriority w:val="99"/>
    <w:rPr>
      <w:b/>
      <w:bCs/>
    </w:rPr>
  </w:style>
  <w:style w:type="character" w:customStyle="1" w:styleId="182">
    <w:name w:val="批注主题 字符"/>
    <w:basedOn w:val="180"/>
    <w:link w:val="48"/>
    <w:semiHidden/>
    <w:uiPriority w:val="99"/>
    <w:rPr>
      <w:b/>
      <w:bCs/>
      <w:kern w:val="0"/>
      <w:sz w:val="22"/>
    </w:rPr>
  </w:style>
  <w:style w:type="character" w:customStyle="1" w:styleId="183">
    <w:name w:val="标题 1 Char1"/>
    <w:basedOn w:val="51"/>
    <w:uiPriority w:val="9"/>
    <w:rPr>
      <w:b/>
      <w:bCs/>
      <w:kern w:val="44"/>
      <w:sz w:val="44"/>
      <w:szCs w:val="44"/>
    </w:rPr>
  </w:style>
  <w:style w:type="character" w:customStyle="1" w:styleId="184">
    <w:name w:val="标题 2 Char1"/>
    <w:basedOn w:val="51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5">
    <w:name w:val="标题 3 Char1"/>
    <w:basedOn w:val="51"/>
    <w:semiHidden/>
    <w:uiPriority w:val="9"/>
    <w:rPr>
      <w:b/>
      <w:bCs/>
      <w:sz w:val="32"/>
      <w:szCs w:val="32"/>
    </w:rPr>
  </w:style>
  <w:style w:type="character" w:customStyle="1" w:styleId="186">
    <w:name w:val="标题 4 Char1"/>
    <w:basedOn w:val="51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7">
    <w:name w:val="标题 5 Char1"/>
    <w:basedOn w:val="51"/>
    <w:semiHidden/>
    <w:uiPriority w:val="9"/>
    <w:rPr>
      <w:b/>
      <w:bCs/>
      <w:sz w:val="28"/>
      <w:szCs w:val="28"/>
    </w:rPr>
  </w:style>
  <w:style w:type="character" w:customStyle="1" w:styleId="188">
    <w:name w:val="标题 6 Char1"/>
    <w:basedOn w:val="51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9">
    <w:name w:val="标题 7 Char1"/>
    <w:basedOn w:val="51"/>
    <w:semiHidden/>
    <w:uiPriority w:val="9"/>
    <w:rPr>
      <w:b/>
      <w:bCs/>
      <w:sz w:val="24"/>
      <w:szCs w:val="24"/>
    </w:rPr>
  </w:style>
  <w:style w:type="character" w:customStyle="1" w:styleId="190">
    <w:name w:val="标题 8 Char1"/>
    <w:basedOn w:val="51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91">
    <w:name w:val="标题 9 Char1"/>
    <w:basedOn w:val="51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192">
    <w:name w:val="页眉 字符"/>
    <w:basedOn w:val="51"/>
    <w:link w:val="35"/>
    <w:semiHidden/>
    <w:uiPriority w:val="99"/>
    <w:rPr>
      <w:sz w:val="18"/>
      <w:szCs w:val="18"/>
    </w:rPr>
  </w:style>
  <w:style w:type="character" w:customStyle="1" w:styleId="193">
    <w:name w:val="页脚 字符"/>
    <w:basedOn w:val="51"/>
    <w:link w:val="34"/>
    <w:semiHidden/>
    <w:uiPriority w:val="99"/>
    <w:rPr>
      <w:sz w:val="18"/>
      <w:szCs w:val="18"/>
    </w:rPr>
  </w:style>
  <w:style w:type="character" w:customStyle="1" w:styleId="194">
    <w:name w:val="HTML 预设格式 字符"/>
    <w:basedOn w:val="51"/>
    <w:link w:val="45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195">
    <w:name w:val="文档结构图 字符"/>
    <w:basedOn w:val="51"/>
    <w:link w:val="19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196">
    <w:name w:val="正文文本缩进 字符"/>
    <w:basedOn w:val="51"/>
    <w:link w:val="24"/>
    <w:semiHidden/>
    <w:uiPriority w:val="99"/>
  </w:style>
  <w:style w:type="character" w:customStyle="1" w:styleId="197">
    <w:name w:val="正文文本缩进 2 字符"/>
    <w:basedOn w:val="51"/>
    <w:link w:val="32"/>
    <w:semiHidden/>
    <w:uiPriority w:val="99"/>
  </w:style>
  <w:style w:type="character" w:customStyle="1" w:styleId="198">
    <w:name w:val="正文文本缩进 3 字符"/>
    <w:basedOn w:val="51"/>
    <w:link w:val="42"/>
    <w:semiHidden/>
    <w:uiPriority w:val="99"/>
    <w:rPr>
      <w:sz w:val="16"/>
      <w:szCs w:val="16"/>
    </w:rPr>
  </w:style>
  <w:style w:type="character" w:customStyle="1" w:styleId="199">
    <w:name w:val="标题 Char1"/>
    <w:basedOn w:val="5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0">
    <w:name w:val="正文文本 字符"/>
    <w:basedOn w:val="51"/>
    <w:link w:val="23"/>
    <w:semiHidden/>
    <w:uiPriority w:val="99"/>
  </w:style>
  <w:style w:type="character" w:customStyle="1" w:styleId="201">
    <w:name w:val="批注框文本 字符"/>
    <w:basedOn w:val="51"/>
    <w:link w:val="33"/>
    <w:uiPriority w:val="99"/>
    <w:rPr>
      <w:sz w:val="18"/>
      <w:szCs w:val="18"/>
    </w:rPr>
  </w:style>
  <w:style w:type="character" w:customStyle="1" w:styleId="202">
    <w:name w:val="正文文本 3 字符"/>
    <w:basedOn w:val="51"/>
    <w:link w:val="21"/>
    <w:semiHidden/>
    <w:uiPriority w:val="99"/>
    <w:rPr>
      <w:sz w:val="16"/>
      <w:szCs w:val="16"/>
    </w:rPr>
  </w:style>
  <w:style w:type="character" w:customStyle="1" w:styleId="203">
    <w:name w:val="副标题 Char1"/>
    <w:basedOn w:val="51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4">
    <w:name w:val="引用 Char1"/>
    <w:basedOn w:val="5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5">
    <w:name w:val="明显引用 Char1"/>
    <w:basedOn w:val="51"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6">
    <w:name w:val="Subtle Emphasis"/>
    <w:basedOn w:val="5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7">
    <w:name w:val="Intense Emphasis"/>
    <w:basedOn w:val="5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8">
    <w:name w:val="Subtle Reference"/>
    <w:basedOn w:val="5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9">
    <w:name w:val="Intense Reference"/>
    <w:basedOn w:val="51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10">
    <w:name w:val="批注文字 字符"/>
    <w:basedOn w:val="51"/>
    <w:link w:val="20"/>
    <w:semiHidden/>
    <w:uiPriority w:val="99"/>
  </w:style>
  <w:style w:type="character" w:customStyle="1" w:styleId="211">
    <w:name w:val="批注主题 Char1"/>
    <w:basedOn w:val="210"/>
    <w:semiHidden/>
    <w:uiPriority w:val="99"/>
    <w:rPr>
      <w:b/>
      <w:bCs/>
    </w:rPr>
  </w:style>
  <w:style w:type="paragraph" w:customStyle="1" w:styleId="212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E539D4-EED7-4D55-A1AF-609B7CB5E6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1146</Words>
  <Characters>6538</Characters>
  <Lines>54</Lines>
  <Paragraphs>15</Paragraphs>
  <TotalTime>199</TotalTime>
  <ScaleCrop>false</ScaleCrop>
  <LinksUpToDate>false</LinksUpToDate>
  <CharactersWithSpaces>7669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2016-02-25T14:33:00Z</dcterms:created>
  <dc:creator>Tian</dc:creator>
  <cp:lastModifiedBy>Administrator</cp:lastModifiedBy>
  <dcterms:modified xsi:type="dcterms:W3CDTF">2019-07-01T01:02:21Z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