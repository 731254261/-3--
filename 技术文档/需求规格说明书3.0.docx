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1"/>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rPr>
        <w:t>作业</w:t>
      </w:r>
      <w:r>
        <w:rPr>
          <w:rFonts w:ascii="Times New Roman" w:hAnsi="Times New Roman" w:eastAsia="黑体" w:cs="Times New Roman"/>
          <w:b/>
          <w:sz w:val="56"/>
          <w:szCs w:val="52"/>
        </w:rPr>
        <w:t>批改系统需求规格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p>
    <w:p>
      <w:pPr>
        <w:spacing w:after="0"/>
        <w:jc w:val="center"/>
        <w:rPr>
          <w:rFonts w:ascii="Times New Roman" w:hAnsi="Times New Roman" w:cs="Times New Roman"/>
          <w:sz w:val="30"/>
        </w:rPr>
      </w:pPr>
    </w:p>
    <w:p>
      <w:pPr>
        <w:spacing w:after="0"/>
        <w:jc w:val="center"/>
        <w:rPr>
          <w:rFonts w:ascii="Times New Roman" w:hAnsi="Times New Roman" w:cs="Times New Roman"/>
          <w:b/>
          <w:sz w:val="28"/>
        </w:rPr>
      </w:pPr>
      <w:r>
        <w:rPr>
          <w:rFonts w:ascii="Times New Roman" w:hAnsi="Times New Roman" w:cs="Times New Roman"/>
          <w:sz w:val="30"/>
        </w:rPr>
        <w:t>评审日期： 201</w:t>
      </w:r>
      <w:r>
        <w:rPr>
          <w:rFonts w:hint="eastAsia" w:ascii="Times New Roman" w:hAnsi="Times New Roman" w:cs="Times New Roman"/>
          <w:sz w:val="30"/>
        </w:rPr>
        <w:t>6</w:t>
      </w:r>
      <w:r>
        <w:rPr>
          <w:rFonts w:ascii="Times New Roman" w:hAnsi="Times New Roman" w:cs="Times New Roman"/>
          <w:sz w:val="30"/>
        </w:rPr>
        <w:t>年</w:t>
      </w:r>
      <w:r>
        <w:rPr>
          <w:rFonts w:hint="eastAsia" w:ascii="Times New Roman" w:hAnsi="Times New Roman" w:cs="Times New Roman"/>
          <w:sz w:val="30"/>
        </w:rPr>
        <w:t>2</w:t>
      </w:r>
      <w:r>
        <w:rPr>
          <w:rFonts w:ascii="Times New Roman" w:hAnsi="Times New Roman" w:cs="Times New Roman"/>
          <w:sz w:val="30"/>
        </w:rPr>
        <w:t>月</w:t>
      </w:r>
      <w:r>
        <w:rPr>
          <w:rFonts w:hint="eastAsia" w:ascii="Times New Roman" w:hAnsi="Times New Roman" w:cs="Times New Roman"/>
          <w:sz w:val="30"/>
        </w:rPr>
        <w:t>28</w:t>
      </w:r>
      <w:r>
        <w:rPr>
          <w:rFonts w:ascii="Times New Roman" w:hAnsi="Times New Roman" w:cs="Times New Roman"/>
          <w:sz w:val="30"/>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7"/>
        <w:spacing w:before="240"/>
        <w:rPr>
          <w:rFonts w:ascii="Times New Roman" w:hAnsi="Times New Roman" w:cs="Times New Roman"/>
          <w:b/>
          <w:sz w:val="52"/>
          <w:szCs w:val="48"/>
        </w:rPr>
      </w:pPr>
      <w:r>
        <w:rPr>
          <w:rFonts w:ascii="Times New Roman" w:hAnsi="Times New Roman" w:cs="Times New Roman"/>
          <w:b/>
          <w:sz w:val="52"/>
          <w:szCs w:val="48"/>
        </w:rPr>
        <w:t>目录</w:t>
      </w:r>
    </w:p>
    <w:p>
      <w:pPr>
        <w:pStyle w:val="37"/>
        <w:rPr>
          <w:rFonts w:asciiTheme="minorHAnsi" w:hAnsiTheme="minorHAnsi" w:eastAsiaTheme="minorEastAsia" w:cstheme="minorBidi"/>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r>
        <w:fldChar w:fldCharType="begin"/>
      </w:r>
      <w:r>
        <w:instrText xml:space="preserve"> HYPERLINK \l "_Toc444262580" </w:instrText>
      </w:r>
      <w:r>
        <w:fldChar w:fldCharType="separate"/>
      </w:r>
      <w:r>
        <w:rPr>
          <w:rStyle w:val="59"/>
          <w:rFonts w:ascii="Times New Roman" w:hAnsi="Times New Roman" w:eastAsia="黑体" w:cs="Times New Roman"/>
        </w:rPr>
        <w:t>1</w:t>
      </w:r>
      <w:r>
        <w:rPr>
          <w:rStyle w:val="59"/>
          <w:rFonts w:hint="eastAsia" w:ascii="Times New Roman" w:hAnsi="Times New Roman" w:eastAsia="黑体" w:cs="Times New Roman"/>
        </w:rPr>
        <w:t>．导言</w:t>
      </w:r>
      <w:r>
        <w:tab/>
      </w:r>
      <w:r>
        <w:fldChar w:fldCharType="begin"/>
      </w:r>
      <w:r>
        <w:instrText xml:space="preserve"> PAGEREF _Toc444262580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"_Toc444262581" </w:instrText>
      </w:r>
      <w:r>
        <w:fldChar w:fldCharType="separate"/>
      </w:r>
      <w:r>
        <w:rPr>
          <w:rStyle w:val="59"/>
          <w:rFonts w:ascii="Times New Roman" w:hAnsi="Times New Roman" w:eastAsia="黑体" w:cs="Times New Roman"/>
        </w:rPr>
        <w:t xml:space="preserve">1.1 </w:t>
      </w:r>
      <w:r>
        <w:rPr>
          <w:rStyle w:val="59"/>
          <w:rFonts w:hint="eastAsia" w:ascii="Times New Roman" w:hAnsi="Times New Roman" w:eastAsia="黑体" w:cs="Times New Roman"/>
        </w:rPr>
        <w:t>编写目的</w:t>
      </w:r>
      <w:r>
        <w:tab/>
      </w:r>
      <w:r>
        <w:fldChar w:fldCharType="begin"/>
      </w:r>
      <w:r>
        <w:instrText xml:space="preserve"> PAGEREF _Toc444262581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"_Toc444262582" </w:instrText>
      </w:r>
      <w:r>
        <w:fldChar w:fldCharType="separate"/>
      </w:r>
      <w:r>
        <w:rPr>
          <w:rStyle w:val="59"/>
          <w:rFonts w:ascii="Times New Roman" w:hAnsi="Times New Roman" w:eastAsia="黑体" w:cs="Times New Roman"/>
        </w:rPr>
        <w:t xml:space="preserve">1.2 </w:t>
      </w:r>
      <w:r>
        <w:rPr>
          <w:rStyle w:val="59"/>
          <w:rFonts w:hint="eastAsia" w:ascii="Times New Roman" w:hAnsi="Times New Roman" w:eastAsia="黑体" w:cs="Times New Roman"/>
        </w:rPr>
        <w:t>项目范围</w:t>
      </w:r>
      <w:r>
        <w:tab/>
      </w:r>
      <w:r>
        <w:fldChar w:fldCharType="begin"/>
      </w:r>
      <w:r>
        <w:instrText xml:space="preserve"> PAGEREF _Toc444262582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"_Toc444262583" </w:instrText>
      </w:r>
      <w:r>
        <w:fldChar w:fldCharType="separate"/>
      </w:r>
      <w:r>
        <w:rPr>
          <w:rStyle w:val="59"/>
          <w:rFonts w:ascii="Times New Roman" w:hAnsi="Times New Roman" w:eastAsia="黑体" w:cs="Times New Roman"/>
        </w:rPr>
        <w:t xml:space="preserve">1.3 </w:t>
      </w:r>
      <w:r>
        <w:rPr>
          <w:rStyle w:val="59"/>
          <w:rFonts w:hint="eastAsia" w:ascii="Times New Roman" w:hAnsi="Times New Roman" w:eastAsia="黑体" w:cs="Times New Roman"/>
        </w:rPr>
        <w:t>引用标准</w:t>
      </w:r>
      <w:r>
        <w:tab/>
      </w:r>
      <w:r>
        <w:fldChar w:fldCharType="begin"/>
      </w:r>
      <w:r>
        <w:instrText xml:space="preserve"> PAGEREF _Toc444262583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"_Toc444262584" </w:instrText>
      </w:r>
      <w:r>
        <w:fldChar w:fldCharType="separate"/>
      </w:r>
      <w:r>
        <w:rPr>
          <w:rStyle w:val="59"/>
          <w:rFonts w:ascii="Times New Roman" w:hAnsi="Times New Roman" w:eastAsia="黑体" w:cs="Times New Roman"/>
        </w:rPr>
        <w:t xml:space="preserve">1.4 </w:t>
      </w:r>
      <w:r>
        <w:rPr>
          <w:rStyle w:val="59"/>
          <w:rFonts w:hint="eastAsia" w:ascii="Times New Roman" w:hAnsi="Times New Roman" w:eastAsia="黑体" w:cs="Times New Roman"/>
        </w:rPr>
        <w:t>参考资料</w:t>
      </w:r>
      <w:r>
        <w:tab/>
      </w:r>
      <w:r>
        <w:fldChar w:fldCharType="begin"/>
      </w:r>
      <w:r>
        <w:instrText xml:space="preserve"> PAGEREF _Toc444262584 \h </w:instrText>
      </w:r>
      <w:r>
        <w:fldChar w:fldCharType="separate"/>
      </w:r>
      <w:r>
        <w:t>1</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"_Toc444262585" </w:instrText>
      </w:r>
      <w:r>
        <w:fldChar w:fldCharType="separate"/>
      </w:r>
      <w:r>
        <w:rPr>
          <w:rStyle w:val="59"/>
          <w:rFonts w:ascii="Times New Roman" w:hAnsi="Times New Roman" w:eastAsia="黑体" w:cs="Times New Roman"/>
        </w:rPr>
        <w:t xml:space="preserve">1.5 </w:t>
      </w:r>
      <w:r>
        <w:rPr>
          <w:rStyle w:val="59"/>
          <w:rFonts w:hint="eastAsia" w:ascii="Times New Roman" w:hAnsi="Times New Roman" w:eastAsia="黑体" w:cs="Times New Roman"/>
        </w:rPr>
        <w:t>版本更新信息</w:t>
      </w:r>
      <w:r>
        <w:tab/>
      </w:r>
      <w:r>
        <w:fldChar w:fldCharType="begin"/>
      </w:r>
      <w:r>
        <w:instrText xml:space="preserve"> PAGEREF _Toc444262585 \h </w:instrText>
      </w:r>
      <w:r>
        <w:fldChar w:fldCharType="separate"/>
      </w:r>
      <w:r>
        <w:t>1</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"_Toc444262586" </w:instrText>
      </w:r>
      <w:r>
        <w:fldChar w:fldCharType="separate"/>
      </w:r>
      <w:r>
        <w:rPr>
          <w:rStyle w:val="59"/>
          <w:rFonts w:ascii="Times New Roman" w:hAnsi="Times New Roman" w:eastAsia="黑体" w:cs="Times New Roman"/>
        </w:rPr>
        <w:t>2</w:t>
      </w:r>
      <w:r>
        <w:rPr>
          <w:rStyle w:val="59"/>
          <w:rFonts w:hint="eastAsia" w:ascii="Times New Roman" w:hAnsi="Times New Roman" w:eastAsia="黑体" w:cs="Times New Roman"/>
        </w:rPr>
        <w:t>．项目介绍</w:t>
      </w:r>
      <w:r>
        <w:tab/>
      </w:r>
      <w:r>
        <w:fldChar w:fldCharType="begin"/>
      </w:r>
      <w:r>
        <w:instrText xml:space="preserve"> PAGEREF _Toc444262586 \h </w:instrText>
      </w:r>
      <w:r>
        <w:fldChar w:fldCharType="separate"/>
      </w:r>
      <w:r>
        <w:t>2</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"_Toc444262587" </w:instrText>
      </w:r>
      <w:r>
        <w:fldChar w:fldCharType="separate"/>
      </w:r>
      <w:r>
        <w:rPr>
          <w:rStyle w:val="59"/>
          <w:rFonts w:ascii="Times New Roman" w:hAnsi="Times New Roman" w:eastAsia="黑体" w:cs="Times New Roman"/>
        </w:rPr>
        <w:t>3</w:t>
      </w:r>
      <w:r>
        <w:rPr>
          <w:rStyle w:val="59"/>
          <w:rFonts w:hint="eastAsia" w:ascii="Times New Roman" w:hAnsi="Times New Roman" w:eastAsia="黑体" w:cs="Times New Roman"/>
        </w:rPr>
        <w:t>．应用环境</w:t>
      </w:r>
      <w:r>
        <w:tab/>
      </w:r>
      <w:r>
        <w:fldChar w:fldCharType="begin"/>
      </w:r>
      <w:r>
        <w:instrText xml:space="preserve"> PAGEREF _Toc444262587 \h </w:instrText>
      </w:r>
      <w:r>
        <w:fldChar w:fldCharType="separate"/>
      </w:r>
      <w:r>
        <w:t>2</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"_Toc444262588" </w:instrText>
      </w:r>
      <w:r>
        <w:fldChar w:fldCharType="separate"/>
      </w:r>
      <w:r>
        <w:rPr>
          <w:rStyle w:val="59"/>
          <w:rFonts w:ascii="Times New Roman" w:hAnsi="Times New Roman" w:eastAsia="黑体" w:cs="Times New Roman"/>
        </w:rPr>
        <w:t xml:space="preserve">3.1 </w:t>
      </w:r>
      <w:r>
        <w:rPr>
          <w:rStyle w:val="59"/>
          <w:rFonts w:hint="eastAsia" w:ascii="Times New Roman" w:hAnsi="Times New Roman" w:eastAsia="黑体" w:cs="Times New Roman"/>
        </w:rPr>
        <w:t>网络环境</w:t>
      </w:r>
      <w:r>
        <w:tab/>
      </w:r>
      <w:r>
        <w:fldChar w:fldCharType="begin"/>
      </w:r>
      <w:r>
        <w:instrText xml:space="preserve"> PAGEREF _Toc444262588 \h </w:instrText>
      </w:r>
      <w:r>
        <w:fldChar w:fldCharType="separate"/>
      </w:r>
      <w:r>
        <w:t>2</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"_Toc444262589" </w:instrText>
      </w:r>
      <w:r>
        <w:fldChar w:fldCharType="separate"/>
      </w:r>
      <w:r>
        <w:rPr>
          <w:rStyle w:val="59"/>
          <w:rFonts w:ascii="Times New Roman" w:hAnsi="Times New Roman" w:eastAsia="黑体" w:cs="Times New Roman"/>
        </w:rPr>
        <w:t xml:space="preserve">3.2 </w:t>
      </w:r>
      <w:r>
        <w:rPr>
          <w:rStyle w:val="59"/>
          <w:rFonts w:hint="eastAsia" w:ascii="Times New Roman" w:hAnsi="Times New Roman" w:eastAsia="黑体" w:cs="Times New Roman"/>
        </w:rPr>
        <w:t>硬件环境</w:t>
      </w:r>
      <w:r>
        <w:tab/>
      </w:r>
      <w:r>
        <w:fldChar w:fldCharType="begin"/>
      </w:r>
      <w:r>
        <w:instrText xml:space="preserve"> PAGEREF _Toc444262589 \h </w:instrText>
      </w:r>
      <w:r>
        <w:fldChar w:fldCharType="separate"/>
      </w:r>
      <w:r>
        <w:t>3</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"_Toc444262590" </w:instrText>
      </w:r>
      <w:r>
        <w:fldChar w:fldCharType="separate"/>
      </w:r>
      <w:r>
        <w:rPr>
          <w:rStyle w:val="59"/>
          <w:rFonts w:ascii="Times New Roman" w:hAnsi="Times New Roman" w:eastAsia="黑体" w:cs="Times New Roman"/>
        </w:rPr>
        <w:t xml:space="preserve">3.3 </w:t>
      </w:r>
      <w:r>
        <w:rPr>
          <w:rStyle w:val="59"/>
          <w:rFonts w:hint="eastAsia" w:ascii="Times New Roman" w:hAnsi="Times New Roman" w:eastAsia="黑体" w:cs="Times New Roman"/>
        </w:rPr>
        <w:t>软件环境</w:t>
      </w:r>
      <w:r>
        <w:tab/>
      </w:r>
      <w:r>
        <w:fldChar w:fldCharType="begin"/>
      </w:r>
      <w:r>
        <w:instrText xml:space="preserve"> PAGEREF _Toc444262590 \h </w:instrText>
      </w:r>
      <w:r>
        <w:fldChar w:fldCharType="separate"/>
      </w:r>
      <w:r>
        <w:t>3</w:t>
      </w:r>
      <w:r>
        <w:fldChar w:fldCharType="end"/>
      </w:r>
      <w:r>
        <w:fldChar w:fldCharType="end"/>
      </w:r>
    </w:p>
    <w:p>
      <w:pPr>
        <w:pStyle w:val="37"/>
        <w:rPr>
          <w:rFonts w:asciiTheme="minorHAnsi" w:hAnsiTheme="minorHAnsi" w:eastAsiaTheme="minorEastAsia" w:cstheme="minorBidi"/>
          <w:kern w:val="2"/>
          <w:sz w:val="21"/>
        </w:rPr>
      </w:pPr>
      <w:r>
        <w:fldChar w:fldCharType="begin"/>
      </w:r>
      <w:r>
        <w:instrText xml:space="preserve"> HYPERLINK \l "_Toc444262591" </w:instrText>
      </w:r>
      <w:r>
        <w:fldChar w:fldCharType="separate"/>
      </w:r>
      <w:r>
        <w:rPr>
          <w:rStyle w:val="59"/>
          <w:rFonts w:ascii="Times New Roman" w:hAnsi="Times New Roman" w:eastAsia="黑体" w:cs="Times New Roman"/>
        </w:rPr>
        <w:t>4</w:t>
      </w:r>
      <w:r>
        <w:rPr>
          <w:rStyle w:val="59"/>
          <w:rFonts w:hint="eastAsia" w:ascii="Times New Roman" w:hAnsi="Times New Roman" w:eastAsia="黑体" w:cs="Times New Roman"/>
        </w:rPr>
        <w:t>．功能规格</w:t>
      </w:r>
      <w:r>
        <w:tab/>
      </w:r>
      <w:r>
        <w:fldChar w:fldCharType="begin"/>
      </w:r>
      <w:r>
        <w:instrText xml:space="preserve"> PAGEREF _Toc444262591 \h </w:instrText>
      </w:r>
      <w:r>
        <w:fldChar w:fldCharType="separate"/>
      </w:r>
      <w:r>
        <w:t>3</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"_Toc444262592" </w:instrText>
      </w:r>
      <w:r>
        <w:fldChar w:fldCharType="separate"/>
      </w:r>
      <w:r>
        <w:rPr>
          <w:rStyle w:val="59"/>
          <w:rFonts w:ascii="Times New Roman" w:hAnsi="Times New Roman" w:eastAsia="黑体" w:cs="Times New Roman"/>
        </w:rPr>
        <w:t xml:space="preserve">4.1 </w:t>
      </w:r>
      <w:r>
        <w:rPr>
          <w:rStyle w:val="59"/>
          <w:rFonts w:hint="eastAsia" w:ascii="Times New Roman" w:hAnsi="Times New Roman" w:eastAsia="黑体" w:cs="Times New Roman"/>
        </w:rPr>
        <w:t>系统角色（</w:t>
      </w:r>
      <w:r>
        <w:rPr>
          <w:rStyle w:val="59"/>
          <w:rFonts w:ascii="Times New Roman" w:hAnsi="Times New Roman" w:eastAsia="黑体" w:cs="Times New Roman"/>
        </w:rPr>
        <w:t>Actor</w:t>
      </w:r>
      <w:r>
        <w:rPr>
          <w:rStyle w:val="59"/>
          <w:rFonts w:hint="eastAsia" w:ascii="Times New Roman" w:hAnsi="Times New Roman" w:eastAsia="黑体" w:cs="Times New Roman"/>
        </w:rPr>
        <w:t>）分析</w:t>
      </w:r>
      <w:r>
        <w:tab/>
      </w:r>
      <w:r>
        <w:fldChar w:fldCharType="begin"/>
      </w:r>
      <w:r>
        <w:instrText xml:space="preserve"> PAGEREF _Toc444262592 \h </w:instrText>
      </w:r>
      <w:r>
        <w:fldChar w:fldCharType="separate"/>
      </w:r>
      <w:r>
        <w:t>3</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"_Toc444262593" </w:instrText>
      </w:r>
      <w:r>
        <w:fldChar w:fldCharType="separate"/>
      </w:r>
      <w:r>
        <w:rPr>
          <w:rStyle w:val="59"/>
          <w:rFonts w:ascii="Times New Roman" w:hAnsi="Times New Roman" w:eastAsia="黑体" w:cs="Times New Roman"/>
        </w:rPr>
        <w:t xml:space="preserve">4.1.1 </w:t>
      </w:r>
      <w:r>
        <w:rPr>
          <w:rStyle w:val="59"/>
          <w:rFonts w:hint="eastAsia" w:ascii="Times New Roman" w:hAnsi="Times New Roman" w:eastAsia="黑体" w:cs="Times New Roman"/>
        </w:rPr>
        <w:t>角色</w:t>
      </w:r>
      <w:r>
        <w:rPr>
          <w:rStyle w:val="59"/>
          <w:rFonts w:ascii="Times New Roman" w:hAnsi="Times New Roman" w:eastAsia="黑体" w:cs="Times New Roman"/>
        </w:rPr>
        <w:t>1</w:t>
      </w:r>
      <w:r>
        <w:rPr>
          <w:rStyle w:val="59"/>
          <w:rFonts w:hint="eastAsia" w:ascii="Times New Roman" w:hAnsi="Times New Roman" w:eastAsia="黑体" w:cs="Times New Roman"/>
          <w:lang w:eastAsia="zh-CN"/>
        </w:rPr>
        <w:t>：学生</w:t>
      </w:r>
      <w:r>
        <w:tab/>
      </w:r>
      <w:r>
        <w:fldChar w:fldCharType="begin"/>
      </w:r>
      <w:r>
        <w:instrText xml:space="preserve"> PAGEREF _Toc444262593 \h </w:instrText>
      </w:r>
      <w:r>
        <w:fldChar w:fldCharType="separate"/>
      </w:r>
      <w:r>
        <w:t>4</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"_Toc444262594" </w:instrText>
      </w:r>
      <w:r>
        <w:fldChar w:fldCharType="separate"/>
      </w:r>
      <w:r>
        <w:rPr>
          <w:rStyle w:val="59"/>
          <w:rFonts w:ascii="Times New Roman" w:hAnsi="Times New Roman" w:eastAsia="黑体" w:cs="Times New Roman"/>
        </w:rPr>
        <w:t xml:space="preserve">4.1.2 </w:t>
      </w:r>
      <w:r>
        <w:rPr>
          <w:rStyle w:val="59"/>
          <w:rFonts w:hint="eastAsia" w:ascii="Times New Roman" w:hAnsi="Times New Roman" w:eastAsia="黑体" w:cs="Times New Roman"/>
        </w:rPr>
        <w:t>角色</w:t>
      </w:r>
      <w:r>
        <w:rPr>
          <w:rStyle w:val="59"/>
          <w:rFonts w:ascii="Times New Roman" w:hAnsi="Times New Roman" w:eastAsia="黑体" w:cs="Times New Roman"/>
        </w:rPr>
        <w:t>2</w:t>
      </w:r>
      <w:r>
        <w:rPr>
          <w:rStyle w:val="59"/>
          <w:rFonts w:hint="eastAsia" w:ascii="Times New Roman" w:hAnsi="Times New Roman" w:eastAsia="黑体" w:cs="Times New Roman"/>
          <w:lang w:eastAsia="zh-CN"/>
        </w:rPr>
        <w:t>：教师</w:t>
      </w:r>
      <w:r>
        <w:tab/>
      </w:r>
      <w:r>
        <w:fldChar w:fldCharType="begin"/>
      </w:r>
      <w:r>
        <w:instrText xml:space="preserve"> PAGEREF _Toc444262594 \h </w:instrText>
      </w:r>
      <w:r>
        <w:fldChar w:fldCharType="separate"/>
      </w:r>
      <w:r>
        <w:t>4</w:t>
      </w:r>
      <w:r>
        <w:fldChar w:fldCharType="end"/>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"_Toc444262595" </w:instrText>
      </w:r>
      <w:r>
        <w:fldChar w:fldCharType="separate"/>
      </w:r>
      <w:r>
        <w:rPr>
          <w:rStyle w:val="59"/>
          <w:rFonts w:ascii="Times New Roman" w:hAnsi="Times New Roman" w:eastAsia="黑体" w:cs="Times New Roman"/>
        </w:rPr>
        <w:t xml:space="preserve">4.1.3 </w:t>
      </w:r>
      <w:r>
        <w:rPr>
          <w:rStyle w:val="59"/>
          <w:rFonts w:hint="eastAsia" w:ascii="Times New Roman" w:hAnsi="Times New Roman" w:eastAsia="黑体" w:cs="Times New Roman"/>
        </w:rPr>
        <w:t>角色</w:t>
      </w:r>
      <w:r>
        <w:rPr>
          <w:rStyle w:val="59"/>
          <w:rFonts w:ascii="Times New Roman" w:hAnsi="Times New Roman" w:eastAsia="黑体" w:cs="Times New Roman"/>
        </w:rPr>
        <w:t>3</w:t>
      </w:r>
      <w:r>
        <w:rPr>
          <w:rStyle w:val="59"/>
          <w:rFonts w:hint="eastAsia" w:ascii="Times New Roman" w:hAnsi="Times New Roman" w:eastAsia="黑体" w:cs="Times New Roman"/>
          <w:lang w:eastAsia="zh-CN"/>
        </w:rPr>
        <w:t>：管理员</w:t>
      </w:r>
      <w:r>
        <w:tab/>
      </w:r>
      <w:r>
        <w:fldChar w:fldCharType="begin"/>
      </w:r>
      <w:r>
        <w:instrText xml:space="preserve"> PAGEREF _Toc444262595 \h </w:instrText>
      </w:r>
      <w:r>
        <w:fldChar w:fldCharType="separate"/>
      </w:r>
      <w:r>
        <w:t>4</w:t>
      </w:r>
      <w:r>
        <w:fldChar w:fldCharType="end"/>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"_Toc444262597" </w:instrText>
      </w:r>
      <w:r>
        <w:fldChar w:fldCharType="separate"/>
      </w:r>
      <w:r>
        <w:rPr>
          <w:rStyle w:val="59"/>
          <w:rFonts w:ascii="Times New Roman" w:hAnsi="Times New Roman" w:eastAsia="黑体" w:cs="Times New Roman"/>
        </w:rPr>
        <w:t xml:space="preserve">4.2 </w:t>
      </w:r>
      <w:r>
        <w:rPr>
          <w:rStyle w:val="59"/>
          <w:rFonts w:hint="eastAsia" w:ascii="Times New Roman" w:hAnsi="Times New Roman" w:eastAsia="黑体" w:cs="Times New Roman"/>
        </w:rPr>
        <w:t>系统主用例图（</w:t>
      </w:r>
      <w:r>
        <w:rPr>
          <w:rStyle w:val="59"/>
          <w:rFonts w:ascii="Times New Roman" w:hAnsi="Times New Roman" w:eastAsia="黑体" w:cs="Times New Roman"/>
        </w:rPr>
        <w:t>Use Case</w:t>
      </w:r>
      <w:r>
        <w:rPr>
          <w:rStyle w:val="59"/>
          <w:rFonts w:hint="eastAsia" w:ascii="Times New Roman" w:hAnsi="Times New Roman" w:eastAsia="黑体" w:cs="Times New Roman"/>
        </w:rPr>
        <w:t>）</w:t>
      </w:r>
      <w:r>
        <w:tab/>
      </w:r>
      <w:r>
        <w:rPr>
          <w:rFonts w:hint="eastAsia"/>
          <w:lang w:val="en-US" w:eastAsia="zh-CN"/>
        </w:rPr>
        <w:t>5</w:t>
      </w:r>
      <w:r>
        <w:fldChar w:fldCharType="end"/>
      </w:r>
    </w:p>
    <w:p>
      <w:pPr>
        <w:pStyle w:val="44"/>
        <w:tabs>
          <w:tab w:val="right" w:leader="dot" w:pos="8296"/>
        </w:tabs>
        <w:ind w:left="440"/>
        <w:rPr>
          <w:rFonts w:asciiTheme="minorHAnsi" w:hAnsiTheme="minorHAnsi" w:eastAsiaTheme="minorEastAsia" w:cstheme="minorBidi"/>
          <w:kern w:val="2"/>
          <w:sz w:val="21"/>
        </w:rPr>
      </w:pPr>
      <w:r>
        <w:fldChar w:fldCharType="begin"/>
      </w:r>
      <w:r>
        <w:instrText xml:space="preserve"> HYPERLINK \l "_Toc444262598" </w:instrText>
      </w:r>
      <w:r>
        <w:fldChar w:fldCharType="separate"/>
      </w:r>
      <w:r>
        <w:rPr>
          <w:rStyle w:val="59"/>
          <w:rFonts w:ascii="Times New Roman" w:hAnsi="Times New Roman" w:eastAsia="黑体" w:cs="Times New Roman"/>
        </w:rPr>
        <w:t xml:space="preserve">4.3 </w:t>
      </w:r>
      <w:r>
        <w:rPr>
          <w:rStyle w:val="59"/>
          <w:rFonts w:hint="eastAsia" w:ascii="Times New Roman" w:hAnsi="Times New Roman" w:eastAsia="黑体" w:cs="Times New Roman"/>
        </w:rPr>
        <w:t>客户端子系统</w:t>
      </w:r>
      <w:r>
        <w:tab/>
      </w:r>
      <w:r>
        <w:rPr>
          <w:rFonts w:hint="eastAsia"/>
          <w:lang w:val="en-US" w:eastAsia="zh-CN"/>
        </w:rPr>
        <w:t>5</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"_Toc444262599" </w:instrText>
      </w:r>
      <w:r>
        <w:fldChar w:fldCharType="separate"/>
      </w:r>
      <w:r>
        <w:rPr>
          <w:rStyle w:val="59"/>
          <w:rFonts w:ascii="Times New Roman" w:hAnsi="Times New Roman" w:eastAsia="黑体" w:cs="Times New Roman"/>
        </w:rPr>
        <w:t>4.3.1</w:t>
      </w:r>
      <w:r>
        <w:rPr>
          <w:rStyle w:val="59"/>
          <w:rFonts w:ascii="黑体" w:hAnsi="黑体" w:eastAsia="黑体" w:cs="Times New Roman"/>
        </w:rPr>
        <w:t xml:space="preserve"> </w:t>
      </w:r>
      <w:r>
        <w:rPr>
          <w:rStyle w:val="59"/>
          <w:rFonts w:hint="eastAsia" w:ascii="黑体" w:hAnsi="黑体" w:eastAsia="黑体" w:cs="Times New Roman"/>
        </w:rPr>
        <w:t>登录系统</w:t>
      </w:r>
      <w:r>
        <w:tab/>
      </w:r>
      <w:r>
        <w:rPr>
          <w:rFonts w:hint="eastAsia"/>
          <w:lang w:val="en-US" w:eastAsia="zh-CN"/>
        </w:rPr>
        <w:t>6</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"_Toc444262600" </w:instrText>
      </w:r>
      <w:r>
        <w:fldChar w:fldCharType="separate"/>
      </w:r>
      <w:r>
        <w:rPr>
          <w:rStyle w:val="59"/>
          <w:rFonts w:ascii="Times New Roman" w:hAnsi="Times New Roman" w:eastAsia="黑体" w:cs="Times New Roman"/>
        </w:rPr>
        <w:t>4.3.2</w:t>
      </w:r>
      <w:r>
        <w:rPr>
          <w:rStyle w:val="59"/>
          <w:rFonts w:ascii="黑体" w:hAnsi="黑体" w:eastAsia="黑体"/>
        </w:rPr>
        <w:t xml:space="preserve"> </w:t>
      </w:r>
      <w:r>
        <w:rPr>
          <w:rStyle w:val="59"/>
          <w:rFonts w:hint="eastAsia" w:ascii="黑体" w:hAnsi="黑体" w:eastAsia="黑体"/>
          <w:lang w:eastAsia="zh-CN"/>
        </w:rPr>
        <w:t>作业提交系统</w:t>
      </w:r>
      <w:r>
        <w:rPr>
          <w:rStyle w:val="59"/>
          <w:rFonts w:hint="eastAsia" w:ascii="黑体" w:hAnsi="黑体" w:eastAsia="黑体"/>
        </w:rPr>
        <w:t>系统</w:t>
      </w:r>
      <w:r>
        <w:tab/>
      </w:r>
      <w:r>
        <w:rPr>
          <w:rFonts w:hint="eastAsia"/>
          <w:lang w:val="en-US" w:eastAsia="zh-CN"/>
        </w:rPr>
        <w:t>6</w:t>
      </w:r>
      <w:r>
        <w:fldChar w:fldCharType="end"/>
      </w:r>
    </w:p>
    <w:p>
      <w:pPr>
        <w:pStyle w:val="28"/>
        <w:tabs>
          <w:tab w:val="right" w:leader="dot" w:pos="8296"/>
        </w:tabs>
        <w:ind w:left="880"/>
        <w:rPr>
          <w:rFonts w:asciiTheme="minorHAnsi" w:hAnsiTheme="minorHAnsi" w:eastAsiaTheme="minorEastAsia" w:cstheme="minorBidi"/>
          <w:kern w:val="2"/>
          <w:sz w:val="21"/>
        </w:rPr>
      </w:pPr>
      <w:r>
        <w:fldChar w:fldCharType="begin"/>
      </w:r>
      <w:r>
        <w:instrText xml:space="preserve"> HYPERLINK \l "_Toc444262601" </w:instrText>
      </w:r>
      <w:r>
        <w:fldChar w:fldCharType="separate"/>
      </w:r>
      <w:r>
        <w:rPr>
          <w:rStyle w:val="59"/>
          <w:rFonts w:ascii="Times New Roman" w:hAnsi="Times New Roman" w:eastAsia="黑体" w:cs="Times New Roman"/>
        </w:rPr>
        <w:t>4.3.3</w:t>
      </w:r>
      <w:r>
        <w:rPr>
          <w:rStyle w:val="59"/>
          <w:rFonts w:ascii="黑体" w:hAnsi="黑体" w:eastAsia="黑体"/>
        </w:rPr>
        <w:t xml:space="preserve"> </w:t>
      </w:r>
      <w:r>
        <w:rPr>
          <w:rStyle w:val="59"/>
          <w:rFonts w:hint="eastAsia" w:ascii="黑体" w:hAnsi="黑体" w:eastAsia="黑体"/>
          <w:lang w:eastAsia="zh-CN"/>
        </w:rPr>
        <w:t>学生查看作业详情系统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4</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学习范例系统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5</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题库管理系统</w:t>
      </w:r>
      <w:r>
        <w:tab/>
      </w:r>
      <w:r>
        <w:rPr>
          <w:rFonts w:hint="eastAsia"/>
          <w:lang w:val="en-US" w:eastAsia="zh-CN"/>
        </w:rPr>
        <w:t>7</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6</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作业布置系统</w:t>
      </w:r>
      <w:r>
        <w:tab/>
      </w:r>
      <w:r>
        <w:rPr>
          <w:rFonts w:hint="eastAsia"/>
          <w:lang w:val="en-US" w:eastAsia="zh-CN"/>
        </w:rPr>
        <w:t>8</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7</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作业批改系统</w:t>
      </w:r>
      <w:r>
        <w:tab/>
      </w:r>
      <w:r>
        <w:rPr>
          <w:rFonts w:hint="eastAsia"/>
          <w:lang w:val="en-US" w:eastAsia="zh-CN"/>
        </w:rPr>
        <w:t>9</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8</w:t>
      </w:r>
      <w:r>
        <w:rPr>
          <w:rStyle w:val="59"/>
          <w:rFonts w:ascii="Times New Roman" w:hAnsi="Times New Roman" w:eastAsia="黑体" w:cs="Times New Roman"/>
        </w:rPr>
        <w:t xml:space="preserve"> </w:t>
      </w:r>
      <w:r>
        <w:rPr>
          <w:rStyle w:val="59"/>
          <w:rFonts w:hint="eastAsia" w:ascii="Times New Roman" w:hAnsi="Times New Roman" w:eastAsia="黑体" w:cs="Times New Roman"/>
          <w:lang w:eastAsia="zh-CN"/>
        </w:rPr>
        <w:t>作业删除系统</w:t>
      </w:r>
      <w:r>
        <w:tab/>
      </w:r>
      <w:r>
        <w:rPr>
          <w:rFonts w:hint="eastAsia"/>
          <w:lang w:val="en-US" w:eastAsia="zh-CN"/>
        </w:rPr>
        <w:t>9</w:t>
      </w:r>
      <w:r>
        <w:fldChar w:fldCharType="end"/>
      </w:r>
    </w:p>
    <w:p>
      <w:pPr>
        <w:pStyle w:val="28"/>
        <w:tabs>
          <w:tab w:val="right" w:leader="dot" w:pos="8296"/>
        </w:tabs>
        <w:ind w:left="880"/>
      </w:pPr>
      <w:r>
        <w:fldChar w:fldCharType="begin"/>
      </w:r>
      <w:r>
        <w:instrText xml:space="preserve"> HYPERLINK \l "_Toc444262602" </w:instrText>
      </w:r>
      <w:r>
        <w:fldChar w:fldCharType="separate"/>
      </w:r>
      <w:r>
        <w:rPr>
          <w:rStyle w:val="59"/>
          <w:rFonts w:ascii="Times New Roman" w:hAnsi="Times New Roman" w:eastAsia="黑体" w:cs="Times New Roman"/>
        </w:rPr>
        <w:t>4.3.</w:t>
      </w:r>
      <w:r>
        <w:rPr>
          <w:rStyle w:val="59"/>
          <w:rFonts w:hint="eastAsia" w:ascii="Times New Roman" w:hAnsi="Times New Roman" w:eastAsia="黑体" w:cs="Times New Roman"/>
          <w:lang w:val="en-US" w:eastAsia="zh-CN"/>
        </w:rPr>
        <w:t>9教师查看作业详情系统</w:t>
      </w:r>
      <w:r>
        <w:tab/>
      </w:r>
      <w:r>
        <w:rPr>
          <w:rFonts w:hint="eastAsia"/>
          <w:lang w:val="en-US" w:eastAsia="zh-CN"/>
        </w:rPr>
        <w:t>9</w:t>
      </w:r>
      <w:r>
        <w:fldChar w:fldCharType="end"/>
      </w:r>
    </w:p>
    <w:p>
      <w:pPr>
        <w:pStyle w:val="44"/>
        <w:tabs>
          <w:tab w:val="right" w:leader="dot" w:pos="8296"/>
        </w:tabs>
        <w:ind w:left="440"/>
        <w:rPr>
          <w:rFonts w:hint="eastAsia" w:eastAsia="宋体" w:asciiTheme="minorHAnsi" w:hAnsiTheme="minorHAnsi" w:cstheme="minorBidi"/>
          <w:kern w:val="2"/>
          <w:sz w:val="21"/>
          <w:lang w:val="en-US" w:eastAsia="zh-CN"/>
        </w:rPr>
      </w:pPr>
      <w:r>
        <w:fldChar w:fldCharType="begin"/>
      </w:r>
      <w:r>
        <w:instrText xml:space="preserve"> HYPERLINK \l "_Toc444262603" </w:instrText>
      </w:r>
      <w:r>
        <w:fldChar w:fldCharType="separate"/>
      </w:r>
      <w:r>
        <w:rPr>
          <w:rStyle w:val="59"/>
          <w:rFonts w:ascii="Times New Roman" w:hAnsi="Times New Roman" w:eastAsia="黑体" w:cs="Times New Roman"/>
        </w:rPr>
        <w:t xml:space="preserve">4.4 </w:t>
      </w:r>
      <w:r>
        <w:rPr>
          <w:rStyle w:val="59"/>
          <w:rFonts w:hint="eastAsia" w:ascii="Times New Roman" w:hAnsi="Times New Roman" w:eastAsia="黑体" w:cs="Times New Roman"/>
        </w:rPr>
        <w:t>管理端子系统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"_Toc444262604" </w:instrText>
      </w:r>
      <w:r>
        <w:fldChar w:fldCharType="separate"/>
      </w:r>
      <w:r>
        <w:rPr>
          <w:rStyle w:val="59"/>
          <w:rFonts w:ascii="Times New Roman" w:hAnsi="Times New Roman" w:eastAsia="黑体" w:cs="Times New Roman"/>
        </w:rPr>
        <w:t xml:space="preserve">4.4.1 </w:t>
      </w:r>
      <w:r>
        <w:rPr>
          <w:rStyle w:val="59"/>
          <w:rFonts w:hint="eastAsia" w:ascii="Times New Roman" w:hAnsi="Times New Roman" w:eastAsia="黑体" w:cs="Times New Roman"/>
          <w:lang w:eastAsia="zh-CN"/>
        </w:rPr>
        <w:t>登录系统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"_Toc444262605" </w:instrText>
      </w:r>
      <w:r>
        <w:fldChar w:fldCharType="separate"/>
      </w:r>
      <w:r>
        <w:rPr>
          <w:rStyle w:val="59"/>
          <w:rFonts w:ascii="Times New Roman" w:hAnsi="Times New Roman" w:eastAsia="黑体" w:cs="Times New Roman"/>
        </w:rPr>
        <w:t xml:space="preserve">4.4.2 </w:t>
      </w:r>
      <w:r>
        <w:rPr>
          <w:rStyle w:val="59"/>
          <w:rFonts w:hint="eastAsia" w:ascii="Times New Roman" w:hAnsi="Times New Roman" w:eastAsia="黑体" w:cs="Times New Roman"/>
          <w:lang w:eastAsia="zh-CN"/>
        </w:rPr>
        <w:t>用户管理系统</w:t>
      </w:r>
      <w:r>
        <w:tab/>
      </w:r>
      <w:r>
        <w:rPr>
          <w:rFonts w:hint="eastAsia"/>
          <w:lang w:val="en-US" w:eastAsia="zh-CN"/>
        </w:rPr>
        <w:t>1</w:t>
      </w:r>
      <w:r>
        <w:fldChar w:fldCharType="end"/>
      </w:r>
      <w:r>
        <w:rPr>
          <w:rFonts w:hint="eastAsia"/>
          <w:lang w:val="en-US" w:eastAsia="zh-CN"/>
        </w:rPr>
        <w:t>0</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"_Toc444262606" </w:instrText>
      </w:r>
      <w:r>
        <w:fldChar w:fldCharType="separate"/>
      </w:r>
      <w:r>
        <w:rPr>
          <w:rStyle w:val="59"/>
          <w:rFonts w:ascii="Times New Roman" w:hAnsi="Times New Roman" w:eastAsia="黑体" w:cs="Times New Roman"/>
        </w:rPr>
        <w:t>4.4.</w:t>
      </w:r>
      <w:r>
        <w:rPr>
          <w:rStyle w:val="59"/>
          <w:rFonts w:hint="eastAsia" w:ascii="Times New Roman" w:hAnsi="Times New Roman" w:eastAsia="黑体" w:cs="Times New Roman"/>
          <w:lang w:val="en-US" w:eastAsia="zh-CN"/>
        </w:rPr>
        <w:t>3</w:t>
      </w:r>
      <w:r>
        <w:rPr>
          <w:rStyle w:val="59"/>
          <w:rFonts w:hint="eastAsia" w:ascii="Times New Roman" w:hAnsi="Times New Roman" w:eastAsia="黑体" w:cs="Times New Roman"/>
          <w:lang w:eastAsia="zh-CN"/>
        </w:rPr>
        <w:t>课程安排系统</w:t>
      </w:r>
      <w:r>
        <w:tab/>
      </w:r>
      <w:r>
        <w:rPr>
          <w:rFonts w:hint="eastAsia"/>
          <w:lang w:val="en-US" w:eastAsia="zh-CN"/>
        </w:rPr>
        <w:t>1</w:t>
      </w:r>
      <w:r>
        <w:fldChar w:fldCharType="end"/>
      </w:r>
      <w:r>
        <w:rPr>
          <w:rFonts w:hint="eastAsia"/>
          <w:lang w:val="en-US" w:eastAsia="zh-CN"/>
        </w:rPr>
        <w:t>1</w:t>
      </w:r>
    </w:p>
    <w:p>
      <w:pPr>
        <w:pStyle w:val="44"/>
        <w:tabs>
          <w:tab w:val="right" w:leader="dot" w:pos="8296"/>
        </w:tabs>
        <w:ind w:left="440"/>
        <w:rPr>
          <w:rFonts w:hint="eastAsia" w:eastAsia="宋体" w:asciiTheme="minorHAnsi" w:hAnsiTheme="minorHAnsi" w:cstheme="minorBidi"/>
          <w:kern w:val="2"/>
          <w:sz w:val="21"/>
          <w:lang w:val="en-US" w:eastAsia="zh-CN"/>
        </w:rPr>
      </w:pPr>
      <w:r>
        <w:fldChar w:fldCharType="begin"/>
      </w:r>
      <w:r>
        <w:instrText xml:space="preserve"> HYPERLINK \l "_Toc444262607" </w:instrText>
      </w:r>
      <w:r>
        <w:fldChar w:fldCharType="separate"/>
      </w:r>
      <w:r>
        <w:rPr>
          <w:rStyle w:val="59"/>
          <w:rFonts w:ascii="Times New Roman" w:hAnsi="Times New Roman" w:eastAsia="黑体" w:cs="Times New Roman"/>
        </w:rPr>
        <w:t xml:space="preserve">4.5 </w:t>
      </w:r>
      <w:r>
        <w:rPr>
          <w:rStyle w:val="59"/>
          <w:rFonts w:hint="eastAsia" w:ascii="Times New Roman" w:hAnsi="Times New Roman" w:eastAsia="黑体" w:cs="Times New Roman"/>
        </w:rPr>
        <w:t>非功能性需求</w:t>
      </w:r>
      <w:r>
        <w:tab/>
      </w:r>
      <w:r>
        <w:rPr>
          <w:rFonts w:hint="eastAsia"/>
          <w:lang w:val="en-US" w:eastAsia="zh-CN"/>
        </w:rPr>
        <w:t>1</w:t>
      </w:r>
      <w:r>
        <w:fldChar w:fldCharType="end"/>
      </w:r>
      <w:r>
        <w:rPr>
          <w:rFonts w:hint="eastAsia"/>
          <w:lang w:val="en-US" w:eastAsia="zh-CN"/>
        </w:rPr>
        <w:t>1</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"_Toc444262608" </w:instrText>
      </w:r>
      <w:r>
        <w:fldChar w:fldCharType="separate"/>
      </w:r>
      <w:r>
        <w:rPr>
          <w:rStyle w:val="59"/>
          <w:rFonts w:ascii="Times New Roman" w:hAnsi="Times New Roman" w:eastAsia="黑体" w:cs="Times New Roman"/>
        </w:rPr>
        <w:t xml:space="preserve">4.5.1 </w:t>
      </w:r>
      <w:r>
        <w:rPr>
          <w:rStyle w:val="59"/>
          <w:rFonts w:hint="eastAsia" w:ascii="黑体" w:hAnsi="黑体" w:eastAsia="黑体"/>
        </w:rPr>
        <w:t>界面需求</w:t>
      </w:r>
      <w:r>
        <w:tab/>
      </w:r>
      <w:r>
        <w:rPr>
          <w:rFonts w:hint="eastAsia"/>
          <w:lang w:val="en-US" w:eastAsia="zh-CN"/>
        </w:rPr>
        <w:t>1</w:t>
      </w:r>
      <w:r>
        <w:fldChar w:fldCharType="end"/>
      </w:r>
      <w:r>
        <w:rPr>
          <w:rFonts w:hint="eastAsia"/>
          <w:lang w:val="en-US" w:eastAsia="zh-CN"/>
        </w:rPr>
        <w:t>1</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"_Toc444262609" </w:instrText>
      </w:r>
      <w:r>
        <w:fldChar w:fldCharType="separate"/>
      </w:r>
      <w:r>
        <w:rPr>
          <w:rStyle w:val="59"/>
          <w:rFonts w:ascii="Times New Roman" w:hAnsi="Times New Roman" w:eastAsia="黑体" w:cs="Times New Roman"/>
        </w:rPr>
        <w:t xml:space="preserve">4.5.2 </w:t>
      </w:r>
      <w:r>
        <w:rPr>
          <w:rStyle w:val="59"/>
          <w:rFonts w:hint="eastAsia" w:ascii="Times New Roman" w:hAnsi="Times New Roman" w:eastAsia="黑体" w:cs="Times New Roman"/>
        </w:rPr>
        <w:t>响应时间需求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"_Toc444262610" </w:instrText>
      </w:r>
      <w:r>
        <w:fldChar w:fldCharType="separate"/>
      </w:r>
      <w:r>
        <w:rPr>
          <w:rStyle w:val="59"/>
          <w:rFonts w:ascii="Times New Roman" w:hAnsi="Times New Roman" w:eastAsia="黑体" w:cs="Times New Roman"/>
        </w:rPr>
        <w:t xml:space="preserve">4.5.3 </w:t>
      </w:r>
      <w:r>
        <w:rPr>
          <w:rStyle w:val="59"/>
          <w:rFonts w:hint="eastAsia" w:ascii="Times New Roman" w:hAnsi="Times New Roman" w:eastAsia="黑体" w:cs="Times New Roman"/>
        </w:rPr>
        <w:t>可靠性需求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asciiTheme="minorHAnsi" w:hAnsiTheme="minorHAnsi" w:cstheme="minorBidi"/>
          <w:kern w:val="2"/>
          <w:sz w:val="21"/>
          <w:lang w:val="en-US" w:eastAsia="zh-CN"/>
        </w:rPr>
      </w:pPr>
      <w:r>
        <w:fldChar w:fldCharType="begin"/>
      </w:r>
      <w:r>
        <w:instrText xml:space="preserve"> HYPERLINK \l "_Toc444262611" </w:instrText>
      </w:r>
      <w:r>
        <w:fldChar w:fldCharType="separate"/>
      </w:r>
      <w:r>
        <w:rPr>
          <w:rStyle w:val="59"/>
          <w:rFonts w:ascii="Times New Roman" w:hAnsi="Times New Roman" w:eastAsia="黑体" w:cs="Times New Roman"/>
        </w:rPr>
        <w:t>4.5.4</w:t>
      </w:r>
      <w:r>
        <w:rPr>
          <w:rStyle w:val="59"/>
          <w:rFonts w:ascii="黑体" w:hAnsi="黑体" w:eastAsia="黑体"/>
        </w:rPr>
        <w:t xml:space="preserve"> </w:t>
      </w:r>
      <w:r>
        <w:rPr>
          <w:rStyle w:val="59"/>
          <w:rFonts w:hint="eastAsia" w:ascii="黑体" w:hAnsi="黑体" w:eastAsia="黑体"/>
        </w:rPr>
        <w:t>可扩展性需求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eastAsia="宋体"/>
          <w:lang w:val="en-US" w:eastAsia="zh-CN"/>
        </w:rPr>
      </w:pPr>
      <w:r>
        <w:fldChar w:fldCharType="begin"/>
      </w:r>
      <w:r>
        <w:instrText xml:space="preserve"> HYPERLINK \l "_Toc444262612" </w:instrText>
      </w:r>
      <w:r>
        <w:fldChar w:fldCharType="separate"/>
      </w:r>
      <w:r>
        <w:rPr>
          <w:rStyle w:val="59"/>
          <w:rFonts w:ascii="Times New Roman" w:hAnsi="Times New Roman" w:eastAsia="黑体" w:cs="Times New Roman"/>
        </w:rPr>
        <w:t>4.5.5</w:t>
      </w:r>
      <w:r>
        <w:rPr>
          <w:rStyle w:val="59"/>
          <w:rFonts w:ascii="黑体" w:hAnsi="黑体" w:eastAsia="黑体"/>
        </w:rPr>
        <w:t xml:space="preserve"> </w:t>
      </w:r>
      <w:r>
        <w:rPr>
          <w:rStyle w:val="59"/>
          <w:rFonts w:hint="eastAsia" w:ascii="黑体" w:hAnsi="黑体" w:eastAsia="黑体"/>
        </w:rPr>
        <w:t>系统安全性需求</w:t>
      </w:r>
      <w:r>
        <w:tab/>
      </w:r>
      <w:r>
        <w:rPr>
          <w:rFonts w:hint="eastAsia"/>
          <w:lang w:val="en-US" w:eastAsia="zh-CN"/>
        </w:rPr>
        <w:t>1</w:t>
      </w:r>
      <w:r>
        <w:fldChar w:fldCharType="end"/>
      </w:r>
      <w:r>
        <w:rPr>
          <w:rFonts w:hint="eastAsia"/>
          <w:lang w:val="en-US" w:eastAsia="zh-CN"/>
        </w:rPr>
        <w:t>2</w:t>
      </w:r>
    </w:p>
    <w:p>
      <w:pPr>
        <w:pStyle w:val="28"/>
        <w:tabs>
          <w:tab w:val="right" w:leader="dot" w:pos="8296"/>
        </w:tabs>
        <w:ind w:left="880"/>
        <w:rPr>
          <w:rFonts w:hint="eastAsia"/>
          <w:lang w:val="en-US" w:eastAsia="zh-CN"/>
        </w:rPr>
      </w:pPr>
      <w:r>
        <w:fldChar w:fldCharType="begin"/>
      </w:r>
      <w:r>
        <w:instrText xml:space="preserve"> HYPERLINK \l "_Toc444262612" </w:instrText>
      </w:r>
      <w:r>
        <w:fldChar w:fldCharType="separate"/>
      </w:r>
      <w:r>
        <w:rPr>
          <w:rStyle w:val="59"/>
          <w:rFonts w:ascii="Times New Roman" w:hAnsi="Times New Roman" w:eastAsia="黑体" w:cs="Times New Roman"/>
        </w:rPr>
        <w:t>4.5.</w:t>
      </w:r>
      <w:r>
        <w:rPr>
          <w:rStyle w:val="59"/>
          <w:rFonts w:hint="eastAsia" w:ascii="Times New Roman" w:hAnsi="Times New Roman" w:eastAsia="黑体" w:cs="Times New Roman"/>
          <w:lang w:val="en-US" w:eastAsia="zh-CN"/>
        </w:rPr>
        <w:t>6</w:t>
      </w:r>
      <w:r>
        <w:rPr>
          <w:rStyle w:val="59"/>
          <w:rFonts w:ascii="黑体" w:hAnsi="黑体" w:eastAsia="黑体"/>
        </w:rPr>
        <w:t xml:space="preserve"> </w:t>
      </w:r>
      <w:r>
        <w:rPr>
          <w:rStyle w:val="59"/>
          <w:rFonts w:hint="eastAsia" w:ascii="黑体" w:hAnsi="黑体" w:eastAsia="黑体"/>
        </w:rPr>
        <w:t>系统</w:t>
      </w:r>
      <w:r>
        <w:rPr>
          <w:rStyle w:val="59"/>
          <w:rFonts w:hint="eastAsia" w:ascii="黑体" w:hAnsi="黑体" w:eastAsia="黑体"/>
          <w:lang w:eastAsia="zh-CN"/>
        </w:rPr>
        <w:t>兼容</w:t>
      </w:r>
      <w:r>
        <w:rPr>
          <w:rStyle w:val="59"/>
          <w:rFonts w:hint="eastAsia" w:ascii="黑体" w:hAnsi="黑体" w:eastAsia="黑体"/>
        </w:rPr>
        <w:t>性需求</w:t>
      </w:r>
      <w:r>
        <w:tab/>
      </w:r>
      <w:r>
        <w:rPr>
          <w:rFonts w:hint="eastAsia"/>
          <w:lang w:val="en-US" w:eastAsia="zh-CN"/>
        </w:rPr>
        <w:t>1</w:t>
      </w:r>
      <w:r>
        <w:fldChar w:fldCharType="end"/>
      </w:r>
      <w:r>
        <w:rPr>
          <w:rFonts w:hint="eastAsia"/>
          <w:lang w:val="en-US" w:eastAsia="zh-CN"/>
        </w:rPr>
        <w:t>2</w:t>
      </w:r>
    </w:p>
    <w:p>
      <w:pPr>
        <w:pStyle w:val="44"/>
        <w:tabs>
          <w:tab w:val="right" w:leader="dot" w:pos="8296"/>
        </w:tabs>
        <w:ind w:left="440"/>
        <w:rPr>
          <w:rFonts w:hint="eastAsia"/>
          <w:lang w:val="en-US" w:eastAsia="zh-CN"/>
        </w:rPr>
      </w:pPr>
      <w:r>
        <w:fldChar w:fldCharType="begin"/>
      </w:r>
      <w:r>
        <w:instrText xml:space="preserve"> HYPERLINK \l "_Toc444262607" </w:instrText>
      </w:r>
      <w:r>
        <w:fldChar w:fldCharType="separate"/>
      </w:r>
      <w:r>
        <w:rPr>
          <w:rStyle w:val="59"/>
          <w:rFonts w:ascii="Times New Roman" w:hAnsi="Times New Roman" w:eastAsia="黑体" w:cs="Times New Roman"/>
        </w:rPr>
        <w:t xml:space="preserve">5 </w:t>
      </w:r>
      <w:r>
        <w:rPr>
          <w:rStyle w:val="59"/>
          <w:rFonts w:hint="eastAsia" w:ascii="Times New Roman" w:hAnsi="Times New Roman" w:eastAsia="黑体" w:cs="Times New Roman"/>
          <w:lang w:eastAsia="zh-CN"/>
        </w:rPr>
        <w:t>数据字典</w:t>
      </w:r>
      <w:r>
        <w:tab/>
      </w:r>
      <w:r>
        <w:rPr>
          <w:rFonts w:hint="eastAsia"/>
          <w:lang w:val="en-US" w:eastAsia="zh-CN"/>
        </w:rPr>
        <w:t>1</w:t>
      </w:r>
      <w:r>
        <w:fldChar w:fldCharType="end"/>
      </w:r>
      <w:r>
        <w:rPr>
          <w:rFonts w:hint="eastAsia"/>
          <w:lang w:val="en-US" w:eastAsia="zh-CN"/>
        </w:rPr>
        <w:t>2</w:t>
      </w:r>
    </w:p>
    <w:p>
      <w:pPr>
        <w:pStyle w:val="37"/>
        <w:rPr>
          <w:rFonts w:hint="eastAsia" w:eastAsia="宋体" w:asciiTheme="minorHAnsi" w:hAnsiTheme="minorHAnsi" w:cstheme="minorBidi"/>
          <w:kern w:val="2"/>
          <w:sz w:val="21"/>
          <w:lang w:val="en-US" w:eastAsia="zh-CN"/>
        </w:rPr>
      </w:pPr>
      <w:r>
        <w:fldChar w:fldCharType="begin"/>
      </w:r>
      <w:r>
        <w:instrText xml:space="preserve"> HYPERLINK \l "_Toc444262613" </w:instrText>
      </w:r>
      <w:r>
        <w:fldChar w:fldCharType="separate"/>
      </w:r>
      <w:r>
        <w:rPr>
          <w:rFonts w:hint="eastAsia"/>
          <w:lang w:val="en-US" w:eastAsia="zh-CN"/>
        </w:rPr>
        <w:t>6</w:t>
      </w:r>
      <w:r>
        <w:rPr>
          <w:rStyle w:val="59"/>
          <w:rFonts w:hint="eastAsia" w:ascii="Times New Roman" w:hAnsi="Times New Roman" w:eastAsia="黑体" w:cs="Times New Roman"/>
        </w:rPr>
        <w:t>．产品提交</w:t>
      </w:r>
      <w:r>
        <w:tab/>
      </w:r>
      <w:r>
        <w:rPr>
          <w:rFonts w:hint="eastAsia"/>
          <w:lang w:val="en-US" w:eastAsia="zh-CN"/>
        </w:rPr>
        <w:t>1</w:t>
      </w:r>
      <w:r>
        <w:fldChar w:fldCharType="end"/>
      </w:r>
      <w:r>
        <w:rPr>
          <w:rFonts w:hint="eastAsia"/>
          <w:lang w:val="en-US" w:eastAsia="zh-CN"/>
        </w:rPr>
        <w:t>4</w:t>
      </w:r>
    </w:p>
    <w:p>
      <w:pPr>
        <w:pStyle w:val="37"/>
        <w:rPr>
          <w:rFonts w:hint="eastAsia" w:eastAsia="宋体" w:asciiTheme="minorHAnsi" w:hAnsiTheme="minorHAnsi" w:cstheme="minorBidi"/>
          <w:kern w:val="2"/>
          <w:sz w:val="21"/>
          <w:lang w:val="en-US" w:eastAsia="zh-CN"/>
        </w:rPr>
      </w:pPr>
      <w:r>
        <w:fldChar w:fldCharType="begin"/>
      </w:r>
      <w:r>
        <w:instrText xml:space="preserve"> HYPERLINK \l "_Toc444262614" </w:instrText>
      </w:r>
      <w:r>
        <w:fldChar w:fldCharType="separate"/>
      </w:r>
      <w:r>
        <w:rPr>
          <w:rFonts w:hint="eastAsia"/>
          <w:lang w:val="en-US" w:eastAsia="zh-CN"/>
        </w:rPr>
        <w:t>7</w:t>
      </w:r>
      <w:r>
        <w:rPr>
          <w:rStyle w:val="59"/>
          <w:rFonts w:hint="eastAsia" w:ascii="Times New Roman" w:hAnsi="Times New Roman" w:eastAsia="黑体" w:cs="Times New Roman"/>
        </w:rPr>
        <w:t>．签字</w:t>
      </w:r>
      <w:r>
        <w:tab/>
      </w:r>
      <w:r>
        <w:rPr>
          <w:rFonts w:hint="eastAsia"/>
          <w:lang w:val="en-US" w:eastAsia="zh-CN"/>
        </w:rPr>
        <w:t>1</w:t>
      </w:r>
      <w:r>
        <w:fldChar w:fldCharType="end"/>
      </w:r>
      <w:r>
        <w:rPr>
          <w:rFonts w:hint="eastAsia"/>
          <w:lang w:val="en-US" w:eastAsia="zh-CN"/>
        </w:rPr>
        <w:t>5</w:t>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r>
        <w:rPr>
          <w:rFonts w:ascii="Times New Roman" w:hAnsi="Times New Roman" w:cs="Times New Roman"/>
          <w:b/>
          <w:sz w:val="24"/>
          <w:szCs w:val="24"/>
        </w:rPr>
        <w:fldChar w:fldCharType="end"/>
      </w:r>
    </w:p>
    <w:p>
      <w:pPr>
        <w:pStyle w:val="2"/>
        <w:spacing w:after="240"/>
        <w:rPr>
          <w:rFonts w:ascii="Times New Roman" w:hAnsi="Times New Roman" w:eastAsia="黑体" w:cs="Times New Roman"/>
          <w:color w:val="auto"/>
          <w:sz w:val="44"/>
          <w:szCs w:val="44"/>
        </w:rPr>
      </w:pPr>
      <w:bookmarkStart w:id="0" w:name="_Toc444262580"/>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p>
    <w:p>
      <w:pPr>
        <w:pStyle w:val="3"/>
        <w:spacing w:after="240"/>
        <w:rPr>
          <w:rFonts w:ascii="Times New Roman" w:hAnsi="Times New Roman" w:eastAsia="黑体" w:cs="Times New Roman"/>
          <w:color w:val="auto"/>
          <w:sz w:val="30"/>
          <w:szCs w:val="30"/>
        </w:rPr>
      </w:pPr>
      <w:bookmarkStart w:id="1" w:name="_Toc439478941"/>
      <w:bookmarkStart w:id="2" w:name="_Toc439486469"/>
      <w:bookmarkStart w:id="3" w:name="_Toc440343883"/>
      <w:bookmarkStart w:id="4" w:name="_Toc440343824"/>
      <w:bookmarkStart w:id="5" w:name="_Toc439216690"/>
      <w:bookmarkStart w:id="6" w:name="_Toc440343812"/>
      <w:bookmarkStart w:id="7" w:name="_Toc439486685"/>
      <w:bookmarkStart w:id="8" w:name="_Toc459082583"/>
      <w:bookmarkStart w:id="9" w:name="_Toc445715206"/>
      <w:bookmarkStart w:id="10" w:name="_Toc439479245"/>
      <w:bookmarkStart w:id="11" w:name="_Toc440351844"/>
      <w:bookmarkStart w:id="12" w:name="_Toc439486266"/>
      <w:bookmarkStart w:id="13" w:name="_Toc439486445"/>
      <w:bookmarkStart w:id="14" w:name="_Toc435515184"/>
      <w:bookmarkStart w:id="15" w:name="_Toc439479044"/>
      <w:bookmarkStart w:id="16" w:name="_Toc435871190"/>
      <w:bookmarkStart w:id="17" w:name="_Toc439486668"/>
      <w:bookmarkStart w:id="18" w:name="_Toc439479125"/>
      <w:bookmarkStart w:id="19" w:name="_Toc440348448"/>
      <w:bookmarkStart w:id="20" w:name="_Toc435931855"/>
      <w:bookmarkStart w:id="21" w:name="_Toc439486572"/>
      <w:bookmarkStart w:id="22" w:name="_Toc440348420"/>
      <w:bookmarkStart w:id="23" w:name="_Toc440351860"/>
      <w:bookmarkStart w:id="24" w:name="_Toc444262581"/>
      <w:bookmarkStart w:id="25" w:name="_Toc439478830"/>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作业</w:t>
      </w:r>
      <w:r>
        <w:rPr>
          <w:rFonts w:ascii="Times New Roman" w:hAnsi="Times New Roman" w:cs="Times New Roman"/>
          <w:sz w:val="24"/>
          <w:szCs w:val="24"/>
        </w:rPr>
        <w:t>批改系统</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0"/>
          <w:szCs w:val="30"/>
        </w:rPr>
      </w:pPr>
      <w:bookmarkStart w:id="26" w:name="_Toc444262582"/>
      <w:r>
        <w:rPr>
          <w:rFonts w:ascii="Times New Roman" w:hAnsi="Times New Roman" w:eastAsia="黑体" w:cs="Times New Roman"/>
          <w:color w:val="auto"/>
          <w:sz w:val="30"/>
          <w:szCs w:val="30"/>
        </w:rPr>
        <w:t>1.2</w:t>
      </w:r>
      <w:r>
        <w:rPr>
          <w:rFonts w:hint="eastAsia" w:ascii="Times New Roman" w:hAnsi="Times New Roman" w:eastAsia="黑体" w:cs="Times New Roman"/>
          <w:color w:val="auto"/>
          <w:sz w:val="30"/>
          <w:szCs w:val="30"/>
        </w:rPr>
        <w:t xml:space="preserve"> 项目</w:t>
      </w:r>
      <w:r>
        <w:rPr>
          <w:rFonts w:ascii="Times New Roman" w:hAnsi="Times New Roman" w:eastAsia="黑体" w:cs="Times New Roman"/>
          <w:color w:val="auto"/>
          <w:sz w:val="30"/>
          <w:szCs w:val="30"/>
        </w:rPr>
        <w:t>范围</w:t>
      </w:r>
      <w:bookmarkEnd w:id="26"/>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作业</w:t>
      </w:r>
      <w:r>
        <w:rPr>
          <w:rFonts w:ascii="Times New Roman" w:hAnsi="Times New Roman" w:cs="Times New Roman"/>
          <w:sz w:val="24"/>
          <w:szCs w:val="24"/>
        </w:rPr>
        <w:t>批改系统</w:t>
      </w:r>
      <w:r>
        <w:rPr>
          <w:rFonts w:hint="eastAsia" w:ascii="Times New Roman" w:hAnsi="Times New Roman" w:cs="Times New Roman"/>
          <w:sz w:val="24"/>
          <w:szCs w:val="24"/>
        </w:rPr>
        <w:t>允许</w:t>
      </w:r>
      <w:r>
        <w:rPr>
          <w:rFonts w:ascii="Times New Roman" w:hAnsi="Times New Roman" w:cs="Times New Roman"/>
          <w:sz w:val="24"/>
          <w:szCs w:val="24"/>
        </w:rPr>
        <w:t>教师在</w:t>
      </w:r>
      <w:r>
        <w:rPr>
          <w:rFonts w:hint="eastAsia" w:ascii="Times New Roman" w:hAnsi="Times New Roman" w:cs="Times New Roman"/>
          <w:sz w:val="24"/>
          <w:szCs w:val="24"/>
        </w:rPr>
        <w:t>平台上</w:t>
      </w:r>
      <w:r>
        <w:rPr>
          <w:rFonts w:ascii="Times New Roman" w:hAnsi="Times New Roman" w:cs="Times New Roman"/>
          <w:sz w:val="24"/>
          <w:szCs w:val="24"/>
        </w:rPr>
        <w:t>发布作业</w:t>
      </w:r>
      <w:r>
        <w:rPr>
          <w:rFonts w:hint="eastAsia" w:ascii="Times New Roman" w:hAnsi="Times New Roman" w:cs="Times New Roman"/>
          <w:sz w:val="24"/>
          <w:szCs w:val="24"/>
        </w:rPr>
        <w:t>、</w:t>
      </w:r>
      <w:r>
        <w:rPr>
          <w:rFonts w:ascii="Times New Roman" w:hAnsi="Times New Roman" w:cs="Times New Roman"/>
          <w:sz w:val="24"/>
          <w:szCs w:val="24"/>
        </w:rPr>
        <w:t>批改作业</w:t>
      </w:r>
      <w:r>
        <w:rPr>
          <w:rFonts w:hint="eastAsia" w:ascii="Times New Roman" w:hAnsi="Times New Roman" w:cs="Times New Roman"/>
          <w:sz w:val="24"/>
          <w:szCs w:val="24"/>
        </w:rPr>
        <w:t>、并</w:t>
      </w:r>
      <w:r>
        <w:rPr>
          <w:rFonts w:ascii="Times New Roman" w:hAnsi="Times New Roman" w:cs="Times New Roman"/>
          <w:sz w:val="24"/>
          <w:szCs w:val="24"/>
        </w:rPr>
        <w:t>管理题库，允许学生在平台上提交作业和</w:t>
      </w:r>
      <w:r>
        <w:rPr>
          <w:rFonts w:hint="eastAsia" w:ascii="Times New Roman" w:hAnsi="Times New Roman" w:cs="Times New Roman"/>
          <w:sz w:val="24"/>
          <w:szCs w:val="24"/>
        </w:rPr>
        <w:t>进行</w:t>
      </w:r>
      <w:r>
        <w:rPr>
          <w:rFonts w:ascii="Times New Roman" w:hAnsi="Times New Roman" w:cs="Times New Roman"/>
          <w:sz w:val="24"/>
          <w:szCs w:val="24"/>
        </w:rPr>
        <w:t>范例学习，为</w:t>
      </w:r>
      <w:r>
        <w:rPr>
          <w:rFonts w:hint="eastAsia" w:ascii="Times New Roman" w:hAnsi="Times New Roman" w:cs="Times New Roman"/>
          <w:sz w:val="24"/>
          <w:szCs w:val="24"/>
        </w:rPr>
        <w:t>学生</w:t>
      </w:r>
      <w:r>
        <w:rPr>
          <w:rFonts w:ascii="Times New Roman" w:hAnsi="Times New Roman" w:cs="Times New Roman"/>
          <w:sz w:val="24"/>
          <w:szCs w:val="24"/>
        </w:rPr>
        <w:t>和教师对作业的管理提供便利。</w:t>
      </w:r>
    </w:p>
    <w:p>
      <w:pPr>
        <w:pStyle w:val="3"/>
        <w:spacing w:after="240"/>
        <w:rPr>
          <w:rFonts w:ascii="Times New Roman" w:hAnsi="Times New Roman" w:eastAsia="黑体" w:cs="Times New Roman"/>
          <w:color w:val="auto"/>
          <w:sz w:val="30"/>
          <w:szCs w:val="30"/>
        </w:rPr>
      </w:pPr>
      <w:bookmarkStart w:id="27" w:name="_Toc444262583"/>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w:t>
      </w:r>
    </w:p>
    <w:p>
      <w:pPr>
        <w:pStyle w:val="3"/>
        <w:spacing w:after="240"/>
        <w:rPr>
          <w:rFonts w:ascii="Times New Roman" w:hAnsi="Times New Roman" w:eastAsia="黑体" w:cs="Times New Roman"/>
          <w:color w:val="auto"/>
          <w:sz w:val="30"/>
          <w:szCs w:val="30"/>
        </w:rPr>
      </w:pPr>
      <w:bookmarkStart w:id="28" w:name="_Toc444262584"/>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2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w:t>
      </w:r>
    </w:p>
    <w:p>
      <w:pPr>
        <w:pStyle w:val="3"/>
        <w:spacing w:after="240"/>
        <w:rPr>
          <w:rFonts w:ascii="Times New Roman" w:hAnsi="Times New Roman" w:eastAsia="黑体" w:cs="Times New Roman"/>
          <w:color w:val="auto"/>
          <w:sz w:val="30"/>
          <w:szCs w:val="30"/>
        </w:rPr>
      </w:pPr>
      <w:bookmarkStart w:id="29" w:name="_Toc444262585"/>
      <w:r>
        <w:rPr>
          <w:rFonts w:ascii="Times New Roman" w:hAnsi="Times New Roman" w:eastAsia="黑体" w:cs="Times New Roman"/>
          <w:color w:val="auto"/>
          <w:sz w:val="30"/>
          <w:szCs w:val="30"/>
        </w:rPr>
        <w:t>1.5 版本更新信息</w:t>
      </w:r>
      <w:bookmarkEnd w:id="29"/>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1"/>
        <w:tblW w:w="682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173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ascii="Times New Roman" w:hAnsi="Times New Roman" w:cs="Times New Roman"/>
                <w:sz w:val="24"/>
                <w:szCs w:val="24"/>
              </w:rPr>
              <w:t>201</w:t>
            </w:r>
            <w:r>
              <w:rPr>
                <w:rFonts w:hint="eastAsia" w:ascii="Times New Roman" w:hAnsi="Times New Roman" w:cs="Times New Roman"/>
                <w:sz w:val="24"/>
                <w:szCs w:val="24"/>
                <w:lang w:val="en-US" w:eastAsia="zh-CN"/>
              </w:rPr>
              <w:t>9.6.28</w:t>
            </w:r>
          </w:p>
        </w:tc>
        <w:tc>
          <w:tcPr>
            <w:tcW w:w="1461"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w:t>
            </w:r>
          </w:p>
        </w:tc>
        <w:tc>
          <w:tcPr>
            <w:tcW w:w="1254" w:type="dxa"/>
            <w:tcBorders>
              <w:top w:val="nil"/>
            </w:tcBorders>
            <w:vAlign w:val="center"/>
          </w:tcPr>
          <w:p>
            <w:pPr>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5章节</w:t>
            </w:r>
          </w:p>
        </w:tc>
        <w:tc>
          <w:tcPr>
            <w:tcW w:w="1738" w:type="dxa"/>
            <w:tcBorders>
              <w:top w:val="nil"/>
            </w:tcBorders>
            <w:vAlign w:val="center"/>
          </w:tcPr>
          <w:p>
            <w:pPr>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增加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color="auto" w:sz="4" w:space="0"/>
            </w:tcBorders>
            <w:vAlign w:val="center"/>
          </w:tcPr>
          <w:p>
            <w:pPr>
              <w:spacing w:after="0"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201</w:t>
            </w:r>
            <w:r>
              <w:rPr>
                <w:rFonts w:hint="eastAsia" w:ascii="Times New Roman" w:hAnsi="Times New Roman" w:cs="Times New Roman"/>
                <w:sz w:val="24"/>
                <w:szCs w:val="24"/>
                <w:lang w:val="en-US" w:eastAsia="zh-CN"/>
              </w:rPr>
              <w:t>9</w:t>
            </w:r>
            <w:r>
              <w:rPr>
                <w:rFonts w:ascii="Times New Roman" w:hAnsi="Times New Roman" w:cs="Times New Roman"/>
                <w:sz w:val="24"/>
                <w:szCs w:val="24"/>
              </w:rPr>
              <w:t>.</w:t>
            </w:r>
            <w:r>
              <w:rPr>
                <w:rFonts w:hint="eastAsia" w:ascii="Times New Roman" w:hAnsi="Times New Roman" w:cs="Times New Roman"/>
                <w:sz w:val="24"/>
                <w:szCs w:val="24"/>
                <w:lang w:val="en-US" w:eastAsia="zh-CN"/>
              </w:rPr>
              <w:t>7.1</w:t>
            </w:r>
          </w:p>
        </w:tc>
        <w:tc>
          <w:tcPr>
            <w:tcW w:w="1461"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.0</w:t>
            </w:r>
          </w:p>
        </w:tc>
        <w:tc>
          <w:tcPr>
            <w:tcW w:w="1254"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4、5、6章节</w:t>
            </w:r>
          </w:p>
        </w:tc>
        <w:tc>
          <w:tcPr>
            <w:tcW w:w="1738" w:type="dxa"/>
            <w:tcBorders>
              <w:top w:val="nil"/>
              <w:bottom w:val="single" w:color="auto" w:sz="4"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0" w:name="_Toc444262586"/>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0"/>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传统的作业布置、提交、批改需要教师花费较多的时间进行管理和统计，学生也不能方便的提交，本项目研发一个作业批改系统，为有效的提高教师对学生作业的批改、整理和统计，方便学生的作业提交和学习。</w:t>
      </w:r>
    </w:p>
    <w:p>
      <w:pPr>
        <w:pStyle w:val="2"/>
        <w:spacing w:after="240"/>
        <w:rPr>
          <w:rFonts w:ascii="Times New Roman" w:hAnsi="Times New Roman" w:eastAsia="黑体" w:cs="Times New Roman"/>
          <w:color w:val="auto"/>
          <w:sz w:val="44"/>
          <w:szCs w:val="44"/>
        </w:rPr>
      </w:pPr>
      <w:bookmarkStart w:id="31" w:name="_Toc444262587"/>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应用环境</w:t>
      </w:r>
      <w:bookmarkEnd w:id="31"/>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软件环境：作业批改系统可以在各大浏览器（Firefox、搜狗浏览器、、、、）中正常使用。</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硬件环境：作业批改系统运行于</w:t>
      </w:r>
      <w:r>
        <w:rPr>
          <w:rFonts w:ascii="Times New Roman" w:hAnsi="Times New Roman" w:cs="Times New Roman"/>
          <w:sz w:val="24"/>
          <w:szCs w:val="24"/>
        </w:rPr>
        <w:t>Tomcat</w:t>
      </w:r>
      <w:r>
        <w:rPr>
          <w:rFonts w:hint="eastAsia" w:ascii="Times New Roman" w:hAnsi="Times New Roman" w:cs="Times New Roman"/>
          <w:sz w:val="24"/>
          <w:szCs w:val="24"/>
        </w:rPr>
        <w:t>服务器中，数据存储于</w:t>
      </w:r>
      <w:r>
        <w:rPr>
          <w:rFonts w:ascii="Times New Roman" w:hAnsi="Times New Roman" w:cs="Times New Roman"/>
          <w:sz w:val="24"/>
          <w:szCs w:val="24"/>
        </w:rPr>
        <w:t>MySQL</w:t>
      </w:r>
      <w:r>
        <w:rPr>
          <w:rFonts w:hint="eastAsia" w:ascii="Times New Roman" w:hAnsi="Times New Roman" w:cs="Times New Roman"/>
          <w:sz w:val="24"/>
          <w:szCs w:val="24"/>
        </w:rPr>
        <w:t>数据库</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网络环境：作业批改系统将允许用户从内网连接。</w:t>
      </w:r>
    </w:p>
    <w:p>
      <w:pPr>
        <w:pStyle w:val="3"/>
        <w:spacing w:after="240"/>
        <w:rPr>
          <w:rFonts w:ascii="Times New Roman" w:hAnsi="Times New Roman" w:eastAsia="黑体" w:cs="Times New Roman"/>
          <w:color w:val="auto"/>
          <w:sz w:val="30"/>
          <w:szCs w:val="30"/>
        </w:rPr>
      </w:pPr>
      <w:bookmarkStart w:id="32" w:name="_Toc444262588"/>
      <w:bookmarkStart w:id="33" w:name="_Toc58316176"/>
      <w:bookmarkStart w:id="34"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32"/>
      <w:bookmarkEnd w:id="33"/>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。。。。。。。。如图?-?</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3"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图  [</w:t>
      </w:r>
      <w:r>
        <w:rPr>
          <w:rFonts w:hint="eastAsia" w:ascii="Times New Roman" w:hAnsi="Times New Roman" w:cs="Times New Roman"/>
          <w:color w:val="FF0000"/>
          <w:sz w:val="21"/>
          <w:szCs w:val="24"/>
        </w:rPr>
        <w:t>参考</w:t>
      </w:r>
      <w:r>
        <w:rPr>
          <w:rFonts w:hint="eastAsia" w:ascii="Times New Roman" w:hAnsi="Times New Roman" w:cs="Times New Roman"/>
          <w:sz w:val="21"/>
          <w:szCs w:val="24"/>
        </w:rPr>
        <w:t>]</w:t>
      </w:r>
    </w:p>
    <w:p>
      <w:pPr>
        <w:pStyle w:val="3"/>
        <w:spacing w:after="240"/>
        <w:rPr>
          <w:rFonts w:ascii="Times New Roman" w:hAnsi="Times New Roman" w:eastAsia="黑体" w:cs="Times New Roman"/>
          <w:color w:val="auto"/>
          <w:sz w:val="30"/>
          <w:szCs w:val="30"/>
        </w:rPr>
      </w:pPr>
      <w:bookmarkStart w:id="35" w:name="_Toc444262589"/>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bookmarkEnd w:id="34"/>
      <w:bookmarkEnd w:id="35"/>
    </w:p>
    <w:p>
      <w:pPr>
        <w:ind w:firstLine="420"/>
      </w:pPr>
      <w:r>
        <w:rPr>
          <w:rFonts w:hint="eastAsia"/>
        </w:rPr>
        <w:t>服务器端需要</w:t>
      </w:r>
      <w:r>
        <w:t>Tomcat</w:t>
      </w:r>
      <w:r>
        <w:rPr>
          <w:rFonts w:hint="eastAsia"/>
        </w:rPr>
        <w:t>服务器，</w:t>
      </w:r>
      <w:r>
        <w:t>MySQL</w:t>
      </w:r>
      <w:r>
        <w:rPr>
          <w:rFonts w:hint="eastAsia"/>
        </w:rPr>
        <w:t>数据库。</w:t>
      </w:r>
    </w:p>
    <w:p>
      <w:pPr>
        <w:ind w:firstLine="420"/>
      </w:pPr>
      <w:r>
        <w:rPr>
          <w:rFonts w:hint="eastAsia"/>
        </w:rPr>
        <w:t>客户端不做要求，一般电脑或手机即可。</w:t>
      </w:r>
    </w:p>
    <w:p>
      <w:pPr>
        <w:pStyle w:val="3"/>
        <w:spacing w:after="240"/>
        <w:rPr>
          <w:rFonts w:ascii="Times New Roman" w:hAnsi="Times New Roman" w:eastAsia="黑体" w:cs="Times New Roman"/>
          <w:color w:val="auto"/>
          <w:sz w:val="30"/>
          <w:szCs w:val="30"/>
        </w:rPr>
      </w:pPr>
      <w:bookmarkStart w:id="36" w:name="_Toc58316175"/>
      <w:bookmarkStart w:id="37" w:name="_Toc444262590"/>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36"/>
      <w:bookmarkEnd w:id="37"/>
    </w:p>
    <w:p>
      <w:pPr>
        <w:rPr>
          <w:rFonts w:asciiTheme="minorEastAsia" w:hAnsiTheme="minorEastAsia" w:eastAsiaTheme="minorEastAsia"/>
          <w:sz w:val="24"/>
          <w:szCs w:val="24"/>
        </w:rPr>
      </w:pPr>
      <w:r>
        <w:rPr>
          <w:rFonts w:hint="eastAsia" w:asciiTheme="minorEastAsia" w:hAnsiTheme="minorEastAsia" w:eastAsiaTheme="minorEastAsia"/>
          <w:sz w:val="24"/>
          <w:szCs w:val="24"/>
        </w:rPr>
        <w:t>系统运行软件条件：Windows Internet Explorer版本7、8、9；Firefox版本12至26；谷歌Chrome（全部版本）；苹果Safari版本4.0至8.0......</w:t>
      </w:r>
    </w:p>
    <w:p>
      <w:pPr>
        <w:pStyle w:val="2"/>
        <w:spacing w:after="240"/>
        <w:rPr>
          <w:rFonts w:ascii="Times New Roman" w:hAnsi="Times New Roman" w:eastAsia="黑体" w:cs="Times New Roman"/>
          <w:color w:val="auto"/>
          <w:sz w:val="44"/>
          <w:szCs w:val="44"/>
        </w:rPr>
      </w:pPr>
      <w:bookmarkStart w:id="38" w:name="_Toc444262591"/>
      <w:r>
        <w:rPr>
          <w:rFonts w:ascii="Times New Roman" w:hAnsi="Times New Roman" w:eastAsia="黑体" w:cs="Times New Roman"/>
          <w:color w:val="auto"/>
          <w:sz w:val="44"/>
          <w:szCs w:val="44"/>
        </w:rPr>
        <w:t>4</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功能规格</w:t>
      </w:r>
      <w:bookmarkEnd w:id="3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4-1</w:t>
      </w:r>
      <w:r>
        <w:rPr>
          <w:rFonts w:ascii="Times New Roman" w:hAnsi="Times New Roman" w:cs="Times New Roman"/>
          <w:sz w:val="24"/>
          <w:szCs w:val="24"/>
          <w:lang w:val="zh-CN"/>
        </w:rPr>
        <w:t>所示</w:t>
      </w:r>
      <w:r>
        <w:rPr>
          <w:rFonts w:hint="eastAsia" w:ascii="Times New Roman" w:hAnsi="Times New Roman" w:cs="Times New Roman"/>
          <w:sz w:val="24"/>
          <w:szCs w:val="24"/>
        </w:rPr>
        <w:t>，</w:t>
      </w:r>
    </w:p>
    <w:p>
      <w:pPr>
        <w:autoSpaceDE w:val="0"/>
        <w:autoSpaceDN w:val="0"/>
        <w:adjustRightInd w:val="0"/>
        <w:spacing w:after="0" w:line="360" w:lineRule="auto"/>
        <w:ind w:firstLine="660" w:firstLineChars="300"/>
        <w:jc w:val="center"/>
        <w:rPr>
          <w:rFonts w:ascii="Times New Roman" w:hAnsi="Times New Roman" w:cs="Times New Roman"/>
        </w:rPr>
      </w:pPr>
    </w:p>
    <w:p>
      <w:pPr>
        <w:spacing w:after="0" w:line="240" w:lineRule="auto"/>
        <w:rPr>
          <w:rFonts w:ascii="宋体" w:hAnsi="宋体" w:cs="宋体"/>
          <w:sz w:val="24"/>
          <w:szCs w:val="24"/>
        </w:rPr>
      </w:pPr>
      <w:r>
        <w:rPr>
          <w:rFonts w:ascii="宋体" w:hAnsi="宋体" w:cs="宋体"/>
          <w:sz w:val="24"/>
          <w:szCs w:val="24"/>
        </w:rPr>
        <w:drawing>
          <wp:inline distT="0" distB="0" distL="0" distR="0">
            <wp:extent cx="5274310" cy="4311650"/>
            <wp:effectExtent l="0" t="0" r="2540" b="0"/>
            <wp:docPr id="8" name="图片 8" descr="C:\Users\Administrator\Documents\Tencent Files\731254261\Image\C2C\}HRMH)90D9DF2F{2GH%BV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ocuments\Tencent Files\731254261\Image\C2C\}HRMH)90D9DF2F{2GH%BV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311650"/>
                    </a:xfrm>
                    <a:prstGeom prst="rect">
                      <a:avLst/>
                    </a:prstGeom>
                    <a:noFill/>
                    <a:ln>
                      <a:noFill/>
                    </a:ln>
                  </pic:spPr>
                </pic:pic>
              </a:graphicData>
            </a:graphic>
          </wp:inline>
        </w:drawing>
      </w:r>
    </w:p>
    <w:p>
      <w:pPr>
        <w:autoSpaceDE w:val="0"/>
        <w:autoSpaceDN w:val="0"/>
        <w:adjustRightInd w:val="0"/>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eastAsia="zh-CN"/>
        </w:rPr>
        <w:t>项目整体结构图</w:t>
      </w:r>
      <w:r>
        <w:rPr>
          <w:rFonts w:hint="eastAsia" w:ascii="Times New Roman" w:hAnsi="Times New Roman" w:cs="Times New Roman"/>
          <w:sz w:val="24"/>
          <w:szCs w:val="24"/>
          <w:lang w:val="en-US" w:eastAsia="zh-CN"/>
        </w:rPr>
        <w:t>4-1</w:t>
      </w:r>
    </w:p>
    <w:p>
      <w:pPr>
        <w:pStyle w:val="3"/>
        <w:spacing w:after="240"/>
        <w:rPr>
          <w:rFonts w:ascii="Times New Roman" w:hAnsi="Times New Roman" w:eastAsia="黑体" w:cs="Times New Roman"/>
          <w:color w:val="auto"/>
          <w:sz w:val="30"/>
          <w:szCs w:val="30"/>
        </w:rPr>
      </w:pPr>
      <w:bookmarkStart w:id="39" w:name="_Toc444262592"/>
      <w:r>
        <w:rPr>
          <w:rFonts w:ascii="Times New Roman" w:hAnsi="Times New Roman" w:eastAsia="黑体" w:cs="Times New Roman"/>
          <w:color w:val="auto"/>
          <w:sz w:val="30"/>
          <w:szCs w:val="30"/>
        </w:rPr>
        <w:t>4.1 系统角色（Actor）分析</w:t>
      </w:r>
      <w:bookmarkEnd w:id="3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以下是对</w:t>
      </w:r>
      <w:r>
        <w:rPr>
          <w:rFonts w:hint="eastAsia" w:ascii="Times New Roman" w:hAnsi="Times New Roman" w:cs="Times New Roman"/>
          <w:sz w:val="24"/>
          <w:szCs w:val="24"/>
        </w:rPr>
        <w:t>使用作业批改系统的</w:t>
      </w:r>
      <w:r>
        <w:rPr>
          <w:rFonts w:ascii="Times New Roman" w:hAnsi="Times New Roman" w:cs="Times New Roman"/>
          <w:sz w:val="24"/>
          <w:szCs w:val="24"/>
        </w:rPr>
        <w:t>每个角色的详细介绍。</w:t>
      </w:r>
    </w:p>
    <w:p>
      <w:pPr>
        <w:pStyle w:val="4"/>
        <w:spacing w:after="240"/>
        <w:rPr>
          <w:rFonts w:ascii="Times New Roman" w:hAnsi="Times New Roman" w:eastAsia="黑体" w:cs="Times New Roman"/>
          <w:color w:val="auto"/>
          <w:sz w:val="28"/>
          <w:szCs w:val="28"/>
        </w:rPr>
      </w:pPr>
      <w:bookmarkStart w:id="40" w:name="_Toc444262593"/>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角色1</w:t>
      </w:r>
      <w:bookmarkEnd w:id="40"/>
      <w:r>
        <w:rPr>
          <w:rFonts w:hint="eastAsia" w:ascii="Times New Roman" w:hAnsi="Times New Roman" w:eastAsia="黑体" w:cs="Times New Roman"/>
          <w:color w:val="auto"/>
          <w:sz w:val="28"/>
          <w:szCs w:val="28"/>
        </w:rPr>
        <w:t>：学生</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使用学生身份登录的用户，可进行作业的查看、提交和学习。</w:t>
      </w:r>
    </w:p>
    <w:p>
      <w:pPr>
        <w:pStyle w:val="4"/>
        <w:spacing w:after="240"/>
        <w:rPr>
          <w:rFonts w:ascii="Times New Roman" w:hAnsi="Times New Roman" w:eastAsia="黑体" w:cs="Times New Roman"/>
          <w:color w:val="auto"/>
          <w:sz w:val="28"/>
          <w:szCs w:val="28"/>
        </w:rPr>
      </w:pPr>
      <w:bookmarkStart w:id="41" w:name="_Toc444262594"/>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角色2</w:t>
      </w:r>
      <w:bookmarkEnd w:id="41"/>
      <w:r>
        <w:rPr>
          <w:rFonts w:hint="eastAsia" w:ascii="Times New Roman" w:hAnsi="Times New Roman" w:eastAsia="黑体" w:cs="Times New Roman"/>
          <w:color w:val="auto"/>
          <w:sz w:val="28"/>
          <w:szCs w:val="28"/>
        </w:rPr>
        <w:t>：教师</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使用教师身份登录的用户，可进行作业的布置、查看、批改和删除，以及对题库的添加、查看、修改和删除。</w:t>
      </w:r>
    </w:p>
    <w:p>
      <w:pPr>
        <w:pStyle w:val="4"/>
        <w:spacing w:after="240"/>
        <w:rPr>
          <w:rFonts w:ascii="Times New Roman" w:hAnsi="Times New Roman" w:eastAsia="黑体" w:cs="Times New Roman"/>
          <w:color w:val="auto"/>
          <w:sz w:val="28"/>
          <w:szCs w:val="28"/>
        </w:rPr>
      </w:pPr>
      <w:bookmarkStart w:id="42" w:name="_Toc444262595"/>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3 角色3</w:t>
      </w:r>
      <w:bookmarkEnd w:id="42"/>
      <w:r>
        <w:rPr>
          <w:rFonts w:hint="eastAsia" w:ascii="Times New Roman" w:hAnsi="Times New Roman" w:eastAsia="黑体" w:cs="Times New Roman"/>
          <w:color w:val="auto"/>
          <w:sz w:val="28"/>
          <w:szCs w:val="28"/>
        </w:rPr>
        <w:t>：管理员</w:t>
      </w:r>
    </w:p>
    <w:p>
      <w:r>
        <w:rPr>
          <w:rFonts w:hint="eastAsia"/>
        </w:rPr>
        <w:t>该系统的管理员，主要对使用该系统的用户进行管理，以及对教师授课的安排。</w:t>
      </w:r>
    </w:p>
    <w:p>
      <w:pPr>
        <w:spacing w:after="0" w:line="360" w:lineRule="auto"/>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43" w:name="_Toc444262597"/>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43"/>
    </w:p>
    <w:p>
      <w:pPr>
        <w:ind w:firstLine="420"/>
        <w:rPr>
          <w:sz w:val="24"/>
          <w:szCs w:val="24"/>
        </w:rPr>
      </w:pPr>
      <w:r>
        <w:rPr>
          <w:rFonts w:hint="eastAsia"/>
          <w:sz w:val="24"/>
          <w:szCs w:val="24"/>
        </w:rPr>
        <w:t>系统主要分为客户端子系统和管理端子系统，具体系统主用例图如图</w:t>
      </w:r>
      <w:r>
        <w:rPr>
          <w:rFonts w:hint="eastAsia"/>
          <w:sz w:val="24"/>
          <w:szCs w:val="24"/>
          <w:lang w:val="en-US" w:eastAsia="zh-CN"/>
        </w:rPr>
        <w:t>4-2</w:t>
      </w:r>
      <w:r>
        <w:rPr>
          <w:rFonts w:hint="eastAsia"/>
          <w:sz w:val="24"/>
          <w:szCs w:val="24"/>
        </w:rPr>
        <w:t>所示。</w:t>
      </w:r>
    </w:p>
    <w:p>
      <w:pPr>
        <w:spacing w:after="0" w:line="360" w:lineRule="auto"/>
        <w:ind w:firstLine="425"/>
        <w:jc w:val="center"/>
      </w:pPr>
      <w:r>
        <w:drawing>
          <wp:inline distT="0" distB="0" distL="0" distR="0">
            <wp:extent cx="474726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747671" cy="2286198"/>
                    </a:xfrm>
                    <a:prstGeom prst="rect">
                      <a:avLst/>
                    </a:prstGeom>
                  </pic:spPr>
                </pic:pic>
              </a:graphicData>
            </a:graphic>
          </wp:inline>
        </w:drawing>
      </w:r>
    </w:p>
    <w:p>
      <w:pPr>
        <w:spacing w:after="0" w:line="360" w:lineRule="auto"/>
        <w:ind w:firstLine="425"/>
        <w:jc w:val="center"/>
        <w:rPr>
          <w:rFonts w:hint="default" w:eastAsia="宋体"/>
          <w:lang w:val="en-US" w:eastAsia="zh-CN"/>
        </w:rPr>
      </w:pPr>
      <w:r>
        <w:rPr>
          <w:rFonts w:hint="eastAsia"/>
          <w:lang w:eastAsia="zh-CN"/>
        </w:rPr>
        <w:t>系统住用例图</w:t>
      </w:r>
      <w:r>
        <w:rPr>
          <w:rFonts w:hint="eastAsia"/>
          <w:lang w:val="en-US" w:eastAsia="zh-CN"/>
        </w:rPr>
        <w:t>4-2</w:t>
      </w:r>
    </w:p>
    <w:p>
      <w:pPr>
        <w:pStyle w:val="3"/>
        <w:spacing w:after="240"/>
        <w:rPr>
          <w:rFonts w:ascii="Times New Roman" w:hAnsi="Times New Roman" w:eastAsia="黑体" w:cs="Times New Roman"/>
          <w:color w:val="auto"/>
          <w:sz w:val="30"/>
          <w:szCs w:val="30"/>
        </w:rPr>
      </w:pPr>
      <w:bookmarkStart w:id="44" w:name="_Toc444262598"/>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44"/>
      <w:r>
        <w:rPr>
          <w:rFonts w:ascii="Times New Roman" w:hAnsi="Times New Roman" w:eastAsia="黑体" w:cs="Times New Roman"/>
          <w:color w:val="auto"/>
          <w:sz w:val="30"/>
          <w:szCs w:val="30"/>
        </w:rPr>
        <w:tab/>
      </w:r>
    </w:p>
    <w:p>
      <w:pPr>
        <w:spacing w:after="240"/>
        <w:outlineLvl w:val="9"/>
      </w:pPr>
      <w:bookmarkStart w:id="45" w:name="_Toc444262599"/>
      <w:r>
        <w:drawing>
          <wp:inline distT="0" distB="0" distL="0" distR="0">
            <wp:extent cx="5274310" cy="3714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74310" cy="3714115"/>
                    </a:xfrm>
                    <a:prstGeom prst="rect">
                      <a:avLst/>
                    </a:prstGeom>
                  </pic:spPr>
                </pic:pic>
              </a:graphicData>
            </a:graphic>
          </wp:inline>
        </w:drawing>
      </w:r>
    </w:p>
    <w:p>
      <w:pPr>
        <w:ind w:firstLine="420" w:firstLineChars="0"/>
        <w:jc w:val="center"/>
        <w:rPr>
          <w:rFonts w:hint="default" w:eastAsia="宋体"/>
          <w:lang w:val="en-US" w:eastAsia="zh-CN"/>
        </w:rPr>
      </w:pPr>
      <w:r>
        <w:rPr>
          <w:rFonts w:hint="eastAsia"/>
          <w:lang w:eastAsia="zh-CN"/>
        </w:rPr>
        <w:t>客户端子系统用例图</w:t>
      </w:r>
      <w:r>
        <w:rPr>
          <w:rFonts w:hint="eastAsia"/>
          <w:lang w:val="en-US" w:eastAsia="zh-CN"/>
        </w:rPr>
        <w:t>4-3</w:t>
      </w:r>
    </w:p>
    <w:p>
      <w:pPr>
        <w:pStyle w:val="4"/>
        <w:spacing w:after="240"/>
        <w:rPr>
          <w:rFonts w:ascii="黑体" w:hAnsi="黑体" w:eastAsia="黑体" w:cs="Times New Roman"/>
          <w:color w:val="auto"/>
          <w:sz w:val="28"/>
          <w:szCs w:val="28"/>
        </w:rPr>
      </w:pPr>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s="Times New Roman"/>
          <w:color w:val="auto"/>
          <w:sz w:val="28"/>
          <w:szCs w:val="28"/>
        </w:rPr>
        <w:t xml:space="preserve"> 登录系统</w:t>
      </w:r>
      <w:bookmarkEnd w:id="45"/>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 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学生进入系统首页。</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系统显示登录界面，学生输入账号和密码，单击登录。</w:t>
      </w:r>
    </w:p>
    <w:p>
      <w:pPr>
        <w:pStyle w:val="136"/>
        <w:numPr>
          <w:ilvl w:val="0"/>
          <w:numId w:val="1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系统检查管理端子系统是否有录有该账号信息，若存在此账号，进入账号身份判断，若身份为学生，则学生进入学生首页；若不存在此学生，本页面显示相应的错误信息</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r>
        <w:rPr>
          <w:rFonts w:ascii="Times New Roman" w:hAnsi="Times New Roman" w:cs="Times New Roman"/>
          <w:b/>
          <w:sz w:val="24"/>
          <w:szCs w:val="24"/>
        </w:rPr>
        <w:tab/>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6"/>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进入系统首页。</w:t>
      </w:r>
    </w:p>
    <w:p>
      <w:pPr>
        <w:pStyle w:val="85"/>
        <w:numPr>
          <w:ilvl w:val="0"/>
          <w:numId w:val="16"/>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教师</w:t>
      </w:r>
      <w:r>
        <w:rPr>
          <w:rFonts w:ascii="Times New Roman" w:hAnsi="Times New Roman" w:cs="Times New Roman"/>
          <w:sz w:val="24"/>
          <w:szCs w:val="24"/>
        </w:rPr>
        <w:t>输入</w:t>
      </w:r>
      <w:r>
        <w:rPr>
          <w:rFonts w:hint="eastAsia" w:ascii="Times New Roman" w:hAnsi="Times New Roman" w:cs="Times New Roman"/>
          <w:sz w:val="24"/>
          <w:szCs w:val="24"/>
        </w:rPr>
        <w:t>账号</w:t>
      </w:r>
      <w:r>
        <w:rPr>
          <w:rFonts w:ascii="Times New Roman" w:hAnsi="Times New Roman" w:cs="Times New Roman"/>
          <w:sz w:val="24"/>
          <w:szCs w:val="24"/>
        </w:rPr>
        <w:t>和密码，单击</w:t>
      </w:r>
      <w:r>
        <w:rPr>
          <w:rFonts w:hint="eastAsia" w:ascii="Times New Roman" w:hAnsi="Times New Roman" w:cs="Times New Roman"/>
          <w:sz w:val="24"/>
          <w:szCs w:val="24"/>
        </w:rPr>
        <w:t>登录</w:t>
      </w:r>
      <w:r>
        <w:rPr>
          <w:rFonts w:ascii="Times New Roman" w:hAnsi="Times New Roman" w:cs="Times New Roman"/>
          <w:sz w:val="24"/>
          <w:szCs w:val="24"/>
        </w:rPr>
        <w:t>。</w:t>
      </w:r>
    </w:p>
    <w:p>
      <w:pPr>
        <w:pStyle w:val="136"/>
        <w:numPr>
          <w:ilvl w:val="0"/>
          <w:numId w:val="1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系统检查管理端子系统是否有录有该账号信息，若存在此账号，进入账号身份判断，若身份为教师，则教师进入教师首页；若不存在此学生，本页面显示相应的错误信息</w:t>
      </w:r>
    </w:p>
    <w:p>
      <w:pPr>
        <w:pStyle w:val="136"/>
        <w:spacing w:after="0" w:line="360" w:lineRule="auto"/>
        <w:ind w:left="809" w:firstLine="0" w:firstLineChars="0"/>
        <w:rPr>
          <w:rFonts w:ascii="Times New Roman" w:hAnsi="Times New Roman" w:cs="Times New Roman"/>
          <w:sz w:val="24"/>
          <w:szCs w:val="24"/>
        </w:rPr>
      </w:pPr>
    </w:p>
    <w:p>
      <w:pPr>
        <w:pStyle w:val="4"/>
        <w:rPr>
          <w:rFonts w:ascii="黑体" w:hAnsi="黑体" w:eastAsia="黑体"/>
          <w:color w:val="auto"/>
          <w:sz w:val="28"/>
          <w:szCs w:val="28"/>
        </w:rPr>
      </w:pPr>
      <w:bookmarkStart w:id="46" w:name="_Toc444262600"/>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 xml:space="preserve"> 作业提交系统</w:t>
      </w:r>
      <w:bookmarkEnd w:id="46"/>
    </w:p>
    <w:p>
      <w:pPr>
        <w:spacing w:after="0" w:line="360" w:lineRule="auto"/>
        <w:rPr>
          <w:rFonts w:ascii="Times New Roman" w:hAnsi="Times New Roman" w:cs="Times New Roman"/>
          <w:sz w:val="24"/>
          <w:szCs w:val="24"/>
        </w:rPr>
      </w:pPr>
      <w:bookmarkStart w:id="47" w:name="_Toc444262601"/>
      <w:r>
        <w:rPr>
          <w:rFonts w:hint="eastAsia" w:ascii="Times New Roman" w:hAnsi="Times New Roman" w:cs="Times New Roman"/>
          <w:b/>
          <w:sz w:val="24"/>
          <w:szCs w:val="24"/>
        </w:rPr>
        <w:t>角色：学生</w:t>
      </w:r>
      <w:r>
        <w:rPr>
          <w:rFonts w:ascii="Times New Roman" w:hAnsi="Times New Roman" w:cs="Times New Roman"/>
          <w:b/>
          <w:sz w:val="24"/>
          <w:szCs w:val="24"/>
        </w:rPr>
        <w:tab/>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：作业提交</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7"/>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学生进入学生界面，界面最上方显示学生的班级、姓名信息。学生在界面可以查看到出题老师，作业标题、作业提交状态和作业截止时间。</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学生点击作业标题右方的“详情”按钮，进入详情界面。详情界面有详细的题目说明和文本框。学生在文本框输入答案之后，点击“提交按钮”提交作业。</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学生提交成功之后点击弹窗：“成功提交”的确定按钮，返回到学生界面。</w:t>
      </w:r>
    </w:p>
    <w:p>
      <w:pPr>
        <w:pStyle w:val="85"/>
        <w:numPr>
          <w:ilvl w:val="0"/>
          <w:numId w:val="17"/>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学生界面的作业状态为“是”，则学生成功提交。</w:t>
      </w:r>
    </w:p>
    <w:p>
      <w:pPr>
        <w:pStyle w:val="4"/>
        <w:rPr>
          <w:rFonts w:ascii="黑体" w:hAnsi="黑体" w:eastAsia="黑体"/>
          <w:color w:val="auto"/>
          <w:sz w:val="28"/>
          <w:szCs w:val="28"/>
        </w:rPr>
      </w:pPr>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3</w:t>
      </w:r>
      <w:r>
        <w:rPr>
          <w:rFonts w:hint="eastAsia" w:ascii="黑体" w:hAnsi="黑体" w:eastAsia="黑体"/>
          <w:color w:val="auto"/>
          <w:sz w:val="28"/>
          <w:szCs w:val="28"/>
        </w:rPr>
        <w:t xml:space="preserve"> </w:t>
      </w:r>
      <w:bookmarkEnd w:id="47"/>
      <w:r>
        <w:rPr>
          <w:rFonts w:hint="eastAsia" w:ascii="黑体" w:hAnsi="黑体" w:eastAsia="黑体"/>
          <w:color w:val="auto"/>
          <w:sz w:val="28"/>
          <w:szCs w:val="28"/>
        </w:rPr>
        <w:t>学生查看作业详情系统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r>
        <w:rPr>
          <w:rFonts w:ascii="Times New Roman" w:hAnsi="Times New Roman" w:cs="Times New Roman"/>
          <w:b/>
          <w:sz w:val="24"/>
          <w:szCs w:val="24"/>
        </w:rPr>
        <w:tab/>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：查看作业详情</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rPr>
        <w:tab/>
      </w:r>
      <w:r>
        <w:rPr>
          <w:rFonts w:hint="eastAsia" w:ascii="Times New Roman" w:hAnsi="Times New Roman" w:cs="Times New Roman"/>
          <w:sz w:val="24"/>
          <w:szCs w:val="24"/>
        </w:rPr>
        <w:t>学生进入学生界面。</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rPr>
        <w:tab/>
      </w:r>
      <w:r>
        <w:rPr>
          <w:rFonts w:hint="eastAsia" w:ascii="Times New Roman" w:hAnsi="Times New Roman" w:cs="Times New Roman"/>
          <w:sz w:val="24"/>
          <w:szCs w:val="24"/>
        </w:rPr>
        <w:t>学生在提交作业之后点击作业标题右方的“详情”按钮，可以在跳转的作业详情界面中的文本框查看自己已经提交的作业的详情信息。</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rPr>
        <w:tab/>
      </w:r>
      <w:r>
        <w:rPr>
          <w:rFonts w:hint="eastAsia" w:ascii="Times New Roman" w:hAnsi="Times New Roman" w:cs="Times New Roman"/>
          <w:sz w:val="24"/>
          <w:szCs w:val="24"/>
        </w:rPr>
        <w:t>点击左上方的返回按钮可以回到学生界面。</w:t>
      </w:r>
    </w:p>
    <w:p>
      <w:pPr>
        <w:spacing w:after="0" w:line="360" w:lineRule="auto"/>
        <w:jc w:val="center"/>
        <w:rPr>
          <w:rFonts w:ascii="Times New Roman" w:hAnsi="Times New Roman" w:cs="Times New Roman"/>
          <w:sz w:val="24"/>
          <w:szCs w:val="24"/>
        </w:rPr>
      </w:pPr>
    </w:p>
    <w:p>
      <w:pPr>
        <w:pStyle w:val="4"/>
        <w:spacing w:after="240"/>
        <w:rPr>
          <w:rFonts w:ascii="Times New Roman" w:hAnsi="Times New Roman" w:eastAsia="黑体" w:cs="Times New Roman"/>
          <w:color w:val="auto"/>
          <w:sz w:val="28"/>
          <w:szCs w:val="28"/>
        </w:rPr>
      </w:pPr>
      <w:bookmarkStart w:id="48" w:name="_Toc444262602"/>
      <w:r>
        <w:rPr>
          <w:rFonts w:ascii="Times New Roman" w:hAnsi="Times New Roman" w:eastAsia="黑体" w:cs="Times New Roman"/>
          <w:color w:val="auto"/>
          <w:sz w:val="28"/>
          <w:szCs w:val="28"/>
        </w:rPr>
        <w:t>4.3.</w:t>
      </w:r>
      <w:bookmarkEnd w:id="4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学习范例系统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角色：学生</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 学习范例</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w:t>
      </w:r>
      <w:r>
        <w:rPr>
          <w:rFonts w:ascii="Times New Roman" w:hAnsi="Times New Roman" w:cs="Times New Roman"/>
          <w:sz w:val="24"/>
          <w:szCs w:val="24"/>
        </w:rPr>
        <w:t>进入</w:t>
      </w:r>
      <w:r>
        <w:rPr>
          <w:rFonts w:hint="eastAsia" w:ascii="Times New Roman" w:hAnsi="Times New Roman" w:cs="Times New Roman"/>
          <w:sz w:val="24"/>
          <w:szCs w:val="24"/>
        </w:rPr>
        <w:t>学生界面。</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学生在提交作业期间无法点击学生界面的“查看答案”按钮。</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在作业提交时间结束之后，“查看答案”按钮变蓝。学生点击“查看答案”按钮</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跳转界面，界面显示题目和正确答案。</w:t>
      </w:r>
    </w:p>
    <w:p>
      <w:pPr>
        <w:pStyle w:val="85"/>
        <w:numPr>
          <w:ilvl w:val="0"/>
          <w:numId w:val="18"/>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点击左上方的返回按钮可以回到学生界面。</w:t>
      </w: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.3.5</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题库管理系统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：题库管理</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教师进入教师</w:t>
      </w:r>
      <w:r>
        <w:rPr>
          <w:rFonts w:ascii="Times New Roman" w:hAnsi="Times New Roman" w:cs="Times New Roman"/>
          <w:sz w:val="24"/>
          <w:szCs w:val="24"/>
        </w:rPr>
        <w:t>界面，界面</w:t>
      </w:r>
      <w:r>
        <w:rPr>
          <w:rFonts w:hint="eastAsia" w:ascii="Times New Roman" w:hAnsi="Times New Roman" w:cs="Times New Roman"/>
          <w:sz w:val="24"/>
          <w:szCs w:val="24"/>
        </w:rPr>
        <w:t>最上方</w:t>
      </w:r>
      <w:r>
        <w:rPr>
          <w:rFonts w:ascii="Times New Roman" w:hAnsi="Times New Roman" w:cs="Times New Roman"/>
          <w:sz w:val="24"/>
          <w:szCs w:val="24"/>
        </w:rPr>
        <w:t>可以看到</w:t>
      </w:r>
      <w:r>
        <w:rPr>
          <w:rFonts w:hint="eastAsia" w:ascii="Times New Roman" w:hAnsi="Times New Roman" w:cs="Times New Roman"/>
          <w:sz w:val="24"/>
          <w:szCs w:val="24"/>
        </w:rPr>
        <w:t>“我</w:t>
      </w:r>
      <w:r>
        <w:rPr>
          <w:rFonts w:ascii="Times New Roman" w:hAnsi="Times New Roman" w:cs="Times New Roman"/>
          <w:sz w:val="24"/>
          <w:szCs w:val="24"/>
        </w:rPr>
        <w:t>的作业</w:t>
      </w:r>
      <w:r>
        <w:rPr>
          <w:rFonts w:hint="eastAsia" w:ascii="Times New Roman" w:hAnsi="Times New Roman" w:cs="Times New Roman"/>
          <w:sz w:val="24"/>
          <w:szCs w:val="24"/>
        </w:rPr>
        <w:t>”，“</w:t>
      </w:r>
      <w:r>
        <w:rPr>
          <w:rFonts w:ascii="Times New Roman" w:hAnsi="Times New Roman" w:cs="Times New Roman"/>
          <w:sz w:val="24"/>
          <w:szCs w:val="24"/>
        </w:rPr>
        <w:t>题库管理</w:t>
      </w:r>
      <w:r>
        <w:rPr>
          <w:rFonts w:hint="eastAsia" w:ascii="Times New Roman" w:hAnsi="Times New Roman" w:cs="Times New Roman"/>
          <w:sz w:val="24"/>
          <w:szCs w:val="24"/>
        </w:rPr>
        <w:t>”。教师</w:t>
      </w:r>
      <w:r>
        <w:rPr>
          <w:rFonts w:ascii="Times New Roman" w:hAnsi="Times New Roman" w:cs="Times New Roman"/>
          <w:sz w:val="24"/>
          <w:szCs w:val="24"/>
        </w:rPr>
        <w:t>点击</w:t>
      </w:r>
      <w:r>
        <w:rPr>
          <w:rFonts w:hint="eastAsia" w:ascii="Times New Roman" w:hAnsi="Times New Roman" w:cs="Times New Roman"/>
          <w:sz w:val="24"/>
          <w:szCs w:val="24"/>
        </w:rPr>
        <w:t>题库</w:t>
      </w:r>
      <w:r>
        <w:rPr>
          <w:rFonts w:ascii="Times New Roman" w:hAnsi="Times New Roman" w:cs="Times New Roman"/>
          <w:sz w:val="24"/>
          <w:szCs w:val="24"/>
        </w:rPr>
        <w:t>管理。</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进入“教师</w:t>
      </w:r>
      <w:r>
        <w:rPr>
          <w:rFonts w:ascii="Times New Roman" w:hAnsi="Times New Roman" w:cs="Times New Roman"/>
          <w:sz w:val="24"/>
          <w:szCs w:val="24"/>
        </w:rPr>
        <w:t>-题库</w:t>
      </w:r>
      <w:r>
        <w:rPr>
          <w:rFonts w:hint="eastAsia" w:ascii="Times New Roman" w:hAnsi="Times New Roman" w:cs="Times New Roman"/>
          <w:sz w:val="24"/>
          <w:szCs w:val="24"/>
        </w:rPr>
        <w:t>”</w:t>
      </w:r>
      <w:r>
        <w:rPr>
          <w:rFonts w:ascii="Times New Roman" w:hAnsi="Times New Roman" w:cs="Times New Roman"/>
          <w:sz w:val="24"/>
          <w:szCs w:val="24"/>
        </w:rPr>
        <w:t>界面</w:t>
      </w:r>
      <w:r>
        <w:rPr>
          <w:rFonts w:hint="eastAsia" w:ascii="Times New Roman" w:hAnsi="Times New Roman" w:cs="Times New Roman"/>
          <w:sz w:val="24"/>
          <w:szCs w:val="24"/>
        </w:rPr>
        <w:t>，教师</w:t>
      </w:r>
      <w:r>
        <w:rPr>
          <w:rFonts w:ascii="Times New Roman" w:hAnsi="Times New Roman" w:cs="Times New Roman"/>
          <w:sz w:val="24"/>
          <w:szCs w:val="24"/>
        </w:rPr>
        <w:t>可以</w:t>
      </w:r>
      <w:r>
        <w:rPr>
          <w:rFonts w:hint="eastAsia" w:ascii="Times New Roman" w:hAnsi="Times New Roman" w:cs="Times New Roman"/>
          <w:sz w:val="24"/>
          <w:szCs w:val="24"/>
        </w:rPr>
        <w:t>看到“序号”、“题目”，“添加”按钮。教师</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转到“添加</w:t>
      </w:r>
      <w:r>
        <w:rPr>
          <w:rFonts w:ascii="Times New Roman" w:hAnsi="Times New Roman" w:cs="Times New Roman"/>
          <w:sz w:val="24"/>
          <w:szCs w:val="24"/>
        </w:rPr>
        <w:t>题目</w:t>
      </w:r>
      <w:r>
        <w:rPr>
          <w:rFonts w:hint="eastAsia" w:ascii="Times New Roman" w:hAnsi="Times New Roman" w:cs="Times New Roman"/>
          <w:sz w:val="24"/>
          <w:szCs w:val="24"/>
        </w:rPr>
        <w:t>”</w:t>
      </w:r>
      <w:r>
        <w:rPr>
          <w:rFonts w:ascii="Times New Roman" w:hAnsi="Times New Roman" w:cs="Times New Roman"/>
          <w:sz w:val="24"/>
          <w:szCs w:val="24"/>
        </w:rPr>
        <w:t>界面</w:t>
      </w:r>
      <w:r>
        <w:rPr>
          <w:rFonts w:hint="eastAsia" w:ascii="Times New Roman" w:hAnsi="Times New Roman" w:cs="Times New Roman"/>
          <w:sz w:val="24"/>
          <w:szCs w:val="24"/>
        </w:rPr>
        <w:t>。教师在</w:t>
      </w:r>
      <w:r>
        <w:rPr>
          <w:rFonts w:ascii="Times New Roman" w:hAnsi="Times New Roman" w:cs="Times New Roman"/>
          <w:sz w:val="24"/>
          <w:szCs w:val="24"/>
        </w:rPr>
        <w:t>“</w:t>
      </w:r>
      <w:r>
        <w:rPr>
          <w:rFonts w:hint="eastAsia" w:ascii="Times New Roman" w:hAnsi="Times New Roman" w:cs="Times New Roman"/>
          <w:sz w:val="24"/>
          <w:szCs w:val="24"/>
        </w:rPr>
        <w:t>题目标题</w:t>
      </w:r>
      <w:r>
        <w:rPr>
          <w:rFonts w:ascii="Times New Roman" w:hAnsi="Times New Roman" w:cs="Times New Roman"/>
          <w:sz w:val="24"/>
          <w:szCs w:val="24"/>
        </w:rPr>
        <w:t>”</w:t>
      </w:r>
      <w:r>
        <w:rPr>
          <w:rFonts w:hint="eastAsia" w:ascii="Times New Roman" w:hAnsi="Times New Roman" w:cs="Times New Roman"/>
          <w:sz w:val="24"/>
          <w:szCs w:val="24"/>
        </w:rPr>
        <w:t>中</w:t>
      </w:r>
      <w:r>
        <w:rPr>
          <w:rFonts w:ascii="Times New Roman" w:hAnsi="Times New Roman" w:cs="Times New Roman"/>
          <w:sz w:val="24"/>
          <w:szCs w:val="24"/>
        </w:rPr>
        <w:t>输入题目的</w:t>
      </w:r>
      <w:r>
        <w:rPr>
          <w:rFonts w:hint="eastAsia" w:ascii="Times New Roman" w:hAnsi="Times New Roman" w:cs="Times New Roman"/>
          <w:sz w:val="24"/>
          <w:szCs w:val="24"/>
        </w:rPr>
        <w:t>简要</w:t>
      </w:r>
      <w:r>
        <w:rPr>
          <w:rFonts w:ascii="Times New Roman" w:hAnsi="Times New Roman" w:cs="Times New Roman"/>
          <w:sz w:val="24"/>
          <w:szCs w:val="24"/>
        </w:rPr>
        <w:t>标题；在</w:t>
      </w:r>
      <w:r>
        <w:rPr>
          <w:rFonts w:hint="eastAsia" w:ascii="Times New Roman" w:hAnsi="Times New Roman" w:cs="Times New Roman"/>
          <w:sz w:val="24"/>
          <w:szCs w:val="24"/>
        </w:rPr>
        <w:t>“题目”文本</w:t>
      </w:r>
      <w:r>
        <w:rPr>
          <w:rFonts w:ascii="Times New Roman" w:hAnsi="Times New Roman" w:cs="Times New Roman"/>
          <w:sz w:val="24"/>
          <w:szCs w:val="24"/>
        </w:rPr>
        <w:t>框输入</w:t>
      </w:r>
      <w:r>
        <w:rPr>
          <w:rFonts w:hint="eastAsia" w:ascii="Times New Roman" w:hAnsi="Times New Roman" w:cs="Times New Roman"/>
          <w:sz w:val="24"/>
          <w:szCs w:val="24"/>
        </w:rPr>
        <w:t>自己</w:t>
      </w:r>
      <w:r>
        <w:rPr>
          <w:rFonts w:ascii="Times New Roman" w:hAnsi="Times New Roman" w:cs="Times New Roman"/>
          <w:sz w:val="24"/>
          <w:szCs w:val="24"/>
        </w:rPr>
        <w:t>想添加的题目内容，并</w:t>
      </w:r>
      <w:r>
        <w:rPr>
          <w:rFonts w:hint="eastAsia" w:ascii="Times New Roman" w:hAnsi="Times New Roman" w:cs="Times New Roman"/>
          <w:sz w:val="24"/>
          <w:szCs w:val="24"/>
        </w:rPr>
        <w:t>在“答案”文本框输入</w:t>
      </w:r>
      <w:r>
        <w:rPr>
          <w:rFonts w:ascii="Times New Roman" w:hAnsi="Times New Roman" w:cs="Times New Roman"/>
          <w:sz w:val="24"/>
          <w:szCs w:val="24"/>
        </w:rPr>
        <w:t>相对应的答案。</w:t>
      </w:r>
      <w:r>
        <w:rPr>
          <w:rFonts w:hint="eastAsia" w:ascii="Times New Roman" w:hAnsi="Times New Roman" w:cs="Times New Roman"/>
          <w:sz w:val="24"/>
          <w:szCs w:val="24"/>
        </w:rPr>
        <w:t>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可以</w:t>
      </w:r>
      <w:r>
        <w:rPr>
          <w:rFonts w:hint="eastAsia" w:ascii="Times New Roman" w:hAnsi="Times New Roman" w:cs="Times New Roman"/>
          <w:sz w:val="24"/>
          <w:szCs w:val="24"/>
        </w:rPr>
        <w:t>在“教师-题库”界面</w:t>
      </w:r>
      <w:r>
        <w:rPr>
          <w:rFonts w:ascii="Times New Roman" w:hAnsi="Times New Roman" w:cs="Times New Roman"/>
          <w:sz w:val="24"/>
          <w:szCs w:val="24"/>
        </w:rPr>
        <w:t>看到自己添加的</w:t>
      </w:r>
      <w:r>
        <w:rPr>
          <w:rFonts w:hint="eastAsia" w:ascii="Times New Roman" w:hAnsi="Times New Roman" w:cs="Times New Roman"/>
          <w:sz w:val="24"/>
          <w:szCs w:val="24"/>
        </w:rPr>
        <w:t>“题目</w:t>
      </w:r>
      <w:r>
        <w:rPr>
          <w:rFonts w:ascii="Times New Roman" w:hAnsi="Times New Roman" w:cs="Times New Roman"/>
          <w:sz w:val="24"/>
          <w:szCs w:val="24"/>
        </w:rPr>
        <w:t>标题</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序号”</w:t>
      </w:r>
      <w:r>
        <w:rPr>
          <w:rFonts w:hint="eastAsia" w:ascii="Times New Roman" w:hAnsi="Times New Roman" w:cs="Times New Roman"/>
          <w:sz w:val="24"/>
          <w:szCs w:val="24"/>
        </w:rPr>
        <w:t>。</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若</w:t>
      </w:r>
      <w:r>
        <w:rPr>
          <w:rFonts w:ascii="Times New Roman" w:hAnsi="Times New Roman" w:cs="Times New Roman"/>
          <w:sz w:val="24"/>
          <w:szCs w:val="24"/>
        </w:rPr>
        <w:t>教师想</w:t>
      </w:r>
      <w:r>
        <w:rPr>
          <w:rFonts w:hint="eastAsia" w:ascii="Times New Roman" w:hAnsi="Times New Roman" w:cs="Times New Roman"/>
          <w:sz w:val="24"/>
          <w:szCs w:val="24"/>
        </w:rPr>
        <w:t>修改</w:t>
      </w:r>
      <w:r>
        <w:rPr>
          <w:rFonts w:ascii="Times New Roman" w:hAnsi="Times New Roman" w:cs="Times New Roman"/>
          <w:sz w:val="24"/>
          <w:szCs w:val="24"/>
        </w:rPr>
        <w:t>题目，点击</w:t>
      </w:r>
      <w:r>
        <w:rPr>
          <w:rFonts w:hint="eastAsia" w:ascii="Times New Roman" w:hAnsi="Times New Roman" w:cs="Times New Roman"/>
          <w:sz w:val="24"/>
          <w:szCs w:val="24"/>
        </w:rPr>
        <w:t>“题目</w:t>
      </w:r>
      <w:r>
        <w:rPr>
          <w:rFonts w:ascii="Times New Roman" w:hAnsi="Times New Roman" w:cs="Times New Roman"/>
          <w:sz w:val="24"/>
          <w:szCs w:val="24"/>
        </w:rPr>
        <w:t>标题</w:t>
      </w:r>
      <w:r>
        <w:rPr>
          <w:rFonts w:hint="eastAsia" w:ascii="Times New Roman" w:hAnsi="Times New Roman" w:cs="Times New Roman"/>
          <w:sz w:val="24"/>
          <w:szCs w:val="24"/>
        </w:rPr>
        <w:t>”右方</w:t>
      </w:r>
      <w:r>
        <w:rPr>
          <w:rFonts w:ascii="Times New Roman" w:hAnsi="Times New Roman" w:cs="Times New Roman"/>
          <w:sz w:val="24"/>
          <w:szCs w:val="24"/>
        </w:rPr>
        <w:t>的</w:t>
      </w:r>
      <w:r>
        <w:rPr>
          <w:rFonts w:hint="eastAsia" w:ascii="Times New Roman" w:hAnsi="Times New Roman" w:cs="Times New Roman"/>
          <w:sz w:val="24"/>
          <w:szCs w:val="24"/>
        </w:rPr>
        <w:t>“详情”</w:t>
      </w:r>
      <w:r>
        <w:rPr>
          <w:rFonts w:ascii="Times New Roman" w:hAnsi="Times New Roman" w:cs="Times New Roman"/>
          <w:sz w:val="24"/>
          <w:szCs w:val="24"/>
        </w:rPr>
        <w:t>按钮，</w:t>
      </w:r>
      <w:r>
        <w:rPr>
          <w:rFonts w:hint="eastAsia" w:ascii="Times New Roman" w:hAnsi="Times New Roman" w:cs="Times New Roman"/>
          <w:sz w:val="24"/>
          <w:szCs w:val="24"/>
        </w:rPr>
        <w:t>在</w:t>
      </w:r>
      <w:r>
        <w:rPr>
          <w:rFonts w:ascii="Times New Roman" w:hAnsi="Times New Roman" w:cs="Times New Roman"/>
          <w:sz w:val="24"/>
          <w:szCs w:val="24"/>
        </w:rPr>
        <w:t>跳转出来的详情界面中修改</w:t>
      </w:r>
      <w:r>
        <w:rPr>
          <w:rFonts w:hint="eastAsia" w:ascii="Times New Roman" w:hAnsi="Times New Roman" w:cs="Times New Roman"/>
          <w:sz w:val="24"/>
          <w:szCs w:val="24"/>
        </w:rPr>
        <w:t>“题目标题”、“题目内容”、</w:t>
      </w:r>
      <w:r>
        <w:rPr>
          <w:rFonts w:ascii="Times New Roman" w:hAnsi="Times New Roman" w:cs="Times New Roman"/>
          <w:sz w:val="24"/>
          <w:szCs w:val="24"/>
        </w:rPr>
        <w:t>“</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修改</w:t>
      </w:r>
      <w:r>
        <w:rPr>
          <w:rFonts w:hint="eastAsia" w:ascii="Times New Roman" w:hAnsi="Times New Roman" w:cs="Times New Roman"/>
          <w:sz w:val="24"/>
          <w:szCs w:val="24"/>
        </w:rPr>
        <w:t>完</w:t>
      </w:r>
      <w:r>
        <w:rPr>
          <w:rFonts w:ascii="Times New Roman" w:hAnsi="Times New Roman" w:cs="Times New Roman"/>
          <w:sz w:val="24"/>
          <w:szCs w:val="24"/>
        </w:rPr>
        <w:t>后点确定。</w:t>
      </w:r>
    </w:p>
    <w:p>
      <w:pPr>
        <w:pStyle w:val="85"/>
        <w:numPr>
          <w:ilvl w:val="0"/>
          <w:numId w:val="19"/>
        </w:numPr>
        <w:spacing w:after="0" w:line="360" w:lineRule="auto"/>
        <w:ind w:left="865" w:firstLineChars="0"/>
        <w:rPr>
          <w:rFonts w:ascii="Times New Roman" w:hAnsi="Times New Roman" w:cs="Times New Roman"/>
          <w:sz w:val="24"/>
          <w:szCs w:val="24"/>
        </w:rPr>
      </w:pPr>
      <w:r>
        <w:rPr>
          <w:rFonts w:hint="eastAsia" w:ascii="Times New Roman" w:hAnsi="Times New Roman" w:cs="Times New Roman"/>
          <w:sz w:val="24"/>
          <w:szCs w:val="24"/>
        </w:rPr>
        <w:t>若</w:t>
      </w:r>
      <w:r>
        <w:rPr>
          <w:rFonts w:ascii="Times New Roman" w:hAnsi="Times New Roman" w:cs="Times New Roman"/>
          <w:sz w:val="24"/>
          <w:szCs w:val="24"/>
        </w:rPr>
        <w:t>教师想</w:t>
      </w:r>
      <w:r>
        <w:rPr>
          <w:rFonts w:hint="eastAsia" w:ascii="Times New Roman" w:hAnsi="Times New Roman" w:cs="Times New Roman"/>
          <w:sz w:val="24"/>
          <w:szCs w:val="24"/>
        </w:rPr>
        <w:t>“删除”</w:t>
      </w:r>
      <w:r>
        <w:rPr>
          <w:rFonts w:ascii="Times New Roman" w:hAnsi="Times New Roman" w:cs="Times New Roman"/>
          <w:sz w:val="24"/>
          <w:szCs w:val="24"/>
        </w:rPr>
        <w:t>已经添加的题目</w:t>
      </w:r>
      <w:r>
        <w:rPr>
          <w:rFonts w:hint="eastAsia" w:ascii="Times New Roman" w:hAnsi="Times New Roman" w:cs="Times New Roman"/>
          <w:sz w:val="24"/>
          <w:szCs w:val="24"/>
        </w:rPr>
        <w:t>，点击“题目</w:t>
      </w:r>
      <w:r>
        <w:rPr>
          <w:rFonts w:ascii="Times New Roman" w:hAnsi="Times New Roman" w:cs="Times New Roman"/>
          <w:sz w:val="24"/>
          <w:szCs w:val="24"/>
        </w:rPr>
        <w:t>标题</w:t>
      </w:r>
      <w:r>
        <w:rPr>
          <w:rFonts w:hint="eastAsia" w:ascii="Times New Roman" w:hAnsi="Times New Roman" w:cs="Times New Roman"/>
          <w:sz w:val="24"/>
          <w:szCs w:val="24"/>
        </w:rPr>
        <w:t>”右方</w:t>
      </w:r>
      <w:r>
        <w:rPr>
          <w:rFonts w:ascii="Times New Roman" w:hAnsi="Times New Roman" w:cs="Times New Roman"/>
          <w:sz w:val="24"/>
          <w:szCs w:val="24"/>
        </w:rPr>
        <w:t>的</w:t>
      </w:r>
      <w:r>
        <w:rPr>
          <w:rFonts w:hint="eastAsia" w:ascii="Times New Roman" w:hAnsi="Times New Roman" w:cs="Times New Roman"/>
          <w:sz w:val="24"/>
          <w:szCs w:val="24"/>
        </w:rPr>
        <w:t>“删除”按钮</w:t>
      </w:r>
      <w:r>
        <w:rPr>
          <w:rFonts w:ascii="Times New Roman" w:hAnsi="Times New Roman" w:cs="Times New Roman"/>
          <w:sz w:val="24"/>
          <w:szCs w:val="24"/>
        </w:rPr>
        <w:t>，就可以删除题目。</w:t>
      </w:r>
    </w:p>
    <w:p>
      <w:pPr>
        <w:spacing w:after="0" w:line="360" w:lineRule="auto"/>
        <w:ind w:firstLine="425"/>
        <w:jc w:val="cente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.3.6</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作业布置系统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w:t>
      </w:r>
      <w:r>
        <w:rPr>
          <w:rFonts w:ascii="Times New Roman" w:hAnsi="Times New Roman" w:cs="Times New Roman"/>
          <w:b/>
          <w:sz w:val="24"/>
          <w:szCs w:val="24"/>
        </w:rPr>
        <w:t>布置</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教师点击</w:t>
      </w:r>
      <w:r>
        <w:rPr>
          <w:rFonts w:ascii="Times New Roman" w:hAnsi="Times New Roman" w:cs="Times New Roman"/>
          <w:sz w:val="24"/>
          <w:szCs w:val="24"/>
        </w:rPr>
        <w:t>最上方的</w:t>
      </w:r>
      <w:r>
        <w:rPr>
          <w:rFonts w:hint="eastAsia" w:ascii="Times New Roman" w:hAnsi="Times New Roman" w:cs="Times New Roman"/>
          <w:sz w:val="24"/>
          <w:szCs w:val="24"/>
        </w:rPr>
        <w:t>“我</w:t>
      </w:r>
      <w:r>
        <w:rPr>
          <w:rFonts w:ascii="Times New Roman" w:hAnsi="Times New Roman" w:cs="Times New Roman"/>
          <w:sz w:val="24"/>
          <w:szCs w:val="24"/>
        </w:rPr>
        <w:t>的作业</w:t>
      </w:r>
      <w:r>
        <w:rPr>
          <w:rFonts w:hint="eastAsia" w:ascii="Times New Roman" w:hAnsi="Times New Roman" w:cs="Times New Roman"/>
          <w:sz w:val="24"/>
          <w:szCs w:val="24"/>
        </w:rPr>
        <w:t>”，在</w:t>
      </w:r>
      <w:r>
        <w:rPr>
          <w:rFonts w:ascii="Times New Roman" w:hAnsi="Times New Roman" w:cs="Times New Roman"/>
          <w:sz w:val="24"/>
          <w:szCs w:val="24"/>
        </w:rPr>
        <w:t>界面右方的右边</w:t>
      </w:r>
      <w:r>
        <w:rPr>
          <w:rFonts w:hint="eastAsia" w:ascii="Times New Roman" w:hAnsi="Times New Roman" w:cs="Times New Roman"/>
          <w:sz w:val="24"/>
          <w:szCs w:val="24"/>
        </w:rPr>
        <w:t>点击</w:t>
      </w:r>
      <w:r>
        <w:rPr>
          <w:rFonts w:ascii="Times New Roman" w:hAnsi="Times New Roman" w:cs="Times New Roman"/>
          <w:sz w:val="24"/>
          <w:szCs w:val="24"/>
        </w:rPr>
        <w:t>“</w:t>
      </w:r>
      <w:r>
        <w:rPr>
          <w:rFonts w:hint="eastAsia" w:ascii="Times New Roman" w:hAnsi="Times New Roman" w:cs="Times New Roman"/>
          <w:sz w:val="24"/>
          <w:szCs w:val="24"/>
        </w:rPr>
        <w:t>发布</w:t>
      </w:r>
      <w:r>
        <w:rPr>
          <w:rFonts w:ascii="Times New Roman" w:hAnsi="Times New Roman" w:cs="Times New Roman"/>
          <w:sz w:val="24"/>
          <w:szCs w:val="24"/>
        </w:rPr>
        <w:t>新作业”</w:t>
      </w:r>
      <w:r>
        <w:rPr>
          <w:rFonts w:hint="eastAsia" w:ascii="Times New Roman" w:hAnsi="Times New Roman" w:cs="Times New Roman"/>
          <w:sz w:val="24"/>
          <w:szCs w:val="24"/>
        </w:rPr>
        <w:t>按钮。</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作业</w:t>
      </w:r>
      <w:r>
        <w:rPr>
          <w:rFonts w:ascii="Times New Roman" w:hAnsi="Times New Roman" w:cs="Times New Roman"/>
          <w:sz w:val="24"/>
          <w:szCs w:val="24"/>
        </w:rPr>
        <w:t>布置界面</w:t>
      </w:r>
      <w:r>
        <w:rPr>
          <w:rFonts w:hint="eastAsia" w:ascii="Times New Roman" w:hAnsi="Times New Roman" w:cs="Times New Roman"/>
          <w:sz w:val="24"/>
          <w:szCs w:val="24"/>
        </w:rPr>
        <w:t>，</w:t>
      </w:r>
      <w:r>
        <w:rPr>
          <w:rFonts w:ascii="Times New Roman" w:hAnsi="Times New Roman" w:cs="Times New Roman"/>
          <w:sz w:val="24"/>
          <w:szCs w:val="24"/>
        </w:rPr>
        <w:t>在最上方的</w:t>
      </w:r>
      <w:r>
        <w:rPr>
          <w:rFonts w:hint="eastAsia" w:ascii="Times New Roman" w:hAnsi="Times New Roman" w:cs="Times New Roman"/>
          <w:sz w:val="24"/>
          <w:szCs w:val="24"/>
        </w:rPr>
        <w:t>“班级”下拉框</w:t>
      </w:r>
      <w:r>
        <w:rPr>
          <w:rFonts w:ascii="Times New Roman" w:hAnsi="Times New Roman" w:cs="Times New Roman"/>
          <w:sz w:val="24"/>
          <w:szCs w:val="24"/>
        </w:rPr>
        <w:t>中，选中好班级，并</w:t>
      </w:r>
      <w:r>
        <w:rPr>
          <w:rFonts w:hint="eastAsia" w:ascii="Times New Roman" w:hAnsi="Times New Roman" w:cs="Times New Roman"/>
          <w:sz w:val="24"/>
          <w:szCs w:val="24"/>
        </w:rPr>
        <w:t>在下方</w:t>
      </w:r>
      <w:r>
        <w:rPr>
          <w:rFonts w:ascii="Times New Roman" w:hAnsi="Times New Roman" w:cs="Times New Roman"/>
          <w:sz w:val="24"/>
          <w:szCs w:val="24"/>
        </w:rPr>
        <w:t>的</w:t>
      </w:r>
      <w:r>
        <w:rPr>
          <w:rFonts w:hint="eastAsia" w:ascii="Times New Roman" w:hAnsi="Times New Roman" w:cs="Times New Roman"/>
          <w:sz w:val="24"/>
          <w:szCs w:val="24"/>
        </w:rPr>
        <w:t>“题库题目”勾选</w:t>
      </w:r>
      <w:r>
        <w:rPr>
          <w:rFonts w:ascii="Times New Roman" w:hAnsi="Times New Roman" w:cs="Times New Roman"/>
          <w:sz w:val="24"/>
          <w:szCs w:val="24"/>
        </w:rPr>
        <w:t>想要布置的</w:t>
      </w:r>
      <w:r>
        <w:rPr>
          <w:rFonts w:hint="eastAsia" w:ascii="Times New Roman" w:hAnsi="Times New Roman" w:cs="Times New Roman"/>
          <w:sz w:val="24"/>
          <w:szCs w:val="24"/>
        </w:rPr>
        <w:t>作业</w:t>
      </w:r>
      <w:r>
        <w:rPr>
          <w:rFonts w:ascii="Times New Roman" w:hAnsi="Times New Roman" w:cs="Times New Roman"/>
          <w:sz w:val="24"/>
          <w:szCs w:val="24"/>
        </w:rPr>
        <w:t>题目</w:t>
      </w:r>
      <w:r>
        <w:rPr>
          <w:rFonts w:hint="eastAsia" w:ascii="Times New Roman" w:hAnsi="Times New Roman" w:cs="Times New Roman"/>
          <w:sz w:val="24"/>
          <w:szCs w:val="24"/>
        </w:rPr>
        <w:t>，最下面</w:t>
      </w:r>
      <w:r>
        <w:rPr>
          <w:rFonts w:ascii="Times New Roman" w:hAnsi="Times New Roman" w:cs="Times New Roman"/>
          <w:sz w:val="24"/>
          <w:szCs w:val="24"/>
        </w:rPr>
        <w:t>的答案框显示答案；教师也可以</w:t>
      </w:r>
      <w:r>
        <w:rPr>
          <w:rFonts w:hint="eastAsia" w:ascii="Times New Roman" w:hAnsi="Times New Roman" w:cs="Times New Roman"/>
          <w:sz w:val="24"/>
          <w:szCs w:val="24"/>
        </w:rPr>
        <w:t>自主</w:t>
      </w:r>
      <w:r>
        <w:rPr>
          <w:rFonts w:ascii="Times New Roman" w:hAnsi="Times New Roman" w:cs="Times New Roman"/>
          <w:sz w:val="24"/>
          <w:szCs w:val="24"/>
        </w:rPr>
        <w:t>选择在</w:t>
      </w:r>
      <w:r>
        <w:rPr>
          <w:rFonts w:hint="eastAsia" w:ascii="Times New Roman" w:hAnsi="Times New Roman" w:cs="Times New Roman"/>
          <w:sz w:val="24"/>
          <w:szCs w:val="24"/>
        </w:rPr>
        <w:t>右边</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w:t>
      </w:r>
      <w:r>
        <w:rPr>
          <w:rFonts w:hint="eastAsia" w:ascii="Times New Roman" w:hAnsi="Times New Roman" w:cs="Times New Roman"/>
          <w:sz w:val="24"/>
          <w:szCs w:val="24"/>
        </w:rPr>
        <w:t>文本框</w:t>
      </w:r>
      <w:r>
        <w:rPr>
          <w:rFonts w:ascii="Times New Roman" w:hAnsi="Times New Roman" w:cs="Times New Roman"/>
          <w:sz w:val="24"/>
          <w:szCs w:val="24"/>
        </w:rPr>
        <w:t>中输入题目，</w:t>
      </w:r>
      <w:r>
        <w:rPr>
          <w:rFonts w:hint="eastAsia" w:ascii="Times New Roman" w:hAnsi="Times New Roman" w:cs="Times New Roman"/>
          <w:sz w:val="24"/>
          <w:szCs w:val="24"/>
        </w:rPr>
        <w:t>并</w:t>
      </w:r>
      <w:r>
        <w:rPr>
          <w:rFonts w:ascii="Times New Roman" w:hAnsi="Times New Roman" w:cs="Times New Roman"/>
          <w:sz w:val="24"/>
          <w:szCs w:val="24"/>
        </w:rPr>
        <w:t>在</w:t>
      </w:r>
      <w:r>
        <w:rPr>
          <w:rFonts w:hint="eastAsia" w:ascii="Times New Roman" w:hAnsi="Times New Roman" w:cs="Times New Roman"/>
          <w:sz w:val="24"/>
          <w:szCs w:val="24"/>
        </w:rPr>
        <w:t>下方的</w:t>
      </w:r>
      <w:r>
        <w:rPr>
          <w:rFonts w:ascii="Times New Roman" w:hAnsi="Times New Roman" w:cs="Times New Roman"/>
          <w:sz w:val="24"/>
          <w:szCs w:val="24"/>
        </w:rPr>
        <w:t>“</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框</w:t>
      </w:r>
      <w:r>
        <w:rPr>
          <w:rFonts w:ascii="Times New Roman" w:hAnsi="Times New Roman" w:cs="Times New Roman"/>
          <w:sz w:val="24"/>
          <w:szCs w:val="24"/>
        </w:rPr>
        <w:t>主动输入</w:t>
      </w:r>
      <w:r>
        <w:rPr>
          <w:rFonts w:hint="eastAsia" w:ascii="Times New Roman" w:hAnsi="Times New Roman" w:cs="Times New Roman"/>
          <w:sz w:val="24"/>
          <w:szCs w:val="24"/>
        </w:rPr>
        <w:t>题目</w:t>
      </w:r>
      <w:r>
        <w:rPr>
          <w:rFonts w:ascii="Times New Roman" w:hAnsi="Times New Roman" w:cs="Times New Roman"/>
          <w:sz w:val="24"/>
          <w:szCs w:val="24"/>
        </w:rPr>
        <w:t>的</w:t>
      </w:r>
      <w:r>
        <w:rPr>
          <w:rFonts w:hint="eastAsia" w:ascii="Times New Roman" w:hAnsi="Times New Roman" w:cs="Times New Roman"/>
          <w:sz w:val="24"/>
          <w:szCs w:val="24"/>
        </w:rPr>
        <w:t>答案</w:t>
      </w:r>
      <w:r>
        <w:rPr>
          <w:rFonts w:ascii="Times New Roman" w:hAnsi="Times New Roman" w:cs="Times New Roman"/>
          <w:sz w:val="24"/>
          <w:szCs w:val="24"/>
        </w:rPr>
        <w:t>。</w:t>
      </w:r>
    </w:p>
    <w:p>
      <w:pPr>
        <w:pStyle w:val="85"/>
        <w:numPr>
          <w:ilvl w:val="0"/>
          <w:numId w:val="20"/>
        </w:numPr>
        <w:spacing w:after="0" w:line="360" w:lineRule="auto"/>
        <w:ind w:left="1240" w:firstLineChars="0"/>
        <w:rPr>
          <w:rFonts w:ascii="Times New Roman" w:hAnsi="Times New Roman" w:cs="Times New Roman"/>
          <w:sz w:val="24"/>
          <w:szCs w:val="24"/>
        </w:rPr>
      </w:pPr>
      <w:r>
        <w:rPr>
          <w:rFonts w:hint="eastAsia" w:ascii="Times New Roman" w:hAnsi="Times New Roman" w:cs="Times New Roman"/>
          <w:sz w:val="24"/>
          <w:szCs w:val="24"/>
        </w:rPr>
        <w:t>所有</w:t>
      </w:r>
      <w:r>
        <w:rPr>
          <w:rFonts w:ascii="Times New Roman" w:hAnsi="Times New Roman" w:cs="Times New Roman"/>
          <w:sz w:val="24"/>
          <w:szCs w:val="24"/>
        </w:rPr>
        <w:t>操作结束后，教师点击“</w:t>
      </w:r>
      <w:r>
        <w:rPr>
          <w:rFonts w:hint="eastAsia" w:ascii="Times New Roman" w:hAnsi="Times New Roman" w:cs="Times New Roman"/>
          <w:sz w:val="24"/>
          <w:szCs w:val="24"/>
        </w:rPr>
        <w:t>发布</w:t>
      </w:r>
      <w:r>
        <w:rPr>
          <w:rFonts w:ascii="Times New Roman" w:hAnsi="Times New Roman" w:cs="Times New Roman"/>
          <w:sz w:val="24"/>
          <w:szCs w:val="24"/>
        </w:rPr>
        <w:t>”</w:t>
      </w:r>
      <w:r>
        <w:rPr>
          <w:rFonts w:hint="eastAsia" w:ascii="Times New Roman" w:hAnsi="Times New Roman" w:cs="Times New Roman"/>
          <w:sz w:val="24"/>
          <w:szCs w:val="24"/>
        </w:rPr>
        <w:t>按钮发布作业</w:t>
      </w:r>
      <w:r>
        <w:rPr>
          <w:rFonts w:ascii="Times New Roman" w:hAnsi="Times New Roman" w:cs="Times New Roman"/>
          <w:sz w:val="24"/>
          <w:szCs w:val="24"/>
        </w:rPr>
        <w:t>。</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.3.7</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作业批改系统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：作业批改</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点击</w:t>
      </w:r>
      <w:r>
        <w:rPr>
          <w:rFonts w:hint="eastAsia" w:ascii="Times New Roman" w:hAnsi="Times New Roman" w:cs="Times New Roman"/>
          <w:sz w:val="24"/>
          <w:szCs w:val="24"/>
        </w:rPr>
        <w:t>“题目标题”最</w:t>
      </w:r>
      <w:r>
        <w:rPr>
          <w:rFonts w:ascii="Times New Roman" w:hAnsi="Times New Roman" w:cs="Times New Roman"/>
          <w:sz w:val="24"/>
          <w:szCs w:val="24"/>
        </w:rPr>
        <w:t>右方的</w:t>
      </w:r>
      <w:r>
        <w:rPr>
          <w:rFonts w:hint="eastAsia" w:ascii="Times New Roman" w:hAnsi="Times New Roman" w:cs="Times New Roman"/>
          <w:sz w:val="24"/>
          <w:szCs w:val="24"/>
        </w:rPr>
        <w:t>“详细”按钮，跳转</w:t>
      </w:r>
      <w:r>
        <w:rPr>
          <w:rFonts w:ascii="Times New Roman" w:hAnsi="Times New Roman" w:cs="Times New Roman"/>
          <w:sz w:val="24"/>
          <w:szCs w:val="24"/>
        </w:rPr>
        <w:t>页面。</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教师-详细</w:t>
      </w:r>
      <w:r>
        <w:rPr>
          <w:rFonts w:ascii="Times New Roman" w:hAnsi="Times New Roman" w:cs="Times New Roman"/>
          <w:sz w:val="24"/>
          <w:szCs w:val="24"/>
        </w:rPr>
        <w:t>”</w:t>
      </w:r>
      <w:r>
        <w:rPr>
          <w:rFonts w:hint="eastAsia" w:ascii="Times New Roman" w:hAnsi="Times New Roman" w:cs="Times New Roman"/>
          <w:sz w:val="24"/>
          <w:szCs w:val="24"/>
        </w:rPr>
        <w:t>界面</w:t>
      </w:r>
      <w:r>
        <w:rPr>
          <w:rFonts w:ascii="Times New Roman" w:hAnsi="Times New Roman" w:cs="Times New Roman"/>
          <w:sz w:val="24"/>
          <w:szCs w:val="24"/>
        </w:rPr>
        <w:t>，</w:t>
      </w:r>
      <w:r>
        <w:rPr>
          <w:rFonts w:hint="eastAsia" w:ascii="Times New Roman" w:hAnsi="Times New Roman" w:cs="Times New Roman"/>
          <w:sz w:val="24"/>
          <w:szCs w:val="24"/>
        </w:rPr>
        <w:t>在界面中</w:t>
      </w:r>
      <w:r>
        <w:rPr>
          <w:rFonts w:ascii="Times New Roman" w:hAnsi="Times New Roman" w:cs="Times New Roman"/>
          <w:sz w:val="24"/>
          <w:szCs w:val="24"/>
        </w:rPr>
        <w:t>可以</w:t>
      </w:r>
      <w:r>
        <w:rPr>
          <w:rFonts w:hint="eastAsia" w:ascii="Times New Roman" w:hAnsi="Times New Roman" w:cs="Times New Roman"/>
          <w:sz w:val="24"/>
          <w:szCs w:val="24"/>
        </w:rPr>
        <w:t>看到</w:t>
      </w:r>
      <w:r>
        <w:rPr>
          <w:rFonts w:ascii="Times New Roman" w:hAnsi="Times New Roman" w:cs="Times New Roman"/>
          <w:sz w:val="24"/>
          <w:szCs w:val="24"/>
        </w:rPr>
        <w:t>题目，在题目的下方可以看到</w:t>
      </w:r>
      <w:r>
        <w:rPr>
          <w:rFonts w:hint="eastAsia" w:ascii="Times New Roman" w:hAnsi="Times New Roman" w:cs="Times New Roman"/>
          <w:sz w:val="24"/>
          <w:szCs w:val="24"/>
        </w:rPr>
        <w:t>每一个</w:t>
      </w:r>
      <w:r>
        <w:rPr>
          <w:rFonts w:ascii="Times New Roman" w:hAnsi="Times New Roman" w:cs="Times New Roman"/>
          <w:sz w:val="24"/>
          <w:szCs w:val="24"/>
        </w:rPr>
        <w:t>提交作业的</w:t>
      </w:r>
      <w:r>
        <w:rPr>
          <w:rFonts w:hint="eastAsia" w:ascii="Times New Roman" w:hAnsi="Times New Roman" w:cs="Times New Roman"/>
          <w:sz w:val="24"/>
          <w:szCs w:val="24"/>
        </w:rPr>
        <w:t>学生</w:t>
      </w:r>
      <w:r>
        <w:rPr>
          <w:rFonts w:ascii="Times New Roman" w:hAnsi="Times New Roman" w:cs="Times New Roman"/>
          <w:sz w:val="24"/>
          <w:szCs w:val="24"/>
        </w:rPr>
        <w:t>名字。</w:t>
      </w:r>
      <w:r>
        <w:rPr>
          <w:rFonts w:hint="eastAsia" w:ascii="Times New Roman" w:hAnsi="Times New Roman" w:cs="Times New Roman"/>
          <w:sz w:val="24"/>
          <w:szCs w:val="24"/>
        </w:rPr>
        <w:t>选中</w:t>
      </w:r>
      <w:r>
        <w:rPr>
          <w:rFonts w:ascii="Times New Roman" w:hAnsi="Times New Roman" w:cs="Times New Roman"/>
          <w:sz w:val="24"/>
          <w:szCs w:val="24"/>
        </w:rPr>
        <w:t>学生名字同一行的“</w:t>
      </w:r>
      <w:r>
        <w:rPr>
          <w:rFonts w:hint="eastAsia" w:ascii="Times New Roman" w:hAnsi="Times New Roman" w:cs="Times New Roman"/>
          <w:sz w:val="24"/>
          <w:szCs w:val="24"/>
        </w:rPr>
        <w:t>批改</w:t>
      </w:r>
      <w:r>
        <w:rPr>
          <w:rFonts w:ascii="Times New Roman" w:hAnsi="Times New Roman" w:cs="Times New Roman"/>
          <w:sz w:val="24"/>
          <w:szCs w:val="24"/>
        </w:rPr>
        <w:t>”</w:t>
      </w:r>
      <w:r>
        <w:rPr>
          <w:rFonts w:hint="eastAsia" w:ascii="Times New Roman" w:hAnsi="Times New Roman" w:cs="Times New Roman"/>
          <w:sz w:val="24"/>
          <w:szCs w:val="24"/>
        </w:rPr>
        <w:t>按钮。</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在新</w:t>
      </w:r>
      <w:r>
        <w:rPr>
          <w:rFonts w:ascii="Times New Roman" w:hAnsi="Times New Roman" w:cs="Times New Roman"/>
          <w:sz w:val="24"/>
          <w:szCs w:val="24"/>
        </w:rPr>
        <w:t>的界面</w:t>
      </w:r>
      <w:r>
        <w:rPr>
          <w:rFonts w:hint="eastAsia" w:ascii="Times New Roman" w:hAnsi="Times New Roman" w:cs="Times New Roman"/>
          <w:sz w:val="24"/>
          <w:szCs w:val="24"/>
        </w:rPr>
        <w:t>有</w:t>
      </w:r>
      <w:r>
        <w:rPr>
          <w:rFonts w:ascii="Times New Roman" w:hAnsi="Times New Roman" w:cs="Times New Roman"/>
          <w:sz w:val="24"/>
          <w:szCs w:val="24"/>
        </w:rPr>
        <w:t>“</w:t>
      </w:r>
      <w:r>
        <w:rPr>
          <w:rFonts w:hint="eastAsia" w:ascii="Times New Roman" w:hAnsi="Times New Roman" w:cs="Times New Roman"/>
          <w:sz w:val="24"/>
          <w:szCs w:val="24"/>
        </w:rPr>
        <w:t>题目</w:t>
      </w:r>
      <w:r>
        <w:rPr>
          <w:rFonts w:ascii="Times New Roman" w:hAnsi="Times New Roman" w:cs="Times New Roman"/>
          <w:sz w:val="24"/>
          <w:szCs w:val="24"/>
        </w:rPr>
        <w:t>”，</w:t>
      </w:r>
      <w:r>
        <w:rPr>
          <w:rFonts w:hint="eastAsia" w:ascii="Times New Roman" w:hAnsi="Times New Roman" w:cs="Times New Roman"/>
          <w:sz w:val="24"/>
          <w:szCs w:val="24"/>
        </w:rPr>
        <w:t>学生</w:t>
      </w:r>
      <w:r>
        <w:rPr>
          <w:rFonts w:ascii="Times New Roman" w:hAnsi="Times New Roman" w:cs="Times New Roman"/>
          <w:sz w:val="24"/>
          <w:szCs w:val="24"/>
        </w:rPr>
        <w:t>提交上来的“</w:t>
      </w:r>
      <w:r>
        <w:rPr>
          <w:rFonts w:hint="eastAsia" w:ascii="Times New Roman" w:hAnsi="Times New Roman" w:cs="Times New Roman"/>
          <w:sz w:val="24"/>
          <w:szCs w:val="24"/>
        </w:rPr>
        <w:t>答案</w:t>
      </w:r>
      <w:r>
        <w:rPr>
          <w:rFonts w:ascii="Times New Roman" w:hAnsi="Times New Roman" w:cs="Times New Roman"/>
          <w:sz w:val="24"/>
          <w:szCs w:val="24"/>
        </w:rPr>
        <w:t>”</w:t>
      </w:r>
      <w:r>
        <w:rPr>
          <w:rFonts w:hint="eastAsia" w:ascii="Times New Roman" w:hAnsi="Times New Roman" w:cs="Times New Roman"/>
          <w:sz w:val="24"/>
          <w:szCs w:val="24"/>
        </w:rPr>
        <w:t>和</w:t>
      </w:r>
      <w:r>
        <w:rPr>
          <w:rFonts w:ascii="Times New Roman" w:hAnsi="Times New Roman" w:cs="Times New Roman"/>
          <w:sz w:val="24"/>
          <w:szCs w:val="24"/>
        </w:rPr>
        <w:t>“</w:t>
      </w:r>
      <w:r>
        <w:rPr>
          <w:rFonts w:hint="eastAsia" w:ascii="Times New Roman" w:hAnsi="Times New Roman" w:cs="Times New Roman"/>
          <w:sz w:val="24"/>
          <w:szCs w:val="24"/>
        </w:rPr>
        <w:t>分数</w:t>
      </w:r>
      <w:r>
        <w:rPr>
          <w:rFonts w:ascii="Times New Roman" w:hAnsi="Times New Roman" w:cs="Times New Roman"/>
          <w:sz w:val="24"/>
          <w:szCs w:val="24"/>
        </w:rPr>
        <w:t>”</w:t>
      </w:r>
      <w:r>
        <w:rPr>
          <w:rFonts w:hint="eastAsia" w:ascii="Times New Roman" w:hAnsi="Times New Roman" w:cs="Times New Roman"/>
          <w:sz w:val="24"/>
          <w:szCs w:val="24"/>
        </w:rPr>
        <w:t>文本框，</w:t>
      </w:r>
      <w:r>
        <w:rPr>
          <w:rFonts w:ascii="Times New Roman" w:hAnsi="Times New Roman" w:cs="Times New Roman"/>
          <w:sz w:val="24"/>
          <w:szCs w:val="24"/>
        </w:rPr>
        <w:t>教师在分数</w:t>
      </w:r>
      <w:r>
        <w:rPr>
          <w:rFonts w:hint="eastAsia" w:ascii="Times New Roman" w:hAnsi="Times New Roman" w:cs="Times New Roman"/>
          <w:sz w:val="24"/>
          <w:szCs w:val="24"/>
        </w:rPr>
        <w:t>框中</w:t>
      </w:r>
      <w:r>
        <w:rPr>
          <w:rFonts w:ascii="Times New Roman" w:hAnsi="Times New Roman" w:cs="Times New Roman"/>
          <w:sz w:val="24"/>
          <w:szCs w:val="24"/>
        </w:rPr>
        <w:t>输入该学生</w:t>
      </w:r>
      <w:r>
        <w:rPr>
          <w:rFonts w:hint="eastAsia" w:ascii="Times New Roman" w:hAnsi="Times New Roman" w:cs="Times New Roman"/>
          <w:sz w:val="24"/>
          <w:szCs w:val="24"/>
        </w:rPr>
        <w:t>本次</w:t>
      </w:r>
      <w:r>
        <w:rPr>
          <w:rFonts w:ascii="Times New Roman" w:hAnsi="Times New Roman" w:cs="Times New Roman"/>
          <w:sz w:val="24"/>
          <w:szCs w:val="24"/>
        </w:rPr>
        <w:t>作业的成绩，</w:t>
      </w:r>
      <w:r>
        <w:rPr>
          <w:rFonts w:hint="eastAsia" w:ascii="Times New Roman" w:hAnsi="Times New Roman" w:cs="Times New Roman"/>
          <w:sz w:val="24"/>
          <w:szCs w:val="24"/>
        </w:rPr>
        <w:t>点击</w:t>
      </w:r>
      <w:r>
        <w:rPr>
          <w:rFonts w:ascii="Times New Roman" w:hAnsi="Times New Roman" w:cs="Times New Roman"/>
          <w:sz w:val="24"/>
          <w:szCs w:val="24"/>
        </w:rPr>
        <w:t>“</w:t>
      </w:r>
      <w:r>
        <w:rPr>
          <w:rFonts w:hint="eastAsia" w:ascii="Times New Roman" w:hAnsi="Times New Roman" w:cs="Times New Roman"/>
          <w:sz w:val="24"/>
          <w:szCs w:val="24"/>
        </w:rPr>
        <w:t>确定</w:t>
      </w:r>
      <w:r>
        <w:rPr>
          <w:rFonts w:ascii="Times New Roman" w:hAnsi="Times New Roman" w:cs="Times New Roman"/>
          <w:sz w:val="24"/>
          <w:szCs w:val="24"/>
        </w:rPr>
        <w:t>”</w:t>
      </w:r>
      <w:r>
        <w:rPr>
          <w:rFonts w:hint="eastAsia" w:ascii="Times New Roman" w:hAnsi="Times New Roman" w:cs="Times New Roman"/>
          <w:sz w:val="24"/>
          <w:szCs w:val="24"/>
        </w:rPr>
        <w:t>按钮</w:t>
      </w:r>
      <w:r>
        <w:rPr>
          <w:rFonts w:ascii="Times New Roman" w:hAnsi="Times New Roman" w:cs="Times New Roman"/>
          <w:sz w:val="24"/>
          <w:szCs w:val="24"/>
        </w:rPr>
        <w:t>。</w:t>
      </w:r>
    </w:p>
    <w:p>
      <w:pPr>
        <w:pStyle w:val="85"/>
        <w:numPr>
          <w:ilvl w:val="0"/>
          <w:numId w:val="21"/>
        </w:numPr>
        <w:spacing w:after="0" w:line="360" w:lineRule="auto"/>
        <w:ind w:left="800" w:firstLineChars="0"/>
        <w:rPr>
          <w:rFonts w:ascii="Times New Roman" w:hAnsi="Times New Roman" w:cs="Times New Roman"/>
          <w:sz w:val="24"/>
          <w:szCs w:val="24"/>
        </w:rPr>
      </w:pPr>
      <w:r>
        <w:rPr>
          <w:rFonts w:hint="eastAsia" w:ascii="Times New Roman" w:hAnsi="Times New Roman" w:cs="Times New Roman"/>
          <w:sz w:val="24"/>
          <w:szCs w:val="24"/>
        </w:rPr>
        <w:t>回到</w:t>
      </w:r>
      <w:r>
        <w:rPr>
          <w:rFonts w:ascii="Times New Roman" w:hAnsi="Times New Roman" w:cs="Times New Roman"/>
          <w:sz w:val="24"/>
          <w:szCs w:val="24"/>
        </w:rPr>
        <w:t>教师界面，</w:t>
      </w:r>
      <w:r>
        <w:rPr>
          <w:rFonts w:hint="eastAsia" w:ascii="Times New Roman" w:hAnsi="Times New Roman" w:cs="Times New Roman"/>
          <w:sz w:val="24"/>
          <w:szCs w:val="24"/>
        </w:rPr>
        <w:t>教师</w:t>
      </w:r>
      <w:r>
        <w:rPr>
          <w:rFonts w:ascii="Times New Roman" w:hAnsi="Times New Roman" w:cs="Times New Roman"/>
          <w:sz w:val="24"/>
          <w:szCs w:val="24"/>
        </w:rPr>
        <w:t>可以看到该</w:t>
      </w:r>
      <w:r>
        <w:rPr>
          <w:rFonts w:hint="eastAsia" w:ascii="Times New Roman" w:hAnsi="Times New Roman" w:cs="Times New Roman"/>
          <w:sz w:val="24"/>
          <w:szCs w:val="24"/>
        </w:rPr>
        <w:t>学生的</w:t>
      </w:r>
      <w:r>
        <w:rPr>
          <w:rFonts w:ascii="Times New Roman" w:hAnsi="Times New Roman" w:cs="Times New Roman"/>
          <w:sz w:val="24"/>
          <w:szCs w:val="24"/>
        </w:rPr>
        <w:t>分数</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.3.8</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作业删除系统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：作业</w:t>
      </w:r>
      <w:r>
        <w:rPr>
          <w:rFonts w:ascii="Times New Roman" w:hAnsi="Times New Roman" w:cs="Times New Roman"/>
          <w:b/>
          <w:sz w:val="24"/>
          <w:szCs w:val="24"/>
        </w:rPr>
        <w:t>管理</w:t>
      </w:r>
      <w:r>
        <w:rPr>
          <w:rFonts w:hint="eastAsia" w:ascii="Times New Roman" w:hAnsi="Times New Roman" w:cs="Times New Roman"/>
          <w:b/>
          <w:sz w:val="24"/>
          <w:szCs w:val="24"/>
        </w:rPr>
        <w:t>-作业删除</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2"/>
        </w:numPr>
        <w:spacing w:after="0" w:line="360" w:lineRule="auto"/>
        <w:ind w:left="168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2"/>
        </w:numPr>
        <w:spacing w:after="0" w:line="360" w:lineRule="auto"/>
        <w:ind w:left="168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选中</w:t>
      </w:r>
      <w:r>
        <w:rPr>
          <w:rFonts w:hint="eastAsia" w:ascii="Times New Roman" w:hAnsi="Times New Roman" w:cs="Times New Roman"/>
          <w:sz w:val="24"/>
          <w:szCs w:val="24"/>
        </w:rPr>
        <w:t>想删除作业</w:t>
      </w:r>
      <w:r>
        <w:rPr>
          <w:rFonts w:ascii="Times New Roman" w:hAnsi="Times New Roman" w:cs="Times New Roman"/>
          <w:sz w:val="24"/>
          <w:szCs w:val="24"/>
        </w:rPr>
        <w:t>题目的同一行的“</w:t>
      </w:r>
      <w:r>
        <w:rPr>
          <w:rFonts w:hint="eastAsia" w:ascii="Times New Roman" w:hAnsi="Times New Roman" w:cs="Times New Roman"/>
          <w:sz w:val="24"/>
          <w:szCs w:val="24"/>
        </w:rPr>
        <w:t>删除</w:t>
      </w:r>
      <w:r>
        <w:rPr>
          <w:rFonts w:ascii="Times New Roman" w:hAnsi="Times New Roman" w:cs="Times New Roman"/>
          <w:sz w:val="24"/>
          <w:szCs w:val="24"/>
        </w:rPr>
        <w:t>”</w:t>
      </w:r>
      <w:r>
        <w:rPr>
          <w:rFonts w:hint="eastAsia" w:ascii="Times New Roman" w:hAnsi="Times New Roman" w:cs="Times New Roman"/>
          <w:sz w:val="24"/>
          <w:szCs w:val="24"/>
        </w:rPr>
        <w:t>按钮</w:t>
      </w:r>
      <w:r>
        <w:rPr>
          <w:rFonts w:ascii="Times New Roman" w:hAnsi="Times New Roman" w:cs="Times New Roman"/>
          <w:sz w:val="24"/>
          <w:szCs w:val="24"/>
        </w:rPr>
        <w:t>，点击按钮删除</w:t>
      </w:r>
      <w:r>
        <w:rPr>
          <w:rFonts w:hint="eastAsia" w:ascii="Times New Roman" w:hAnsi="Times New Roman" w:cs="Times New Roman"/>
          <w:sz w:val="24"/>
          <w:szCs w:val="24"/>
        </w:rPr>
        <w:t>作业。</w:t>
      </w:r>
    </w:p>
    <w:p>
      <w:pPr>
        <w:rPr>
          <w:rFonts w:ascii="Times New Roman" w:hAnsi="Times New Roman" w:cs="Times New Roman"/>
          <w:sz w:val="24"/>
          <w:szCs w:val="24"/>
        </w:rPr>
      </w:pPr>
    </w:p>
    <w:p>
      <w:pPr>
        <w:pStyle w:val="4"/>
        <w:rPr>
          <w:rFonts w:ascii="Times New Roman" w:hAnsi="Times New Roman" w:eastAsia="黑体" w:cs="Times New Roman"/>
          <w:color w:val="auto"/>
          <w:sz w:val="28"/>
          <w:szCs w:val="28"/>
        </w:rPr>
      </w:pPr>
      <w:r>
        <w:rPr>
          <w:rFonts w:hint="eastAsia" w:ascii="Times New Roman" w:hAnsi="Times New Roman" w:eastAsia="黑体" w:cs="Times New Roman"/>
          <w:color w:val="auto"/>
          <w:sz w:val="28"/>
          <w:szCs w:val="28"/>
        </w:rPr>
        <w:t>4</w:t>
      </w:r>
      <w:r>
        <w:rPr>
          <w:rFonts w:ascii="Times New Roman" w:hAnsi="Times New Roman" w:eastAsia="黑体" w:cs="Times New Roman"/>
          <w:color w:val="auto"/>
          <w:sz w:val="28"/>
          <w:szCs w:val="28"/>
        </w:rPr>
        <w:t>.3.9</w:t>
      </w: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8"/>
          <w:szCs w:val="28"/>
        </w:rPr>
        <w:t>教师查看作业详情系统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角色：教师</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：教师查看作业详情</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教师</w:t>
      </w:r>
      <w:r>
        <w:rPr>
          <w:rFonts w:ascii="Times New Roman" w:hAnsi="Times New Roman" w:cs="Times New Roman"/>
          <w:sz w:val="24"/>
          <w:szCs w:val="24"/>
        </w:rPr>
        <w:t>进入</w:t>
      </w:r>
      <w:r>
        <w:rPr>
          <w:rFonts w:hint="eastAsia" w:ascii="Times New Roman" w:hAnsi="Times New Roman" w:cs="Times New Roman"/>
          <w:sz w:val="24"/>
          <w:szCs w:val="24"/>
        </w:rPr>
        <w:t>教师作业</w:t>
      </w:r>
      <w:r>
        <w:rPr>
          <w:rFonts w:ascii="Times New Roman" w:hAnsi="Times New Roman" w:cs="Times New Roman"/>
          <w:sz w:val="24"/>
          <w:szCs w:val="24"/>
        </w:rPr>
        <w:t>界面。</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教师选中</w:t>
      </w:r>
      <w:r>
        <w:rPr>
          <w:rFonts w:ascii="Times New Roman" w:hAnsi="Times New Roman" w:cs="Times New Roman"/>
          <w:sz w:val="24"/>
          <w:szCs w:val="24"/>
        </w:rPr>
        <w:t>想查看的作业题目的同一行的</w:t>
      </w:r>
      <w:r>
        <w:rPr>
          <w:rFonts w:hint="eastAsia" w:ascii="Times New Roman" w:hAnsi="Times New Roman" w:cs="Times New Roman"/>
          <w:sz w:val="24"/>
          <w:szCs w:val="24"/>
        </w:rPr>
        <w:t>“详情”按钮</w:t>
      </w:r>
      <w:r>
        <w:rPr>
          <w:rFonts w:ascii="Times New Roman" w:hAnsi="Times New Roman" w:cs="Times New Roman"/>
          <w:sz w:val="24"/>
          <w:szCs w:val="24"/>
        </w:rPr>
        <w:t>，点击跳转界面</w:t>
      </w:r>
    </w:p>
    <w:p>
      <w:pPr>
        <w:pStyle w:val="85"/>
        <w:numPr>
          <w:ilvl w:val="0"/>
          <w:numId w:val="23"/>
        </w:numPr>
        <w:spacing w:after="0" w:line="360" w:lineRule="auto"/>
        <w:ind w:left="2120" w:firstLineChars="0"/>
        <w:rPr>
          <w:rFonts w:ascii="Times New Roman" w:hAnsi="Times New Roman" w:cs="Times New Roman"/>
          <w:sz w:val="24"/>
          <w:szCs w:val="24"/>
        </w:rPr>
      </w:pPr>
      <w:r>
        <w:rPr>
          <w:rFonts w:hint="eastAsia" w:ascii="Times New Roman" w:hAnsi="Times New Roman" w:cs="Times New Roman"/>
          <w:sz w:val="24"/>
          <w:szCs w:val="24"/>
        </w:rPr>
        <w:t>在“教师-详情”界面</w:t>
      </w:r>
      <w:r>
        <w:rPr>
          <w:rFonts w:ascii="Times New Roman" w:hAnsi="Times New Roman" w:cs="Times New Roman"/>
          <w:sz w:val="24"/>
          <w:szCs w:val="24"/>
        </w:rPr>
        <w:t>中可以查看作业的详情</w:t>
      </w:r>
    </w:p>
    <w:p>
      <w:pPr>
        <w:rPr>
          <w:rFonts w:ascii="Times New Roman" w:hAnsi="Times New Roman" w:cs="Times New Roman"/>
          <w:sz w:val="24"/>
          <w:szCs w:val="24"/>
        </w:rPr>
      </w:pPr>
    </w:p>
    <w:p>
      <w:pP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49" w:name="_Toc444262603"/>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管理端子系统</w:t>
      </w:r>
      <w:bookmarkEnd w:id="49"/>
    </w:p>
    <w:p>
      <w:pPr>
        <w:spacing w:after="0" w:line="360" w:lineRule="auto"/>
        <w:ind w:firstLine="440" w:firstLineChars="200"/>
      </w:pPr>
      <w:r>
        <w:drawing>
          <wp:inline distT="0" distB="0" distL="0" distR="0">
            <wp:extent cx="514350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143946" cy="2354784"/>
                    </a:xfrm>
                    <a:prstGeom prst="rect">
                      <a:avLst/>
                    </a:prstGeom>
                  </pic:spPr>
                </pic:pic>
              </a:graphicData>
            </a:graphic>
          </wp:inline>
        </w:drawing>
      </w:r>
    </w:p>
    <w:p>
      <w:pPr>
        <w:spacing w:after="0" w:line="360" w:lineRule="auto"/>
        <w:ind w:firstLine="440" w:firstLineChars="200"/>
        <w:jc w:val="center"/>
        <w:rPr>
          <w:rFonts w:hint="default" w:eastAsia="宋体"/>
          <w:lang w:val="en-US" w:eastAsia="zh-CN"/>
        </w:rPr>
      </w:pPr>
      <w:r>
        <w:rPr>
          <w:rFonts w:hint="eastAsia"/>
          <w:lang w:eastAsia="zh-CN"/>
        </w:rPr>
        <w:t>管理端子系统用例图</w:t>
      </w:r>
      <w:r>
        <w:rPr>
          <w:rFonts w:hint="eastAsia"/>
          <w:lang w:val="en-US" w:eastAsia="zh-CN"/>
        </w:rPr>
        <w:t>4-4</w:t>
      </w:r>
    </w:p>
    <w:p>
      <w:pPr>
        <w:pStyle w:val="4"/>
        <w:spacing w:after="240"/>
        <w:rPr>
          <w:rFonts w:ascii="Times New Roman" w:hAnsi="Times New Roman" w:eastAsia="黑体" w:cs="Times New Roman"/>
          <w:color w:val="auto"/>
          <w:sz w:val="28"/>
          <w:szCs w:val="28"/>
        </w:rPr>
      </w:pPr>
      <w:bookmarkStart w:id="50" w:name="_Toc444262604"/>
      <w:r>
        <w:rPr>
          <w:rFonts w:ascii="Times New Roman" w:hAnsi="Times New Roman" w:eastAsia="黑体" w:cs="Times New Roman"/>
          <w:color w:val="auto"/>
          <w:sz w:val="28"/>
          <w:szCs w:val="28"/>
        </w:rPr>
        <w:t>4.4.1</w:t>
      </w:r>
      <w:bookmarkEnd w:id="50"/>
      <w:r>
        <w:rPr>
          <w:rFonts w:hint="eastAsia" w:ascii="Times New Roman" w:hAnsi="Times New Roman" w:eastAsia="黑体" w:cs="Times New Roman"/>
          <w:color w:val="auto"/>
          <w:sz w:val="28"/>
          <w:szCs w:val="28"/>
        </w:rPr>
        <w:t>登录系统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：登录</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4"/>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进入系统首页。</w:t>
      </w:r>
    </w:p>
    <w:p>
      <w:pPr>
        <w:pStyle w:val="85"/>
        <w:numPr>
          <w:ilvl w:val="0"/>
          <w:numId w:val="24"/>
        </w:numPr>
        <w:spacing w:after="0" w:line="360" w:lineRule="auto"/>
        <w:ind w:left="800"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管理员</w:t>
      </w:r>
      <w:r>
        <w:rPr>
          <w:rFonts w:ascii="Times New Roman" w:hAnsi="Times New Roman" w:cs="Times New Roman"/>
          <w:sz w:val="24"/>
          <w:szCs w:val="24"/>
        </w:rPr>
        <w:t>输入</w:t>
      </w:r>
      <w:r>
        <w:rPr>
          <w:rFonts w:hint="eastAsia" w:ascii="Times New Roman" w:hAnsi="Times New Roman" w:cs="Times New Roman"/>
          <w:sz w:val="24"/>
          <w:szCs w:val="24"/>
        </w:rPr>
        <w:t>账号</w:t>
      </w:r>
      <w:r>
        <w:rPr>
          <w:rFonts w:ascii="Times New Roman" w:hAnsi="Times New Roman" w:cs="Times New Roman"/>
          <w:sz w:val="24"/>
          <w:szCs w:val="24"/>
        </w:rPr>
        <w:t>和密码，单击</w:t>
      </w:r>
      <w:r>
        <w:rPr>
          <w:rFonts w:hint="eastAsia" w:ascii="Times New Roman" w:hAnsi="Times New Roman" w:cs="Times New Roman"/>
          <w:sz w:val="24"/>
          <w:szCs w:val="24"/>
        </w:rPr>
        <w:t>登录</w:t>
      </w:r>
      <w:r>
        <w:rPr>
          <w:rFonts w:ascii="Times New Roman" w:hAnsi="Times New Roman" w:cs="Times New Roman"/>
          <w:sz w:val="24"/>
          <w:szCs w:val="24"/>
        </w:rPr>
        <w:t>。</w:t>
      </w:r>
    </w:p>
    <w:p>
      <w:pPr>
        <w:pStyle w:val="136"/>
        <w:numPr>
          <w:ilvl w:val="0"/>
          <w:numId w:val="24"/>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系统检查管理端子系统是否有录有该账号信息，若存在此账号，进入账号身份判断，若身份为管理员，则管理员进入管理员首页；若不存在此学生，本页面显示相应的错误信息</w:t>
      </w:r>
    </w:p>
    <w:p>
      <w:pPr>
        <w:spacing w:after="0" w:line="360" w:lineRule="auto"/>
        <w:rPr>
          <w:rFonts w:ascii="Times New Roman" w:hAnsi="Times New Roman" w:cs="Times New Roman"/>
          <w:b/>
          <w:sz w:val="24"/>
          <w:szCs w:val="24"/>
        </w:rPr>
      </w:pPr>
    </w:p>
    <w:p>
      <w:pPr>
        <w:pStyle w:val="4"/>
        <w:spacing w:after="240"/>
        <w:rPr>
          <w:rFonts w:ascii="Times New Roman" w:hAnsi="Times New Roman" w:eastAsia="黑体" w:cs="Times New Roman"/>
          <w:color w:val="auto"/>
          <w:sz w:val="28"/>
          <w:szCs w:val="28"/>
        </w:rPr>
      </w:pPr>
      <w:bookmarkStart w:id="51" w:name="_Toc444262605"/>
      <w:r>
        <w:rPr>
          <w:rFonts w:ascii="Times New Roman" w:hAnsi="Times New Roman" w:eastAsia="黑体" w:cs="Times New Roman"/>
          <w:color w:val="auto"/>
          <w:sz w:val="28"/>
          <w:szCs w:val="28"/>
        </w:rPr>
        <w:t>4.4.2</w:t>
      </w:r>
      <w:r>
        <w:rPr>
          <w:rFonts w:hint="eastAsia" w:ascii="Times New Roman" w:hAnsi="Times New Roman" w:eastAsia="黑体" w:cs="Times New Roman"/>
          <w:color w:val="auto"/>
          <w:sz w:val="28"/>
          <w:szCs w:val="28"/>
        </w:rPr>
        <w:t xml:space="preserve"> </w:t>
      </w:r>
      <w:bookmarkEnd w:id="51"/>
      <w:r>
        <w:rPr>
          <w:rFonts w:hint="eastAsia" w:ascii="Times New Roman" w:hAnsi="Times New Roman" w:eastAsia="黑体" w:cs="Times New Roman"/>
          <w:color w:val="auto"/>
          <w:sz w:val="28"/>
          <w:szCs w:val="28"/>
        </w:rPr>
        <w:t>用户管理系统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：用户管理</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w:t>
      </w:r>
      <w:r>
        <w:rPr>
          <w:rFonts w:hint="eastAsia" w:ascii="Times New Roman" w:hAnsi="Times New Roman" w:cs="Times New Roman"/>
          <w:sz w:val="24"/>
          <w:szCs w:val="24"/>
        </w:rPr>
        <w:t>用户管理界面</w:t>
      </w:r>
      <w:r>
        <w:rPr>
          <w:rFonts w:ascii="Times New Roman" w:hAnsi="Times New Roman" w:cs="Times New Roman"/>
          <w:sz w:val="24"/>
          <w:szCs w:val="24"/>
        </w:rPr>
        <w:t>。</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进入“用户管理”</w:t>
      </w:r>
      <w:r>
        <w:rPr>
          <w:rFonts w:ascii="Times New Roman" w:hAnsi="Times New Roman" w:cs="Times New Roman"/>
          <w:sz w:val="24"/>
          <w:szCs w:val="24"/>
        </w:rPr>
        <w:t>界面</w:t>
      </w: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看到账户信息：“账号”、“密码”，“姓名”按钮。管理员</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转到“添加用户”</w:t>
      </w:r>
      <w:r>
        <w:rPr>
          <w:rFonts w:ascii="Times New Roman" w:hAnsi="Times New Roman" w:cs="Times New Roman"/>
          <w:sz w:val="24"/>
          <w:szCs w:val="24"/>
        </w:rPr>
        <w:t>界面</w:t>
      </w:r>
      <w:r>
        <w:rPr>
          <w:rFonts w:hint="eastAsia" w:ascii="Times New Roman" w:hAnsi="Times New Roman" w:cs="Times New Roman"/>
          <w:sz w:val="24"/>
          <w:szCs w:val="24"/>
        </w:rPr>
        <w:t>。管理员在</w:t>
      </w:r>
      <w:r>
        <w:rPr>
          <w:rFonts w:ascii="Times New Roman" w:hAnsi="Times New Roman" w:cs="Times New Roman"/>
          <w:sz w:val="24"/>
          <w:szCs w:val="24"/>
        </w:rPr>
        <w:t>“</w:t>
      </w:r>
      <w:r>
        <w:rPr>
          <w:rFonts w:hint="eastAsia" w:ascii="Times New Roman" w:hAnsi="Times New Roman" w:cs="Times New Roman"/>
          <w:sz w:val="24"/>
          <w:szCs w:val="24"/>
        </w:rPr>
        <w:t>账号</w:t>
      </w:r>
      <w:r>
        <w:rPr>
          <w:rFonts w:ascii="Times New Roman" w:hAnsi="Times New Roman" w:cs="Times New Roman"/>
          <w:sz w:val="24"/>
          <w:szCs w:val="24"/>
        </w:rPr>
        <w:t>”</w:t>
      </w:r>
      <w:r>
        <w:rPr>
          <w:rFonts w:hint="eastAsia" w:ascii="Times New Roman" w:hAnsi="Times New Roman" w:cs="Times New Roman"/>
          <w:sz w:val="24"/>
          <w:szCs w:val="24"/>
        </w:rPr>
        <w:t>、“密码”、“姓名”中进行输入，输入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在“用户管理”界面</w:t>
      </w:r>
      <w:r>
        <w:rPr>
          <w:rFonts w:ascii="Times New Roman" w:hAnsi="Times New Roman" w:cs="Times New Roman"/>
          <w:sz w:val="24"/>
          <w:szCs w:val="24"/>
        </w:rPr>
        <w:t>看到自己添加的</w:t>
      </w:r>
      <w:r>
        <w:rPr>
          <w:rFonts w:hint="eastAsia" w:ascii="Times New Roman" w:hAnsi="Times New Roman" w:cs="Times New Roman"/>
          <w:sz w:val="24"/>
          <w:szCs w:val="24"/>
        </w:rPr>
        <w:t>用户。</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若管理员</w:t>
      </w:r>
      <w:r>
        <w:rPr>
          <w:rFonts w:ascii="Times New Roman" w:hAnsi="Times New Roman" w:cs="Times New Roman"/>
          <w:sz w:val="24"/>
          <w:szCs w:val="24"/>
        </w:rPr>
        <w:t>想</w:t>
      </w:r>
      <w:r>
        <w:rPr>
          <w:rFonts w:hint="eastAsia" w:ascii="Times New Roman" w:hAnsi="Times New Roman" w:cs="Times New Roman"/>
          <w:sz w:val="24"/>
          <w:szCs w:val="24"/>
        </w:rPr>
        <w:t>修改用户信息</w:t>
      </w:r>
      <w:r>
        <w:rPr>
          <w:rFonts w:ascii="Times New Roman" w:hAnsi="Times New Roman" w:cs="Times New Roman"/>
          <w:sz w:val="24"/>
          <w:szCs w:val="24"/>
        </w:rPr>
        <w:t>，点击</w:t>
      </w:r>
      <w:r>
        <w:rPr>
          <w:rFonts w:hint="eastAsia" w:ascii="Times New Roman" w:hAnsi="Times New Roman" w:cs="Times New Roman"/>
          <w:sz w:val="24"/>
          <w:szCs w:val="24"/>
        </w:rPr>
        <w:t>“用户信息”右方</w:t>
      </w:r>
      <w:r>
        <w:rPr>
          <w:rFonts w:ascii="Times New Roman" w:hAnsi="Times New Roman" w:cs="Times New Roman"/>
          <w:sz w:val="24"/>
          <w:szCs w:val="24"/>
        </w:rPr>
        <w:t>的</w:t>
      </w:r>
      <w:r>
        <w:rPr>
          <w:rFonts w:hint="eastAsia" w:ascii="Times New Roman" w:hAnsi="Times New Roman" w:cs="Times New Roman"/>
          <w:sz w:val="24"/>
          <w:szCs w:val="24"/>
        </w:rPr>
        <w:t>“详情”</w:t>
      </w:r>
      <w:r>
        <w:rPr>
          <w:rFonts w:ascii="Times New Roman" w:hAnsi="Times New Roman" w:cs="Times New Roman"/>
          <w:sz w:val="24"/>
          <w:szCs w:val="24"/>
        </w:rPr>
        <w:t>按钮，</w:t>
      </w:r>
      <w:r>
        <w:rPr>
          <w:rFonts w:hint="eastAsia" w:ascii="Times New Roman" w:hAnsi="Times New Roman" w:cs="Times New Roman"/>
          <w:sz w:val="24"/>
          <w:szCs w:val="24"/>
        </w:rPr>
        <w:t>在</w:t>
      </w:r>
      <w:r>
        <w:rPr>
          <w:rFonts w:ascii="Times New Roman" w:hAnsi="Times New Roman" w:cs="Times New Roman"/>
          <w:sz w:val="24"/>
          <w:szCs w:val="24"/>
        </w:rPr>
        <w:t>跳转出来的详情界面中修改</w:t>
      </w:r>
      <w:r>
        <w:rPr>
          <w:rFonts w:hint="eastAsia" w:ascii="Times New Roman" w:hAnsi="Times New Roman" w:cs="Times New Roman"/>
          <w:sz w:val="24"/>
          <w:szCs w:val="24"/>
        </w:rPr>
        <w:t>“账号”、“密码”、</w:t>
      </w:r>
      <w:r>
        <w:rPr>
          <w:rFonts w:ascii="Times New Roman" w:hAnsi="Times New Roman" w:cs="Times New Roman"/>
          <w:sz w:val="24"/>
          <w:szCs w:val="24"/>
        </w:rPr>
        <w:t>“</w:t>
      </w:r>
      <w:r>
        <w:rPr>
          <w:rFonts w:hint="eastAsia" w:ascii="Times New Roman" w:hAnsi="Times New Roman" w:cs="Times New Roman"/>
          <w:sz w:val="24"/>
          <w:szCs w:val="24"/>
        </w:rPr>
        <w:t>姓名</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修改</w:t>
      </w:r>
      <w:r>
        <w:rPr>
          <w:rFonts w:hint="eastAsia" w:ascii="Times New Roman" w:hAnsi="Times New Roman" w:cs="Times New Roman"/>
          <w:sz w:val="24"/>
          <w:szCs w:val="24"/>
        </w:rPr>
        <w:t>完</w:t>
      </w:r>
      <w:r>
        <w:rPr>
          <w:rFonts w:ascii="Times New Roman" w:hAnsi="Times New Roman" w:cs="Times New Roman"/>
          <w:sz w:val="24"/>
          <w:szCs w:val="24"/>
        </w:rPr>
        <w:t>后点确定。</w:t>
      </w:r>
    </w:p>
    <w:p>
      <w:pPr>
        <w:pStyle w:val="85"/>
        <w:numPr>
          <w:ilvl w:val="0"/>
          <w:numId w:val="25"/>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若管理员</w:t>
      </w:r>
      <w:r>
        <w:rPr>
          <w:rFonts w:ascii="Times New Roman" w:hAnsi="Times New Roman" w:cs="Times New Roman"/>
          <w:sz w:val="24"/>
          <w:szCs w:val="24"/>
        </w:rPr>
        <w:t>想</w:t>
      </w:r>
      <w:r>
        <w:rPr>
          <w:rFonts w:hint="eastAsia" w:ascii="Times New Roman" w:hAnsi="Times New Roman" w:cs="Times New Roman"/>
          <w:sz w:val="24"/>
          <w:szCs w:val="24"/>
        </w:rPr>
        <w:t>“删除”</w:t>
      </w:r>
      <w:r>
        <w:rPr>
          <w:rFonts w:ascii="Times New Roman" w:hAnsi="Times New Roman" w:cs="Times New Roman"/>
          <w:sz w:val="24"/>
          <w:szCs w:val="24"/>
        </w:rPr>
        <w:t>已经添加的</w:t>
      </w:r>
      <w:r>
        <w:rPr>
          <w:rFonts w:hint="eastAsia" w:ascii="Times New Roman" w:hAnsi="Times New Roman" w:cs="Times New Roman"/>
          <w:sz w:val="24"/>
          <w:szCs w:val="24"/>
        </w:rPr>
        <w:t>用户，点击“用户信息”右方</w:t>
      </w:r>
      <w:r>
        <w:rPr>
          <w:rFonts w:ascii="Times New Roman" w:hAnsi="Times New Roman" w:cs="Times New Roman"/>
          <w:sz w:val="24"/>
          <w:szCs w:val="24"/>
        </w:rPr>
        <w:t>的</w:t>
      </w:r>
      <w:r>
        <w:rPr>
          <w:rFonts w:hint="eastAsia" w:ascii="Times New Roman" w:hAnsi="Times New Roman" w:cs="Times New Roman"/>
          <w:sz w:val="24"/>
          <w:szCs w:val="24"/>
        </w:rPr>
        <w:t>“删除”按钮</w:t>
      </w:r>
      <w:r>
        <w:rPr>
          <w:rFonts w:ascii="Times New Roman" w:hAnsi="Times New Roman" w:cs="Times New Roman"/>
          <w:sz w:val="24"/>
          <w:szCs w:val="24"/>
        </w:rPr>
        <w:t>，就可以删除</w:t>
      </w:r>
      <w:r>
        <w:rPr>
          <w:rFonts w:hint="eastAsia" w:ascii="Times New Roman" w:hAnsi="Times New Roman" w:cs="Times New Roman"/>
          <w:sz w:val="24"/>
          <w:szCs w:val="24"/>
        </w:rPr>
        <w:t>用户</w:t>
      </w:r>
      <w:r>
        <w:rPr>
          <w:rFonts w:ascii="Times New Roman" w:hAnsi="Times New Roman" w:cs="Times New Roman"/>
          <w:sz w:val="24"/>
          <w:szCs w:val="24"/>
        </w:rPr>
        <w:t>。</w:t>
      </w:r>
    </w:p>
    <w:p/>
    <w:p>
      <w:pPr>
        <w:pStyle w:val="4"/>
        <w:spacing w:after="240"/>
        <w:rPr>
          <w:rFonts w:ascii="Times New Roman" w:hAnsi="Times New Roman" w:eastAsia="黑体" w:cs="Times New Roman"/>
          <w:color w:val="auto"/>
          <w:sz w:val="28"/>
          <w:szCs w:val="28"/>
        </w:rPr>
      </w:pPr>
      <w:bookmarkStart w:id="52" w:name="_Toc444262606"/>
      <w:r>
        <w:rPr>
          <w:rFonts w:ascii="Times New Roman" w:hAnsi="Times New Roman" w:eastAsia="黑体" w:cs="Times New Roman"/>
          <w:color w:val="auto"/>
          <w:sz w:val="28"/>
          <w:szCs w:val="28"/>
        </w:rPr>
        <w:t>4.4.</w:t>
      </w:r>
      <w:bookmarkEnd w:id="52"/>
      <w:r>
        <w:rPr>
          <w:rFonts w:ascii="Times New Roman" w:hAnsi="Times New Roman" w:eastAsia="黑体" w:cs="Times New Roman"/>
          <w:color w:val="auto"/>
          <w:sz w:val="28"/>
          <w:szCs w:val="28"/>
        </w:rPr>
        <w:t>3</w:t>
      </w:r>
      <w:r>
        <w:rPr>
          <w:rFonts w:hint="eastAsia" w:ascii="Times New Roman" w:hAnsi="Times New Roman" w:eastAsia="黑体" w:cs="Times New Roman"/>
          <w:color w:val="auto"/>
          <w:sz w:val="28"/>
          <w:szCs w:val="28"/>
        </w:rPr>
        <w:t>课程安排系统</w:t>
      </w:r>
    </w:p>
    <w:p>
      <w:pPr>
        <w:spacing w:after="0" w:line="360" w:lineRule="auto"/>
        <w:rPr>
          <w:rFonts w:ascii="Times New Roman" w:hAnsi="Times New Roman" w:cs="Times New Roman"/>
          <w:sz w:val="24"/>
          <w:szCs w:val="24"/>
        </w:rPr>
      </w:pPr>
      <w:bookmarkStart w:id="53" w:name="_4.4.2.1网站行业信息管理"/>
      <w:bookmarkEnd w:id="53"/>
      <w:bookmarkStart w:id="54" w:name="_4.4.2.2_下载区文件管理"/>
      <w:bookmarkEnd w:id="54"/>
      <w:bookmarkStart w:id="55" w:name="_4.4.3_网站显示内容管理"/>
      <w:bookmarkEnd w:id="55"/>
      <w:bookmarkStart w:id="56" w:name="_Toc444262607"/>
      <w:bookmarkStart w:id="57" w:name="_Toc144052074"/>
      <w:r>
        <w:rPr>
          <w:rFonts w:hint="eastAsia" w:ascii="Times New Roman" w:hAnsi="Times New Roman" w:cs="Times New Roman"/>
          <w:b/>
          <w:sz w:val="24"/>
          <w:szCs w:val="24"/>
        </w:rPr>
        <w:t>角色：管理员</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：课程安排</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进入</w:t>
      </w:r>
      <w:r>
        <w:rPr>
          <w:rFonts w:hint="eastAsia" w:ascii="Times New Roman" w:hAnsi="Times New Roman" w:cs="Times New Roman"/>
          <w:sz w:val="24"/>
          <w:szCs w:val="24"/>
        </w:rPr>
        <w:t>课程安排界面</w:t>
      </w:r>
      <w:r>
        <w:rPr>
          <w:rFonts w:ascii="Times New Roman" w:hAnsi="Times New Roman" w:cs="Times New Roman"/>
          <w:sz w:val="24"/>
          <w:szCs w:val="24"/>
        </w:rPr>
        <w:t>。</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进入“课程安排”</w:t>
      </w:r>
      <w:r>
        <w:rPr>
          <w:rFonts w:ascii="Times New Roman" w:hAnsi="Times New Roman" w:cs="Times New Roman"/>
          <w:sz w:val="24"/>
          <w:szCs w:val="24"/>
        </w:rPr>
        <w:t>界面</w:t>
      </w: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看到课程安排信息“教师”、“授课班级”，“授课内容”按钮。管理员</w:t>
      </w:r>
      <w:r>
        <w:rPr>
          <w:rFonts w:ascii="Times New Roman" w:hAnsi="Times New Roman" w:cs="Times New Roman"/>
          <w:sz w:val="24"/>
          <w:szCs w:val="24"/>
        </w:rPr>
        <w:t>按下</w:t>
      </w:r>
      <w:r>
        <w:rPr>
          <w:rFonts w:hint="eastAsia" w:ascii="Times New Roman" w:hAnsi="Times New Roman" w:cs="Times New Roman"/>
          <w:sz w:val="24"/>
          <w:szCs w:val="24"/>
        </w:rPr>
        <w:t>“添加”</w:t>
      </w:r>
      <w:r>
        <w:rPr>
          <w:rFonts w:ascii="Times New Roman" w:hAnsi="Times New Roman" w:cs="Times New Roman"/>
          <w:sz w:val="24"/>
          <w:szCs w:val="24"/>
        </w:rPr>
        <w:t>按钮</w:t>
      </w:r>
      <w:r>
        <w:rPr>
          <w:rFonts w:hint="eastAsia" w:ascii="Times New Roman" w:hAnsi="Times New Roman" w:cs="Times New Roman"/>
          <w:sz w:val="24"/>
          <w:szCs w:val="24"/>
        </w:rPr>
        <w:t>。</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转到“安排授课”</w:t>
      </w:r>
      <w:r>
        <w:rPr>
          <w:rFonts w:ascii="Times New Roman" w:hAnsi="Times New Roman" w:cs="Times New Roman"/>
          <w:sz w:val="24"/>
          <w:szCs w:val="24"/>
        </w:rPr>
        <w:t>界面</w:t>
      </w:r>
      <w:r>
        <w:rPr>
          <w:rFonts w:hint="eastAsia" w:ascii="Times New Roman" w:hAnsi="Times New Roman" w:cs="Times New Roman"/>
          <w:sz w:val="24"/>
          <w:szCs w:val="24"/>
        </w:rPr>
        <w:t>。管理员在</w:t>
      </w:r>
      <w:r>
        <w:rPr>
          <w:rFonts w:ascii="Times New Roman" w:hAnsi="Times New Roman" w:cs="Times New Roman"/>
          <w:sz w:val="24"/>
          <w:szCs w:val="24"/>
        </w:rPr>
        <w:t>“</w:t>
      </w:r>
      <w:r>
        <w:rPr>
          <w:rFonts w:hint="eastAsia" w:ascii="Times New Roman" w:hAnsi="Times New Roman" w:cs="Times New Roman"/>
          <w:sz w:val="24"/>
          <w:szCs w:val="24"/>
        </w:rPr>
        <w:t>教师</w:t>
      </w:r>
      <w:r>
        <w:rPr>
          <w:rFonts w:ascii="Times New Roman" w:hAnsi="Times New Roman" w:cs="Times New Roman"/>
          <w:sz w:val="24"/>
          <w:szCs w:val="24"/>
        </w:rPr>
        <w:t>”</w:t>
      </w:r>
      <w:r>
        <w:rPr>
          <w:rFonts w:hint="eastAsia" w:ascii="Times New Roman" w:hAnsi="Times New Roman" w:cs="Times New Roman"/>
          <w:sz w:val="24"/>
          <w:szCs w:val="24"/>
        </w:rPr>
        <w:t>、“班级”、“授课内容”中进行输入，输入</w:t>
      </w:r>
      <w:r>
        <w:rPr>
          <w:rFonts w:ascii="Times New Roman" w:hAnsi="Times New Roman" w:cs="Times New Roman"/>
          <w:sz w:val="24"/>
          <w:szCs w:val="24"/>
        </w:rPr>
        <w:t>结束之后按</w:t>
      </w:r>
      <w:r>
        <w:rPr>
          <w:rFonts w:hint="eastAsia" w:ascii="Times New Roman" w:hAnsi="Times New Roman" w:cs="Times New Roman"/>
          <w:sz w:val="24"/>
          <w:szCs w:val="24"/>
        </w:rPr>
        <w:t>“确定”按钮。</w:t>
      </w:r>
    </w:p>
    <w:p>
      <w:pPr>
        <w:pStyle w:val="85"/>
        <w:numPr>
          <w:ilvl w:val="0"/>
          <w:numId w:val="26"/>
        </w:numPr>
        <w:spacing w:after="0"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管理员</w:t>
      </w:r>
      <w:r>
        <w:rPr>
          <w:rFonts w:ascii="Times New Roman" w:hAnsi="Times New Roman" w:cs="Times New Roman"/>
          <w:sz w:val="24"/>
          <w:szCs w:val="24"/>
        </w:rPr>
        <w:t>可以</w:t>
      </w:r>
      <w:r>
        <w:rPr>
          <w:rFonts w:hint="eastAsia" w:ascii="Times New Roman" w:hAnsi="Times New Roman" w:cs="Times New Roman"/>
          <w:sz w:val="24"/>
          <w:szCs w:val="24"/>
        </w:rPr>
        <w:t>在“课程安排”界面</w:t>
      </w:r>
      <w:r>
        <w:rPr>
          <w:rFonts w:ascii="Times New Roman" w:hAnsi="Times New Roman" w:cs="Times New Roman"/>
          <w:sz w:val="24"/>
          <w:szCs w:val="24"/>
        </w:rPr>
        <w:t>看到自己添加的</w:t>
      </w:r>
      <w:r>
        <w:rPr>
          <w:rFonts w:hint="eastAsia" w:ascii="Times New Roman" w:hAnsi="Times New Roman" w:cs="Times New Roman"/>
          <w:sz w:val="24"/>
          <w:szCs w:val="24"/>
        </w:rPr>
        <w:t>课程安排信息。</w:t>
      </w:r>
    </w:p>
    <w:p>
      <w:pPr>
        <w:pStyle w:val="3"/>
        <w:spacing w:after="240"/>
        <w:rPr>
          <w:rFonts w:ascii="Times New Roman" w:hAnsi="Times New Roman" w:eastAsia="黑体" w:cs="Times New Roman"/>
          <w:color w:val="auto"/>
          <w:sz w:val="30"/>
          <w:szCs w:val="30"/>
        </w:rPr>
      </w:pPr>
      <w:r>
        <w:rPr>
          <w:rFonts w:hint="eastAsia" w:ascii="Times New Roman" w:hAnsi="Times New Roman" w:eastAsia="黑体" w:cs="Times New Roman"/>
          <w:color w:val="auto"/>
          <w:sz w:val="30"/>
          <w:szCs w:val="30"/>
        </w:rPr>
        <w:t>4.5 非功能性需求</w:t>
      </w:r>
      <w:bookmarkEnd w:id="56"/>
    </w:p>
    <w:p>
      <w:pPr>
        <w:pStyle w:val="4"/>
        <w:ind w:firstLine="1"/>
        <w:rPr>
          <w:rFonts w:ascii="黑体" w:hAnsi="黑体" w:eastAsia="黑体"/>
          <w:color w:val="auto"/>
          <w:sz w:val="28"/>
          <w:szCs w:val="28"/>
        </w:rPr>
      </w:pPr>
      <w:bookmarkStart w:id="58" w:name="_Toc44426260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57"/>
      <w:bookmarkEnd w:id="58"/>
    </w:p>
    <w:p>
      <w:pPr>
        <w:spacing w:after="0" w:line="360" w:lineRule="auto"/>
        <w:ind w:left="420"/>
        <w:rPr>
          <w:rFonts w:ascii="Times New Roman" w:hAnsi="Times New Roman" w:cs="Times New Roman"/>
          <w:sz w:val="24"/>
          <w:szCs w:val="24"/>
        </w:rPr>
      </w:pPr>
      <w:bookmarkStart w:id="59" w:name="_Toc144052075"/>
      <w:r>
        <w:rPr>
          <w:rFonts w:hint="eastAsia" w:ascii="Times New Roman" w:hAnsi="Times New Roman" w:cs="Times New Roman"/>
          <w:sz w:val="24"/>
          <w:szCs w:val="24"/>
        </w:rPr>
        <w:t>界面美观，且易用，保证9</w:t>
      </w:r>
      <w:r>
        <w:rPr>
          <w:rFonts w:ascii="Times New Roman" w:hAnsi="Times New Roman" w:cs="Times New Roman"/>
          <w:sz w:val="24"/>
          <w:szCs w:val="24"/>
        </w:rPr>
        <w:t>5%</w:t>
      </w:r>
      <w:r>
        <w:rPr>
          <w:rFonts w:hint="eastAsia" w:ascii="Times New Roman" w:hAnsi="Times New Roman" w:cs="Times New Roman"/>
          <w:sz w:val="24"/>
          <w:szCs w:val="24"/>
        </w:rPr>
        <w:t>的用户第一次看见该系统时，意识到这是作业批改系统，</w:t>
      </w:r>
      <w:r>
        <w:rPr>
          <w:rFonts w:ascii="Times New Roman" w:hAnsi="Times New Roman" w:cs="Times New Roman"/>
          <w:sz w:val="24"/>
          <w:szCs w:val="24"/>
        </w:rPr>
        <w:t>90%</w:t>
      </w:r>
      <w:r>
        <w:rPr>
          <w:rFonts w:hint="eastAsia" w:ascii="Times New Roman" w:hAnsi="Times New Roman" w:cs="Times New Roman"/>
          <w:sz w:val="24"/>
          <w:szCs w:val="24"/>
        </w:rPr>
        <w:t>的用户第一次使用该系统能够完成需要完成的任务。</w:t>
      </w:r>
    </w:p>
    <w:p>
      <w:pPr>
        <w:pStyle w:val="4"/>
        <w:ind w:firstLine="1"/>
        <w:rPr>
          <w:rFonts w:ascii="Times New Roman" w:hAnsi="Times New Roman" w:eastAsia="黑体" w:cs="Times New Roman"/>
          <w:color w:val="auto"/>
          <w:sz w:val="28"/>
          <w:szCs w:val="28"/>
        </w:rPr>
      </w:pPr>
      <w:bookmarkStart w:id="60" w:name="_Toc4442626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59"/>
      <w:bookmarkEnd w:id="60"/>
    </w:p>
    <w:p>
      <w:pPr>
        <w:spacing w:after="0" w:line="360" w:lineRule="auto"/>
        <w:ind w:firstLine="425"/>
        <w:rPr>
          <w:rFonts w:ascii="Times New Roman" w:hAnsi="Times New Roman" w:cs="Times New Roman"/>
          <w:sz w:val="24"/>
          <w:szCs w:val="24"/>
        </w:rPr>
      </w:pPr>
      <w:bookmarkStart w:id="61" w:name="_Toc144052076"/>
      <w:r>
        <w:rPr>
          <w:rFonts w:hint="eastAsia" w:ascii="Times New Roman" w:hAnsi="Times New Roman" w:cs="Times New Roman"/>
          <w:sz w:val="24"/>
          <w:szCs w:val="24"/>
        </w:rPr>
        <w:t>在95％的情况下，一般时段响应时间不超过1.5秒，高峰时段不超过4秒。</w:t>
      </w:r>
    </w:p>
    <w:p>
      <w:pPr>
        <w:pStyle w:val="4"/>
        <w:ind w:firstLine="1"/>
        <w:rPr>
          <w:rFonts w:ascii="Times New Roman" w:hAnsi="Times New Roman" w:eastAsia="黑体" w:cs="Times New Roman"/>
          <w:color w:val="auto"/>
          <w:sz w:val="28"/>
          <w:szCs w:val="28"/>
        </w:rPr>
      </w:pPr>
      <w:bookmarkStart w:id="62" w:name="_Toc44426261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61"/>
      <w:bookmarkEnd w:id="62"/>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对输入有提示，数据有检查，防止数据异常。</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系统健壮性强，应该能处理系统运行过程中出现的各种异常情况，如：人为操作错误、输入非法数据、硬件设备失败等，系统应该能正确的处理，恰当的回避。</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因软件系统的失效而造成不能完成业务的概率要小于5‰。</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要求系统7x24小时运行，全年持续运行故障停运时间累计不能超过10小时。</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系统缺陷率每1,000小时最多发生1次故障。</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在1,000,000次交易中，最多出现1次需要重新启动系统的情况。</w:t>
      </w:r>
    </w:p>
    <w:p>
      <w:pPr>
        <w:pStyle w:val="4"/>
        <w:rPr>
          <w:rFonts w:ascii="黑体" w:hAnsi="黑体" w:eastAsia="黑体"/>
          <w:color w:val="auto"/>
          <w:sz w:val="28"/>
          <w:szCs w:val="28"/>
        </w:rPr>
      </w:pPr>
      <w:bookmarkStart w:id="63" w:name="_Toc144052078"/>
      <w:bookmarkStart w:id="64" w:name="_Toc444262611"/>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63"/>
      <w:bookmarkEnd w:id="64"/>
    </w:p>
    <w:p>
      <w:pPr>
        <w:spacing w:after="0" w:line="360" w:lineRule="auto"/>
        <w:ind w:firstLine="425"/>
        <w:rPr>
          <w:rFonts w:ascii="Times New Roman" w:hAnsi="Times New Roman" w:cs="Times New Roman"/>
          <w:sz w:val="24"/>
          <w:szCs w:val="24"/>
        </w:rPr>
      </w:pPr>
      <w:bookmarkStart w:id="65" w:name="_Toc144052079"/>
      <w:r>
        <w:rPr>
          <w:rFonts w:hint="eastAsia" w:ascii="Times New Roman" w:hAnsi="Times New Roman" w:cs="Times New Roman"/>
          <w:sz w:val="24"/>
          <w:szCs w:val="24"/>
        </w:rPr>
        <w:t>随着后期用户的增加和需求的变化，随着需求的增多可再增加部分功能。要求系统进行很好的分割，形成单一的服务。</w:t>
      </w:r>
    </w:p>
    <w:p>
      <w:pPr>
        <w:pStyle w:val="4"/>
        <w:rPr>
          <w:rFonts w:ascii="黑体" w:hAnsi="黑体" w:eastAsia="黑体"/>
          <w:color w:val="auto"/>
          <w:sz w:val="28"/>
          <w:szCs w:val="28"/>
        </w:rPr>
      </w:pPr>
      <w:bookmarkStart w:id="66" w:name="_Toc44426261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65"/>
      <w:bookmarkEnd w:id="66"/>
    </w:p>
    <w:p>
      <w:pPr>
        <w:pStyle w:val="47"/>
        <w:ind w:firstLine="600" w:firstLineChars="250"/>
        <w:rPr>
          <w:rFonts w:ascii="Times New Roman" w:hAnsi="Times New Roman" w:cs="Times New Roman"/>
        </w:rPr>
      </w:pPr>
      <w:bookmarkStart w:id="67" w:name="_Toc144052080"/>
      <w:r>
        <w:rPr>
          <w:rFonts w:hint="eastAsia" w:ascii="Times New Roman" w:hAnsi="Times New Roman" w:cs="Times New Roman"/>
        </w:rPr>
        <w:t>严格权限访问控制，用户在经过身份认证后，只能访问其权限范围内的数据，只能进行其权限范围内的操作。</w:t>
      </w:r>
    </w:p>
    <w:p>
      <w:pPr>
        <w:pStyle w:val="47"/>
        <w:ind w:firstLine="600" w:firstLineChars="250"/>
        <w:rPr>
          <w:rFonts w:ascii="Times New Roman" w:hAnsi="Times New Roman" w:cs="Times New Roman"/>
        </w:rPr>
      </w:pPr>
      <w:r>
        <w:rPr>
          <w:rFonts w:hint="eastAsia" w:ascii="Times New Roman" w:hAnsi="Times New Roman" w:cs="Times New Roman"/>
        </w:rPr>
        <w:t>不同的用户具有不同的身份和权限，需要在用户身份真实可信的前提下，提供可信的授权管理服务，保护数据不被非法/越权访问和篡改，要确保数据的机密性和完整性。</w:t>
      </w:r>
    </w:p>
    <w:p>
      <w:pPr>
        <w:pStyle w:val="4"/>
        <w:rPr>
          <w:rFonts w:ascii="黑体" w:hAnsi="黑体" w:eastAsia="黑体"/>
          <w:color w:val="auto"/>
          <w:sz w:val="28"/>
          <w:szCs w:val="28"/>
        </w:rPr>
      </w:pPr>
      <w:r>
        <w:rPr>
          <w:rFonts w:hint="eastAsia" w:ascii="黑体" w:hAnsi="黑体" w:eastAsia="黑体"/>
          <w:color w:val="auto"/>
          <w:sz w:val="28"/>
          <w:szCs w:val="28"/>
        </w:rPr>
        <w:t>4</w:t>
      </w:r>
      <w:r>
        <w:rPr>
          <w:rFonts w:ascii="黑体" w:hAnsi="黑体" w:eastAsia="黑体"/>
          <w:color w:val="auto"/>
          <w:sz w:val="28"/>
          <w:szCs w:val="28"/>
        </w:rPr>
        <w:t>.5.6</w:t>
      </w:r>
      <w:r>
        <w:rPr>
          <w:rFonts w:hint="eastAsia" w:ascii="黑体" w:hAnsi="黑体" w:eastAsia="黑体"/>
          <w:color w:val="auto"/>
          <w:sz w:val="28"/>
          <w:szCs w:val="28"/>
        </w:rPr>
        <w:t>系统兼容性需求</w:t>
      </w:r>
    </w:p>
    <w:p>
      <w:pPr>
        <w:pStyle w:val="47"/>
        <w:ind w:firstLine="600" w:firstLineChars="250"/>
        <w:rPr>
          <w:rFonts w:ascii="Times New Roman" w:hAnsi="Times New Roman" w:cs="Times New Roman"/>
        </w:rPr>
      </w:pPr>
      <w:r>
        <w:rPr>
          <w:rFonts w:hint="eastAsia" w:ascii="Times New Roman" w:hAnsi="Times New Roman" w:cs="Times New Roman"/>
        </w:rPr>
        <w:t>客户端系统应支持IOS，Android , windows操作系统;</w:t>
      </w:r>
    </w:p>
    <w:p>
      <w:pPr>
        <w:pStyle w:val="47"/>
        <w:ind w:firstLine="600" w:firstLineChars="250"/>
        <w:rPr>
          <w:rFonts w:ascii="Times New Roman" w:hAnsi="Times New Roman" w:cs="Times New Roman"/>
        </w:rPr>
      </w:pPr>
      <w:r>
        <w:rPr>
          <w:rFonts w:hint="eastAsia" w:ascii="Times New Roman" w:hAnsi="Times New Roman" w:cs="Times New Roman"/>
        </w:rPr>
        <w:t>系统应支持Oracle, DB2 数据库系统;</w:t>
      </w:r>
      <w:bookmarkStart w:id="68" w:name="_Toc444262613"/>
    </w:p>
    <w:p>
      <w:pPr>
        <w:pStyle w:val="2"/>
        <w:rPr>
          <w:rFonts w:ascii="Times New Roman" w:hAnsi="Times New Roman" w:eastAsia="黑体" w:cs="Times New Roman"/>
          <w:color w:val="auto"/>
          <w:sz w:val="44"/>
          <w:szCs w:val="44"/>
        </w:rPr>
      </w:pPr>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w:t>
      </w:r>
      <w:r>
        <w:rPr>
          <w:rFonts w:hint="eastAsia" w:ascii="Times New Roman" w:hAnsi="Times New Roman" w:eastAsia="黑体" w:cs="Times New Roman"/>
          <w:color w:val="auto"/>
          <w:sz w:val="44"/>
          <w:szCs w:val="44"/>
        </w:rPr>
        <w:t>数据字典</w:t>
      </w:r>
    </w:p>
    <w:p>
      <w:pPr>
        <w:rPr>
          <w:rFonts w:hint="default" w:eastAsia="宋体"/>
          <w:lang w:val="en-US" w:eastAsia="zh-CN"/>
        </w:rPr>
      </w:pPr>
      <w:r>
        <w:rPr>
          <w:rFonts w:hint="eastAsia"/>
          <w:lang w:eastAsia="zh-CN"/>
        </w:rPr>
        <w:t>系统</w:t>
      </w:r>
      <w:r>
        <w:rPr>
          <w:rFonts w:hint="eastAsia"/>
        </w:rPr>
        <w:t>实体关系图</w:t>
      </w:r>
      <w:r>
        <w:rPr>
          <w:rFonts w:hint="eastAsia"/>
          <w:lang w:eastAsia="zh-CN"/>
        </w:rPr>
        <w:t>如图</w:t>
      </w:r>
      <w:r>
        <w:rPr>
          <w:rFonts w:hint="eastAsia"/>
          <w:lang w:val="en-US" w:eastAsia="zh-CN"/>
        </w:rPr>
        <w:t>5-1所示</w:t>
      </w:r>
    </w:p>
    <w:p>
      <w:r>
        <w:drawing>
          <wp:inline distT="0" distB="0" distL="0" distR="0">
            <wp:extent cx="5274310" cy="26390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74310" cy="2639060"/>
                    </a:xfrm>
                    <a:prstGeom prst="rect">
                      <a:avLst/>
                    </a:prstGeom>
                  </pic:spPr>
                </pic:pic>
              </a:graphicData>
            </a:graphic>
          </wp:inline>
        </w:drawing>
      </w:r>
    </w:p>
    <w:p>
      <w:pPr>
        <w:jc w:val="center"/>
        <w:rPr>
          <w:rFonts w:hint="default" w:eastAsia="宋体"/>
          <w:lang w:val="en-US" w:eastAsia="zh-CN"/>
        </w:rPr>
      </w:pPr>
      <w:r>
        <w:rPr>
          <w:rFonts w:hint="eastAsia"/>
          <w:lang w:eastAsia="zh-CN"/>
        </w:rPr>
        <w:t>系统实体关系图</w:t>
      </w:r>
      <w:r>
        <w:rPr>
          <w:rFonts w:hint="eastAsia"/>
          <w:lang w:val="en-US" w:eastAsia="zh-CN"/>
        </w:rPr>
        <w:t>5-1</w:t>
      </w:r>
    </w:p>
    <w:p>
      <w:pPr>
        <w:rPr>
          <w:rFonts w:hint="eastAsia" w:eastAsia="宋体"/>
          <w:lang w:eastAsia="zh-CN"/>
        </w:rPr>
      </w:pPr>
      <w:r>
        <w:rPr>
          <w:rFonts w:hint="eastAsia"/>
          <w:lang w:eastAsia="zh-CN"/>
        </w:rPr>
        <w:t>数据字典表如下</w:t>
      </w:r>
    </w:p>
    <w:tbl>
      <w:tblPr>
        <w:tblStyle w:val="52"/>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4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Times New Roman" w:hAnsi="Times New Roman" w:cs="Times New Roman"/>
              </w:rPr>
            </w:pPr>
            <w:r>
              <w:rPr>
                <w:rFonts w:hint="eastAsia" w:ascii="Times New Roman" w:hAnsi="Times New Roman" w:cs="Times New Roman"/>
              </w:rPr>
              <w:t>名称</w:t>
            </w:r>
          </w:p>
        </w:tc>
        <w:tc>
          <w:tcPr>
            <w:tcW w:w="2074" w:type="dxa"/>
          </w:tcPr>
          <w:p>
            <w:pPr>
              <w:jc w:val="center"/>
              <w:rPr>
                <w:rFonts w:ascii="Times New Roman" w:hAnsi="Times New Roman" w:cs="Times New Roman"/>
              </w:rPr>
            </w:pPr>
            <w:r>
              <w:rPr>
                <w:rFonts w:hint="eastAsia" w:ascii="Times New Roman" w:hAnsi="Times New Roman" w:cs="Times New Roman"/>
              </w:rPr>
              <w:t>描述</w:t>
            </w:r>
          </w:p>
        </w:tc>
        <w:tc>
          <w:tcPr>
            <w:tcW w:w="4211" w:type="dxa"/>
          </w:tcPr>
          <w:p>
            <w:pPr>
              <w:jc w:val="center"/>
              <w:rPr>
                <w:rFonts w:ascii="Times New Roman" w:hAnsi="Times New Roman" w:cs="Times New Roman"/>
              </w:rPr>
            </w:pPr>
            <w:r>
              <w:rPr>
                <w:rFonts w:hint="eastAsia" w:ascii="Times New Roman" w:hAnsi="Times New Roman" w:cs="Times New Roma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用户表</w:t>
            </w:r>
          </w:p>
        </w:tc>
        <w:tc>
          <w:tcPr>
            <w:tcW w:w="2074" w:type="dxa"/>
          </w:tcPr>
          <w:p>
            <w:pPr>
              <w:jc w:val="center"/>
              <w:rPr>
                <w:rFonts w:hint="eastAsia" w:ascii="Times New Roman" w:hAnsi="Times New Roman" w:cs="Times New Roman"/>
              </w:rPr>
            </w:pPr>
            <w:r>
              <w:rPr>
                <w:rFonts w:hint="eastAsia" w:ascii="Times New Roman" w:hAnsi="Times New Roman" w:cs="Times New Roman"/>
              </w:rPr>
              <w:t>用户的信息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用户表=账号+密码+姓名+标识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管理员表</w:t>
            </w:r>
          </w:p>
        </w:tc>
        <w:tc>
          <w:tcPr>
            <w:tcW w:w="2074" w:type="dxa"/>
          </w:tcPr>
          <w:p>
            <w:pPr>
              <w:jc w:val="center"/>
              <w:rPr>
                <w:rFonts w:hint="eastAsia" w:ascii="Times New Roman" w:hAnsi="Times New Roman" w:cs="Times New Roman"/>
              </w:rPr>
            </w:pPr>
            <w:r>
              <w:rPr>
                <w:rFonts w:hint="eastAsia" w:ascii="Times New Roman" w:hAnsi="Times New Roman" w:cs="Times New Roman"/>
              </w:rPr>
              <w:t>管理员的信息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管理员表=账号+密码+姓名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教师表</w:t>
            </w:r>
          </w:p>
        </w:tc>
        <w:tc>
          <w:tcPr>
            <w:tcW w:w="2074" w:type="dxa"/>
          </w:tcPr>
          <w:p>
            <w:pPr>
              <w:jc w:val="center"/>
              <w:rPr>
                <w:rFonts w:hint="eastAsia" w:ascii="Times New Roman" w:hAnsi="Times New Roman" w:cs="Times New Roman"/>
              </w:rPr>
            </w:pPr>
            <w:r>
              <w:rPr>
                <w:rFonts w:hint="eastAsia" w:ascii="Times New Roman" w:hAnsi="Times New Roman" w:cs="Times New Roman"/>
              </w:rPr>
              <w:t>教师的信息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教师表=工号+姓名+性别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学生表</w:t>
            </w:r>
          </w:p>
        </w:tc>
        <w:tc>
          <w:tcPr>
            <w:tcW w:w="2074" w:type="dxa"/>
          </w:tcPr>
          <w:p>
            <w:pPr>
              <w:jc w:val="center"/>
              <w:rPr>
                <w:rFonts w:hint="eastAsia" w:ascii="Times New Roman" w:hAnsi="Times New Roman" w:cs="Times New Roman"/>
              </w:rPr>
            </w:pPr>
            <w:r>
              <w:rPr>
                <w:rFonts w:hint="eastAsia" w:ascii="Times New Roman" w:hAnsi="Times New Roman" w:cs="Times New Roman"/>
              </w:rPr>
              <w:t>学生的信息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学生表=学号+姓名+性别+班级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班级表</w:t>
            </w:r>
          </w:p>
        </w:tc>
        <w:tc>
          <w:tcPr>
            <w:tcW w:w="2074" w:type="dxa"/>
          </w:tcPr>
          <w:p>
            <w:pPr>
              <w:jc w:val="center"/>
              <w:rPr>
                <w:rFonts w:hint="eastAsia" w:ascii="Times New Roman" w:hAnsi="Times New Roman" w:cs="Times New Roman"/>
              </w:rPr>
            </w:pPr>
            <w:r>
              <w:rPr>
                <w:rFonts w:hint="eastAsia" w:ascii="Times New Roman" w:hAnsi="Times New Roman" w:cs="Times New Roman"/>
              </w:rPr>
              <w:t>班级的信息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班级表=班级号+班级名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题库表</w:t>
            </w:r>
          </w:p>
        </w:tc>
        <w:tc>
          <w:tcPr>
            <w:tcW w:w="2074" w:type="dxa"/>
          </w:tcPr>
          <w:p>
            <w:pPr>
              <w:jc w:val="center"/>
              <w:rPr>
                <w:rFonts w:hint="eastAsia" w:ascii="Times New Roman" w:hAnsi="Times New Roman" w:cs="Times New Roman"/>
              </w:rPr>
            </w:pPr>
            <w:r>
              <w:rPr>
                <w:rFonts w:hint="eastAsia" w:ascii="Times New Roman" w:hAnsi="Times New Roman" w:cs="Times New Roman"/>
              </w:rPr>
              <w:t>题库的信息</w:t>
            </w:r>
          </w:p>
        </w:tc>
        <w:tc>
          <w:tcPr>
            <w:tcW w:w="4211" w:type="dxa"/>
          </w:tcPr>
          <w:p>
            <w:pPr>
              <w:jc w:val="center"/>
              <w:rPr>
                <w:rFonts w:hint="eastAsia" w:ascii="Times New Roman" w:hAnsi="Times New Roman" w:cs="Times New Roman"/>
              </w:rPr>
            </w:pPr>
            <w:r>
              <w:rPr>
                <w:rFonts w:hint="eastAsia" w:ascii="Times New Roman" w:hAnsi="Times New Roman" w:cs="Times New Roman"/>
              </w:rPr>
              <w:t>题库表=题号+标题+详情+答案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作业表</w:t>
            </w:r>
          </w:p>
        </w:tc>
        <w:tc>
          <w:tcPr>
            <w:tcW w:w="2074" w:type="dxa"/>
          </w:tcPr>
          <w:p>
            <w:pPr>
              <w:jc w:val="center"/>
              <w:rPr>
                <w:rFonts w:hint="eastAsia" w:ascii="Times New Roman" w:hAnsi="Times New Roman" w:cs="Times New Roman"/>
              </w:rPr>
            </w:pPr>
            <w:r>
              <w:rPr>
                <w:rFonts w:hint="eastAsia" w:ascii="Times New Roman" w:hAnsi="Times New Roman" w:cs="Times New Roman"/>
              </w:rPr>
              <w:t>作业的基本信息</w:t>
            </w:r>
          </w:p>
        </w:tc>
        <w:tc>
          <w:tcPr>
            <w:tcW w:w="4211" w:type="dxa"/>
          </w:tcPr>
          <w:p>
            <w:pPr>
              <w:jc w:val="center"/>
              <w:rPr>
                <w:rFonts w:hint="eastAsia" w:ascii="Times New Roman" w:hAnsi="Times New Roman" w:cs="Times New Roman"/>
              </w:rPr>
            </w:pPr>
            <w:r>
              <w:rPr>
                <w:rFonts w:hint="eastAsia" w:ascii="Times New Roman" w:hAnsi="Times New Roman" w:cs="Times New Roman"/>
              </w:rPr>
              <w:t>作业表=作业号+教师号+学号+提交情况+提交内容+发布时间+截止时间+分数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作业详情表</w:t>
            </w:r>
          </w:p>
        </w:tc>
        <w:tc>
          <w:tcPr>
            <w:tcW w:w="2074" w:type="dxa"/>
          </w:tcPr>
          <w:p>
            <w:pPr>
              <w:jc w:val="center"/>
              <w:rPr>
                <w:rFonts w:hint="eastAsia" w:ascii="Times New Roman" w:hAnsi="Times New Roman" w:cs="Times New Roman"/>
              </w:rPr>
            </w:pPr>
            <w:r>
              <w:rPr>
                <w:rFonts w:hint="eastAsia" w:ascii="Times New Roman" w:hAnsi="Times New Roman" w:cs="Times New Roman"/>
              </w:rPr>
              <w:t>作业的详细信息</w:t>
            </w:r>
          </w:p>
        </w:tc>
        <w:tc>
          <w:tcPr>
            <w:tcW w:w="4211" w:type="dxa"/>
          </w:tcPr>
          <w:p>
            <w:pPr>
              <w:jc w:val="center"/>
              <w:rPr>
                <w:rFonts w:hint="eastAsia" w:ascii="Times New Roman" w:hAnsi="Times New Roman" w:cs="Times New Roman"/>
              </w:rPr>
            </w:pPr>
            <w:r>
              <w:rPr>
                <w:rFonts w:hint="eastAsia" w:ascii="Times New Roman" w:hAnsi="Times New Roman" w:cs="Times New Roman"/>
              </w:rPr>
              <w:t>作业详情表=作业号+作业内容+作业答案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Times New Roman" w:hAnsi="Times New Roman" w:cs="Times New Roman"/>
              </w:rPr>
            </w:pPr>
            <w:r>
              <w:rPr>
                <w:rFonts w:hint="eastAsia" w:ascii="Times New Roman" w:hAnsi="Times New Roman" w:cs="Times New Roman"/>
              </w:rPr>
              <w:t>选课表</w:t>
            </w:r>
          </w:p>
        </w:tc>
        <w:tc>
          <w:tcPr>
            <w:tcW w:w="2074" w:type="dxa"/>
          </w:tcPr>
          <w:p>
            <w:pPr>
              <w:jc w:val="center"/>
              <w:rPr>
                <w:rFonts w:hint="eastAsia" w:ascii="Times New Roman" w:hAnsi="Times New Roman" w:cs="Times New Roman"/>
              </w:rPr>
            </w:pPr>
            <w:r>
              <w:rPr>
                <w:rFonts w:hint="eastAsia" w:ascii="Times New Roman" w:hAnsi="Times New Roman" w:cs="Times New Roman"/>
              </w:rPr>
              <w:t>教师授课信息</w:t>
            </w:r>
          </w:p>
        </w:tc>
        <w:tc>
          <w:tcPr>
            <w:tcW w:w="4211" w:type="dxa"/>
          </w:tcPr>
          <w:p>
            <w:pPr>
              <w:jc w:val="center"/>
              <w:rPr>
                <w:rFonts w:hint="eastAsia" w:ascii="Times New Roman" w:hAnsi="Times New Roman" w:cs="Times New Roman"/>
              </w:rPr>
            </w:pPr>
            <w:r>
              <w:rPr>
                <w:rFonts w:hint="eastAsia" w:ascii="Times New Roman" w:hAnsi="Times New Roman" w:cs="Times New Roman"/>
              </w:rPr>
              <w:t>选课表=课程名+教师号+班级号</w:t>
            </w:r>
          </w:p>
        </w:tc>
      </w:tr>
    </w:tbl>
    <w:p>
      <w:pPr>
        <w:jc w:val="center"/>
        <w:rPr>
          <w:rFonts w:hint="default" w:ascii="Times New Roman" w:hAnsi="Times New Roman" w:eastAsia="宋体" w:cs="Times New Roman"/>
          <w:lang w:val="en-US" w:eastAsia="zh-CN"/>
        </w:rPr>
      </w:pPr>
      <w:r>
        <w:rPr>
          <w:rFonts w:hint="eastAsia" w:ascii="Times New Roman" w:hAnsi="Times New Roman" w:cs="Times New Roman"/>
        </w:rPr>
        <w:t>.</w:t>
      </w:r>
      <w:r>
        <w:rPr>
          <w:rFonts w:hint="eastAsia" w:ascii="Times New Roman" w:hAnsi="Times New Roman" w:cs="Times New Roman"/>
          <w:lang w:eastAsia="zh-CN"/>
        </w:rPr>
        <w:t>数据库表</w:t>
      </w:r>
      <w:r>
        <w:rPr>
          <w:rFonts w:hint="eastAsia" w:ascii="Times New Roman" w:hAnsi="Times New Roman" w:cs="Times New Roman"/>
          <w:lang w:val="en-US" w:eastAsia="zh-CN"/>
        </w:rPr>
        <w:t>5-1</w:t>
      </w:r>
    </w:p>
    <w:tbl>
      <w:tblPr>
        <w:tblStyle w:val="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692"/>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名称</w:t>
            </w:r>
          </w:p>
        </w:tc>
        <w:tc>
          <w:tcPr>
            <w:tcW w:w="3692" w:type="dxa"/>
          </w:tcPr>
          <w:p>
            <w:pPr>
              <w:jc w:val="center"/>
              <w:rPr>
                <w:rFonts w:ascii="Times New Roman" w:hAnsi="Times New Roman" w:cs="Times New Roman"/>
              </w:rPr>
            </w:pPr>
            <w:r>
              <w:rPr>
                <w:rFonts w:hint="eastAsia" w:ascii="Times New Roman" w:hAnsi="Times New Roman" w:cs="Times New Roman"/>
              </w:rPr>
              <w:t>描述</w:t>
            </w:r>
          </w:p>
        </w:tc>
        <w:tc>
          <w:tcPr>
            <w:tcW w:w="2766" w:type="dxa"/>
          </w:tcPr>
          <w:p>
            <w:pPr>
              <w:jc w:val="center"/>
              <w:rPr>
                <w:rFonts w:ascii="Times New Roman" w:hAnsi="Times New Roman" w:cs="Times New Roman"/>
              </w:rPr>
            </w:pPr>
            <w:r>
              <w:rPr>
                <w:rFonts w:hint="eastAsia" w:ascii="Times New Roman" w:hAnsi="Times New Roman" w:cs="Times New Roman"/>
              </w:rPr>
              <w:t>字长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账号</w:t>
            </w:r>
          </w:p>
        </w:tc>
        <w:tc>
          <w:tcPr>
            <w:tcW w:w="3692" w:type="dxa"/>
          </w:tcPr>
          <w:p>
            <w:pPr>
              <w:jc w:val="center"/>
              <w:rPr>
                <w:rFonts w:ascii="Times New Roman" w:hAnsi="Times New Roman" w:cs="Times New Roman"/>
              </w:rPr>
            </w:pPr>
            <w:r>
              <w:rPr>
                <w:rFonts w:hint="eastAsia" w:ascii="Times New Roman" w:hAnsi="Times New Roman" w:cs="Times New Roman"/>
              </w:rPr>
              <w:t>用户进行登录的账号</w:t>
            </w:r>
          </w:p>
        </w:tc>
        <w:tc>
          <w:tcPr>
            <w:tcW w:w="2766" w:type="dxa"/>
          </w:tcPr>
          <w:p>
            <w:pPr>
              <w:jc w:val="center"/>
              <w:rPr>
                <w:rFonts w:hint="eastAsia" w:ascii="Times New Roman" w:hAnsi="Times New Roman" w:cs="Times New Roman"/>
              </w:rPr>
            </w:pPr>
            <w:bookmarkStart w:id="69" w:name="OLE_LINK30"/>
            <w:bookmarkStart w:id="70" w:name="OLE_LINK31"/>
            <w:r>
              <w:t>varchar</w:t>
            </w:r>
            <w:bookmarkEnd w:id="69"/>
            <w:bookmarkEnd w:id="70"/>
            <w:r>
              <w:t>(</w:t>
            </w:r>
            <w:bookmarkStart w:id="71" w:name="OLE_LINK36"/>
            <w:bookmarkStart w:id="72" w:name="OLE_LINK37"/>
            <w:r>
              <w:t>255</w:t>
            </w:r>
            <w:bookmarkEnd w:id="71"/>
            <w:bookmarkEnd w:id="72"/>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密码</w:t>
            </w:r>
          </w:p>
        </w:tc>
        <w:tc>
          <w:tcPr>
            <w:tcW w:w="3692" w:type="dxa"/>
          </w:tcPr>
          <w:p>
            <w:pPr>
              <w:jc w:val="center"/>
              <w:rPr>
                <w:rFonts w:ascii="Times New Roman" w:hAnsi="Times New Roman" w:cs="Times New Roman"/>
              </w:rPr>
            </w:pPr>
            <w:r>
              <w:rPr>
                <w:rFonts w:hint="eastAsia" w:ascii="Times New Roman" w:hAnsi="Times New Roman" w:cs="Times New Roman"/>
              </w:rPr>
              <w:t>用户进行登录的密码</w:t>
            </w:r>
          </w:p>
        </w:tc>
        <w:tc>
          <w:tcPr>
            <w:tcW w:w="2766" w:type="dxa"/>
          </w:tcPr>
          <w:p>
            <w:pPr>
              <w:jc w:val="center"/>
              <w:rPr>
                <w:rFonts w:hint="eastAsia"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标识</w:t>
            </w:r>
          </w:p>
        </w:tc>
        <w:tc>
          <w:tcPr>
            <w:tcW w:w="3692" w:type="dxa"/>
          </w:tcPr>
          <w:p>
            <w:pPr>
              <w:jc w:val="center"/>
              <w:rPr>
                <w:rFonts w:hint="eastAsia" w:ascii="Times New Roman" w:hAnsi="Times New Roman" w:cs="Times New Roman"/>
              </w:rPr>
            </w:pPr>
            <w:r>
              <w:rPr>
                <w:rFonts w:hint="eastAsia" w:ascii="Times New Roman" w:hAnsi="Times New Roman" w:cs="Times New Roman"/>
              </w:rPr>
              <w:t>用户登录所进行身份判断的符号</w:t>
            </w:r>
          </w:p>
        </w:tc>
        <w:tc>
          <w:tcPr>
            <w:tcW w:w="2766" w:type="dxa"/>
          </w:tcPr>
          <w:p>
            <w:pPr>
              <w:jc w:val="center"/>
              <w:rPr>
                <w:rFonts w:hint="eastAsia" w:ascii="Times New Roman" w:hAnsi="Times New Roman" w:cs="Times New Roman"/>
              </w:rP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姓名</w:t>
            </w:r>
          </w:p>
        </w:tc>
        <w:tc>
          <w:tcPr>
            <w:tcW w:w="3692" w:type="dxa"/>
          </w:tcPr>
          <w:p>
            <w:pPr>
              <w:jc w:val="center"/>
              <w:rPr>
                <w:rFonts w:ascii="Times New Roman" w:hAnsi="Times New Roman" w:cs="Times New Roman"/>
              </w:rPr>
            </w:pPr>
            <w:r>
              <w:rPr>
                <w:rFonts w:hint="eastAsia" w:ascii="Times New Roman" w:hAnsi="Times New Roman" w:cs="Times New Roman"/>
              </w:rPr>
              <w:t>每个账号对应的姓名</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学号</w:t>
            </w:r>
          </w:p>
        </w:tc>
        <w:tc>
          <w:tcPr>
            <w:tcW w:w="3692" w:type="dxa"/>
          </w:tcPr>
          <w:p>
            <w:pPr>
              <w:jc w:val="center"/>
              <w:rPr>
                <w:rFonts w:hint="eastAsia" w:ascii="Times New Roman" w:hAnsi="Times New Roman" w:cs="Times New Roman"/>
              </w:rPr>
            </w:pPr>
            <w:r>
              <w:rPr>
                <w:rFonts w:hint="eastAsia" w:ascii="Times New Roman" w:hAnsi="Times New Roman" w:cs="Times New Roman"/>
              </w:rPr>
              <w:t>学生的唯一编号</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工号</w:t>
            </w:r>
          </w:p>
        </w:tc>
        <w:tc>
          <w:tcPr>
            <w:tcW w:w="3692" w:type="dxa"/>
          </w:tcPr>
          <w:p>
            <w:pPr>
              <w:jc w:val="center"/>
              <w:rPr>
                <w:rFonts w:ascii="Times New Roman" w:hAnsi="Times New Roman" w:cs="Times New Roman"/>
              </w:rPr>
            </w:pPr>
            <w:r>
              <w:rPr>
                <w:rFonts w:hint="eastAsia" w:ascii="Times New Roman" w:hAnsi="Times New Roman" w:cs="Times New Roman"/>
              </w:rPr>
              <w:t>教师的唯一编号</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ascii="Times New Roman" w:hAnsi="Times New Roman" w:cs="Times New Roman"/>
              </w:rPr>
            </w:pPr>
            <w:r>
              <w:rPr>
                <w:rFonts w:hint="eastAsia" w:ascii="Times New Roman" w:hAnsi="Times New Roman" w:cs="Times New Roman"/>
              </w:rPr>
              <w:t>班级号</w:t>
            </w:r>
          </w:p>
        </w:tc>
        <w:tc>
          <w:tcPr>
            <w:tcW w:w="3692" w:type="dxa"/>
          </w:tcPr>
          <w:p>
            <w:pPr>
              <w:jc w:val="center"/>
              <w:rPr>
                <w:rFonts w:ascii="Times New Roman" w:hAnsi="Times New Roman" w:cs="Times New Roman"/>
              </w:rPr>
            </w:pPr>
            <w:r>
              <w:rPr>
                <w:rFonts w:hint="eastAsia" w:ascii="Times New Roman" w:hAnsi="Times New Roman" w:cs="Times New Roman"/>
              </w:rPr>
              <w:t>班级的唯一编号</w:t>
            </w:r>
          </w:p>
        </w:tc>
        <w:tc>
          <w:tcPr>
            <w:tcW w:w="2766" w:type="dxa"/>
          </w:tcPr>
          <w:p>
            <w:pPr>
              <w:jc w:val="center"/>
              <w:rPr>
                <w:rFonts w:ascii="Times New Roman" w:hAnsi="Times New Roman" w:cs="Times New Roman"/>
              </w:rP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班级名</w:t>
            </w:r>
          </w:p>
        </w:tc>
        <w:tc>
          <w:tcPr>
            <w:tcW w:w="3692" w:type="dxa"/>
          </w:tcPr>
          <w:p>
            <w:pPr>
              <w:jc w:val="center"/>
              <w:rPr>
                <w:rFonts w:ascii="Times New Roman" w:hAnsi="Times New Roman" w:cs="Times New Roman"/>
              </w:rPr>
            </w:pPr>
            <w:r>
              <w:rPr>
                <w:rFonts w:hint="eastAsia" w:ascii="Times New Roman" w:hAnsi="Times New Roman" w:cs="Times New Roman"/>
              </w:rPr>
              <w:t>班级的名称</w:t>
            </w:r>
          </w:p>
        </w:tc>
        <w:tc>
          <w:tcPr>
            <w:tcW w:w="2766" w:type="dxa"/>
          </w:tcPr>
          <w:p>
            <w:pPr>
              <w:jc w:val="center"/>
              <w:rPr>
                <w:rFonts w:ascii="Times New Roman" w:hAnsi="Times New Roman" w:cs="Times New Roman"/>
              </w:rP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题号</w:t>
            </w:r>
          </w:p>
        </w:tc>
        <w:tc>
          <w:tcPr>
            <w:tcW w:w="3692" w:type="dxa"/>
          </w:tcPr>
          <w:p>
            <w:pPr>
              <w:jc w:val="center"/>
              <w:rPr>
                <w:rFonts w:hint="eastAsia" w:ascii="Times New Roman" w:hAnsi="Times New Roman" w:cs="Times New Roman"/>
              </w:rPr>
            </w:pPr>
            <w:r>
              <w:rPr>
                <w:rFonts w:hint="eastAsia" w:ascii="Times New Roman" w:hAnsi="Times New Roman" w:cs="Times New Roman"/>
              </w:rPr>
              <w:t>题目的唯一编号</w:t>
            </w:r>
          </w:p>
        </w:tc>
        <w:tc>
          <w:tcPr>
            <w:tcW w:w="2766" w:type="dxa"/>
          </w:tcPr>
          <w:p>
            <w:pPr>
              <w:jc w:val="cente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题目标题</w:t>
            </w:r>
          </w:p>
        </w:tc>
        <w:tc>
          <w:tcPr>
            <w:tcW w:w="3692" w:type="dxa"/>
          </w:tcPr>
          <w:p>
            <w:pPr>
              <w:jc w:val="center"/>
              <w:rPr>
                <w:rFonts w:hint="eastAsia" w:ascii="Times New Roman" w:hAnsi="Times New Roman" w:cs="Times New Roman"/>
              </w:rPr>
            </w:pPr>
            <w:r>
              <w:rPr>
                <w:rFonts w:hint="eastAsia" w:ascii="Times New Roman" w:hAnsi="Times New Roman" w:cs="Times New Roman"/>
              </w:rPr>
              <w:t>每个题目的标题</w:t>
            </w:r>
          </w:p>
        </w:tc>
        <w:tc>
          <w:tcPr>
            <w:tcW w:w="2766" w:type="dxa"/>
          </w:tcPr>
          <w:p>
            <w:pPr>
              <w:jc w:val="cente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题目详情</w:t>
            </w:r>
          </w:p>
        </w:tc>
        <w:tc>
          <w:tcPr>
            <w:tcW w:w="3692" w:type="dxa"/>
          </w:tcPr>
          <w:p>
            <w:pPr>
              <w:jc w:val="center"/>
              <w:rPr>
                <w:rFonts w:hint="eastAsia" w:ascii="Times New Roman" w:hAnsi="Times New Roman" w:cs="Times New Roman"/>
              </w:rPr>
            </w:pPr>
            <w:r>
              <w:rPr>
                <w:rFonts w:hint="eastAsia" w:ascii="Times New Roman" w:hAnsi="Times New Roman" w:cs="Times New Roman"/>
              </w:rPr>
              <w:t>题目的详细信息</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题目答案</w:t>
            </w:r>
          </w:p>
        </w:tc>
        <w:tc>
          <w:tcPr>
            <w:tcW w:w="3692" w:type="dxa"/>
          </w:tcPr>
          <w:p>
            <w:pPr>
              <w:jc w:val="center"/>
              <w:rPr>
                <w:rFonts w:hint="eastAsia" w:ascii="Times New Roman" w:hAnsi="Times New Roman" w:cs="Times New Roman"/>
              </w:rPr>
            </w:pPr>
            <w:r>
              <w:rPr>
                <w:rFonts w:hint="eastAsia" w:ascii="Times New Roman" w:hAnsi="Times New Roman" w:cs="Times New Roman"/>
              </w:rPr>
              <w:t>题目对应的答案</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提交情况</w:t>
            </w:r>
          </w:p>
        </w:tc>
        <w:tc>
          <w:tcPr>
            <w:tcW w:w="3692" w:type="dxa"/>
          </w:tcPr>
          <w:p>
            <w:pPr>
              <w:jc w:val="center"/>
              <w:rPr>
                <w:rFonts w:hint="eastAsia" w:ascii="Times New Roman" w:hAnsi="Times New Roman" w:cs="Times New Roman"/>
              </w:rPr>
            </w:pPr>
            <w:r>
              <w:rPr>
                <w:rFonts w:hint="eastAsia" w:ascii="Times New Roman" w:hAnsi="Times New Roman" w:cs="Times New Roman"/>
              </w:rPr>
              <w:t>该次作业是否已经提交</w:t>
            </w:r>
          </w:p>
        </w:tc>
        <w:tc>
          <w:tcPr>
            <w:tcW w:w="2766" w:type="dxa"/>
          </w:tcPr>
          <w:p>
            <w:pPr>
              <w:jc w:val="center"/>
            </w:pPr>
            <w: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发布时间</w:t>
            </w:r>
          </w:p>
        </w:tc>
        <w:tc>
          <w:tcPr>
            <w:tcW w:w="3692" w:type="dxa"/>
          </w:tcPr>
          <w:p>
            <w:pPr>
              <w:jc w:val="center"/>
              <w:rPr>
                <w:rFonts w:hint="eastAsia" w:ascii="Times New Roman" w:hAnsi="Times New Roman" w:cs="Times New Roman"/>
              </w:rPr>
            </w:pPr>
            <w:r>
              <w:rPr>
                <w:rFonts w:hint="eastAsia" w:ascii="Times New Roman" w:hAnsi="Times New Roman" w:cs="Times New Roman"/>
              </w:rPr>
              <w:t>作业发布的时间</w:t>
            </w:r>
          </w:p>
        </w:tc>
        <w:tc>
          <w:tcPr>
            <w:tcW w:w="2766" w:type="dxa"/>
          </w:tcPr>
          <w:p>
            <w:pPr>
              <w:jc w:val="center"/>
            </w:pPr>
            <w:bookmarkStart w:id="73" w:name="OLE_LINK85"/>
            <w:bookmarkStart w:id="74" w:name="OLE_LINK86"/>
            <w:r>
              <w:rPr>
                <w:rFonts w:hint="eastAsia"/>
              </w:rPr>
              <w:t>datetime</w:t>
            </w:r>
            <w:bookmarkEnd w:id="73"/>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截止时间</w:t>
            </w:r>
          </w:p>
        </w:tc>
        <w:tc>
          <w:tcPr>
            <w:tcW w:w="3692" w:type="dxa"/>
          </w:tcPr>
          <w:p>
            <w:pPr>
              <w:jc w:val="center"/>
              <w:rPr>
                <w:rFonts w:hint="eastAsia" w:ascii="Times New Roman" w:hAnsi="Times New Roman" w:cs="Times New Roman"/>
              </w:rPr>
            </w:pPr>
            <w:r>
              <w:rPr>
                <w:rFonts w:hint="eastAsia" w:ascii="Times New Roman" w:hAnsi="Times New Roman" w:cs="Times New Roman"/>
              </w:rPr>
              <w:t>作业截止的时间</w:t>
            </w:r>
          </w:p>
        </w:tc>
        <w:tc>
          <w:tcPr>
            <w:tcW w:w="2766" w:type="dxa"/>
          </w:tcPr>
          <w:p>
            <w:pPr>
              <w:jc w:val="center"/>
            </w:pPr>
            <w:r>
              <w:rPr>
                <w:rFonts w:hint="eastAsia"/>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分数</w:t>
            </w:r>
          </w:p>
        </w:tc>
        <w:tc>
          <w:tcPr>
            <w:tcW w:w="3692" w:type="dxa"/>
          </w:tcPr>
          <w:p>
            <w:pPr>
              <w:jc w:val="center"/>
              <w:rPr>
                <w:rFonts w:hint="eastAsia" w:ascii="Times New Roman" w:hAnsi="Times New Roman" w:cs="Times New Roman"/>
              </w:rPr>
            </w:pPr>
            <w:r>
              <w:rPr>
                <w:rFonts w:hint="eastAsia" w:ascii="Times New Roman" w:hAnsi="Times New Roman" w:cs="Times New Roman"/>
              </w:rPr>
              <w:t>该次作业所得的分数</w:t>
            </w:r>
          </w:p>
        </w:tc>
        <w:tc>
          <w:tcPr>
            <w:tcW w:w="2766" w:type="dxa"/>
          </w:tcPr>
          <w:p>
            <w:pPr>
              <w:jc w:val="cente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作业号</w:t>
            </w:r>
          </w:p>
        </w:tc>
        <w:tc>
          <w:tcPr>
            <w:tcW w:w="3692" w:type="dxa"/>
          </w:tcPr>
          <w:p>
            <w:pPr>
              <w:jc w:val="center"/>
              <w:rPr>
                <w:rFonts w:hint="eastAsia" w:ascii="Times New Roman" w:hAnsi="Times New Roman" w:cs="Times New Roman"/>
              </w:rPr>
            </w:pPr>
            <w:r>
              <w:rPr>
                <w:rFonts w:hint="eastAsia" w:ascii="Times New Roman" w:hAnsi="Times New Roman" w:cs="Times New Roman"/>
              </w:rPr>
              <w:t>作业的唯一编号</w:t>
            </w:r>
          </w:p>
        </w:tc>
        <w:tc>
          <w:tcPr>
            <w:tcW w:w="2766" w:type="dxa"/>
          </w:tcPr>
          <w:p>
            <w:pPr>
              <w:jc w:val="center"/>
            </w:pPr>
            <w:r>
              <w:t>int</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作业标题</w:t>
            </w:r>
          </w:p>
        </w:tc>
        <w:tc>
          <w:tcPr>
            <w:tcW w:w="3692" w:type="dxa"/>
          </w:tcPr>
          <w:p>
            <w:pPr>
              <w:jc w:val="center"/>
              <w:rPr>
                <w:rFonts w:hint="eastAsia" w:ascii="Times New Roman" w:hAnsi="Times New Roman" w:cs="Times New Roman"/>
              </w:rPr>
            </w:pPr>
            <w:r>
              <w:rPr>
                <w:rFonts w:hint="eastAsia" w:ascii="Times New Roman" w:hAnsi="Times New Roman" w:cs="Times New Roman"/>
              </w:rPr>
              <w:t>作业的标题</w:t>
            </w:r>
          </w:p>
        </w:tc>
        <w:tc>
          <w:tcPr>
            <w:tcW w:w="2766" w:type="dxa"/>
          </w:tcPr>
          <w:p>
            <w:pPr>
              <w:jc w:val="center"/>
            </w:pPr>
            <w: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作业内容</w:t>
            </w:r>
          </w:p>
        </w:tc>
        <w:tc>
          <w:tcPr>
            <w:tcW w:w="3692" w:type="dxa"/>
          </w:tcPr>
          <w:p>
            <w:pPr>
              <w:jc w:val="center"/>
              <w:rPr>
                <w:rFonts w:hint="eastAsia" w:ascii="Times New Roman" w:hAnsi="Times New Roman" w:cs="Times New Roman"/>
              </w:rPr>
            </w:pPr>
            <w:r>
              <w:rPr>
                <w:rFonts w:hint="eastAsia" w:ascii="Times New Roman" w:hAnsi="Times New Roman" w:cs="Times New Roman"/>
              </w:rPr>
              <w:t>作业的详细内容</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作业答案</w:t>
            </w:r>
          </w:p>
        </w:tc>
        <w:tc>
          <w:tcPr>
            <w:tcW w:w="3692" w:type="dxa"/>
          </w:tcPr>
          <w:p>
            <w:pPr>
              <w:jc w:val="center"/>
              <w:rPr>
                <w:rFonts w:hint="eastAsia" w:ascii="Times New Roman" w:hAnsi="Times New Roman" w:cs="Times New Roman"/>
              </w:rPr>
            </w:pPr>
            <w:r>
              <w:rPr>
                <w:rFonts w:hint="eastAsia" w:ascii="Times New Roman" w:hAnsi="Times New Roman" w:cs="Times New Roman"/>
              </w:rPr>
              <w:t>作业对应的答案</w:t>
            </w:r>
          </w:p>
        </w:tc>
        <w:tc>
          <w:tcPr>
            <w:tcW w:w="2766" w:type="dxa"/>
          </w:tcPr>
          <w:p>
            <w:pPr>
              <w:jc w:val="center"/>
            </w:pPr>
            <w:r>
              <w:t>longtext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rPr>
                <w:rFonts w:hint="eastAsia" w:ascii="Times New Roman" w:hAnsi="Times New Roman" w:cs="Times New Roman"/>
              </w:rPr>
            </w:pPr>
            <w:r>
              <w:rPr>
                <w:rFonts w:hint="eastAsia" w:ascii="Times New Roman" w:hAnsi="Times New Roman" w:cs="Times New Roman"/>
              </w:rPr>
              <w:t>课程名</w:t>
            </w:r>
          </w:p>
        </w:tc>
        <w:tc>
          <w:tcPr>
            <w:tcW w:w="3692" w:type="dxa"/>
          </w:tcPr>
          <w:p>
            <w:pPr>
              <w:jc w:val="center"/>
              <w:rPr>
                <w:rFonts w:hint="eastAsia" w:ascii="Times New Roman" w:hAnsi="Times New Roman" w:cs="Times New Roman"/>
              </w:rPr>
            </w:pPr>
            <w:r>
              <w:rPr>
                <w:rFonts w:hint="eastAsia" w:ascii="Times New Roman" w:hAnsi="Times New Roman" w:cs="Times New Roman"/>
              </w:rPr>
              <w:t>课程的名称</w:t>
            </w:r>
          </w:p>
        </w:tc>
        <w:tc>
          <w:tcPr>
            <w:tcW w:w="2766" w:type="dxa"/>
          </w:tcPr>
          <w:p>
            <w:pPr>
              <w:jc w:val="center"/>
            </w:pPr>
            <w:r>
              <w:rPr>
                <w:rFonts w:hint="eastAsia"/>
              </w:rPr>
              <w:t>varchar</w:t>
            </w:r>
            <w:r>
              <w:t>(255)</w:t>
            </w:r>
          </w:p>
        </w:tc>
      </w:tr>
    </w:tbl>
    <w:p>
      <w:pPr>
        <w:jc w:val="center"/>
        <w:rPr>
          <w:rFonts w:hint="default" w:ascii="Times New Roman" w:hAnsi="Times New Roman" w:eastAsia="宋体" w:cs="Times New Roman"/>
          <w:lang w:val="en-US" w:eastAsia="zh-CN"/>
        </w:rPr>
      </w:pPr>
      <w:r>
        <w:rPr>
          <w:rFonts w:hint="eastAsia" w:ascii="Times New Roman" w:hAnsi="Times New Roman" w:cs="Times New Roman"/>
          <w:lang w:eastAsia="zh-CN"/>
        </w:rPr>
        <w:t>数据字典表</w:t>
      </w:r>
      <w:r>
        <w:rPr>
          <w:rFonts w:hint="eastAsia" w:ascii="Times New Roman" w:hAnsi="Times New Roman" w:cs="Times New Roman"/>
          <w:lang w:val="en-US" w:eastAsia="zh-CN"/>
        </w:rPr>
        <w:t>5-2</w:t>
      </w:r>
    </w:p>
    <w:p>
      <w:pPr>
        <w:rPr>
          <w:rFonts w:hint="eastAsia" w:ascii="Times New Roman" w:hAnsi="Times New Roman" w:cs="Times New Roman"/>
        </w:rPr>
      </w:pPr>
    </w:p>
    <w:p>
      <w:pPr>
        <w:pStyle w:val="2"/>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6</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产品提交</w:t>
      </w:r>
      <w:bookmarkEnd w:id="67"/>
      <w:bookmarkEnd w:id="68"/>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numPr>
          <w:ilvl w:val="0"/>
          <w:numId w:val="27"/>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p>
    <w:p>
      <w:pPr>
        <w:pStyle w:val="2"/>
        <w:spacing w:after="240"/>
        <w:rPr>
          <w:rFonts w:ascii="Times New Roman" w:hAnsi="Times New Roman" w:eastAsia="黑体" w:cs="Times New Roman"/>
          <w:color w:val="auto"/>
          <w:sz w:val="44"/>
          <w:szCs w:val="44"/>
        </w:rPr>
      </w:pPr>
      <w:bookmarkStart w:id="75" w:name="_Toc444262614"/>
      <w:bookmarkStart w:id="76" w:name="_Toc144052082"/>
      <w:r>
        <w:rPr>
          <w:rFonts w:ascii="Times New Roman" w:hAnsi="Times New Roman" w:eastAsia="黑体" w:cs="Times New Roman"/>
          <w:color w:val="auto"/>
          <w:sz w:val="44"/>
          <w:szCs w:val="44"/>
        </w:rPr>
        <w:t>7</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签字</w:t>
      </w:r>
      <w:bookmarkEnd w:id="75"/>
      <w:bookmarkEnd w:id="76"/>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rPr>
        <w:t>？</w:t>
      </w:r>
      <w:r>
        <w:rPr>
          <w:rFonts w:ascii="Times New Roman" w:hAnsi="Times New Roman" w:cs="Times New Roman"/>
          <w:bCs/>
          <w:sz w:val="24"/>
          <w:szCs w:val="24"/>
        </w:rPr>
        <w:t>-</w:t>
      </w:r>
      <w:r>
        <w:rPr>
          <w:rFonts w:hint="eastAsia" w:ascii="Times New Roman" w:hAnsi="Times New Roman" w:cs="Times New Roman"/>
          <w:bCs/>
          <w:sz w:val="24"/>
          <w:szCs w:val="24"/>
        </w:rPr>
        <w:t>？</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ascii="Times New Roman" w:hAnsi="Times New Roman" w:cs="Times New Roman"/>
          <w:bCs/>
          <w:sz w:val="21"/>
          <w:szCs w:val="24"/>
        </w:rPr>
        <w:t>-</w:t>
      </w:r>
      <w:r>
        <w:rPr>
          <w:rFonts w:hint="eastAsia" w:ascii="Times New Roman" w:hAnsi="Times New Roman" w:cs="Times New Roman"/>
          <w:bCs/>
          <w:sz w:val="21"/>
          <w:szCs w:val="24"/>
        </w:rPr>
        <w:t>？签字表</w:t>
      </w:r>
    </w:p>
    <w:tbl>
      <w:tblPr>
        <w:tblStyle w:val="51"/>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sectPr>
      <w:headerReference r:id="rId10" w:type="default"/>
      <w:footerReference r:id="rId11"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6"/>
      </w:rPr>
    </w:pPr>
    <w:r>
      <w:rPr>
        <w:rStyle w:val="56"/>
      </w:rPr>
      <w:fldChar w:fldCharType="begin"/>
    </w:r>
    <w:r>
      <w:rPr>
        <w:rStyle w:val="56"/>
      </w:rPr>
      <w:instrText xml:space="preserve">PAGE  </w:instrText>
    </w:r>
    <w:r>
      <w:rPr>
        <w:rStyle w:val="56"/>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6"/>
        <w:rFonts w:eastAsia="PMingLiU"/>
      </w:rPr>
      <w:tab/>
    </w:r>
    <w:r>
      <w:rPr>
        <w:rStyle w:val="56"/>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6" name="Line 2"/>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GQThXZAAAACAEAAA8AAAAAAAAAAQAgAAAAIgAAAGRycy9kb3ducmV2LnhtbFBLAQIU&#10;ABQAAAAIAIdO4kCdCMfBuQEAAF0DAAAOAAAAAAAAAAEAIAAAACgBAABkcnMvZTJvRG9jLnhtbFBL&#10;BQYAAAAABgAGAFkBAABT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Zwe0y6wEAAMY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62336" behindDoc="0" locked="0" layoutInCell="1" allowOverlap="1">
              <wp:simplePos x="0" y="0"/>
              <wp:positionH relativeFrom="column">
                <wp:posOffset>-113665</wp:posOffset>
              </wp:positionH>
              <wp:positionV relativeFrom="paragraph">
                <wp:posOffset>175895</wp:posOffset>
              </wp:positionV>
              <wp:extent cx="5921375" cy="635"/>
              <wp:effectExtent l="10160" t="13970" r="12065" b="1397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8.95pt;margin-top:13.85pt;height:0.05pt;width:466.25pt;z-index:251662336;mso-width-relative:page;mso-height-relative:page;" filled="f" stroked="t" coordsize="21600,21600" o:gfxdata="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7FXyZ2QAAAAkBAAAPAAAAAAAAAAEAIAAAACIAAABkcnMvZG93bnJldi54bWxQSwEC&#10;FAAUAAAACACHTuJAeSd7rLoBAABeAwAADgAAAAAAAAABACAAAAAoAQAAZHJzL2Uyb0RvYy54bWxQ&#10;SwUGAAAAAAYABgBZAQAAVAUAAAAA&#10;">
              <v:fill on="f" focussize="0,0"/>
              <v:stroke color="#969696" joinstyle="round"/>
              <v:imagedata o:title=""/>
              <o:lock v:ext="edit" aspectratio="f"/>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12700" t="13335" r="9525" b="5080"/>
              <wp:wrapNone/>
              <wp:docPr id="3" name="Line 29"/>
              <wp:cNvGraphicFramePr/>
              <a:graphic xmlns:a="http://schemas.openxmlformats.org/drawingml/2006/main">
                <a:graphicData uri="http://schemas.microsoft.com/office/word/2010/wordprocessingShape">
                  <wps:wsp>
                    <wps:cNvCnPr>
                      <a:cxnSpLocks noChangeShapeType="1"/>
                    </wps:cNvCnPr>
                    <wps:spPr bwMode="auto">
                      <a:xfrm flipV="1">
                        <a:off x="0" y="0"/>
                        <a:ext cx="5921375" cy="635"/>
                      </a:xfrm>
                      <a:prstGeom prst="line">
                        <a:avLst/>
                      </a:prstGeom>
                      <a:noFill/>
                      <a:ln w="9525">
                        <a:solidFill>
                          <a:srgbClr val="969696"/>
                        </a:solidFill>
                        <a:round/>
                      </a:ln>
                    </wps:spPr>
                    <wps:bodyPr/>
                  </wps:wsp>
                </a:graphicData>
              </a:graphic>
            </wp:anchor>
          </w:drawing>
        </mc:Choice>
        <mc:Fallback>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BkE4V2QAAAAgBAAAPAAAAAAAAAAEAIAAAACIAAABkcnMvZG93bnJldi54bWxQSwEC&#10;FAAUAAAACACHTuJAi/Sb6boBAABeAwAADgAAAAAAAAABACAAAAAoAQAAZHJzL2Uyb0RvYy54bWxQ&#10;SwUGAAAAAAYABgBZAQAAVAU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1"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0.5pt;margin-top:-4.35pt;height:38pt;width:214.5pt;z-index:251659264;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V8LW/6wEAAMc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0">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0AFC1BA2"/>
    <w:multiLevelType w:val="multilevel"/>
    <w:tmpl w:val="0AFC1BA2"/>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2">
    <w:nsid w:val="1E9D2A41"/>
    <w:multiLevelType w:val="multilevel"/>
    <w:tmpl w:val="1E9D2A41"/>
    <w:lvl w:ilvl="0" w:tentative="0">
      <w:start w:val="1"/>
      <w:numFmt w:val="decimal"/>
      <w:lvlText w:val="%1）"/>
      <w:lvlJc w:val="left"/>
      <w:pPr>
        <w:ind w:left="749" w:hanging="360"/>
      </w:pPr>
      <w:rPr>
        <w:rFonts w:hint="default"/>
      </w:r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3">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258B036B"/>
    <w:multiLevelType w:val="multilevel"/>
    <w:tmpl w:val="258B036B"/>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5">
    <w:nsid w:val="426D1218"/>
    <w:multiLevelType w:val="singleLevel"/>
    <w:tmpl w:val="426D1218"/>
    <w:lvl w:ilvl="0" w:tentative="0">
      <w:start w:val="1"/>
      <w:numFmt w:val="bullet"/>
      <w:pStyle w:val="73"/>
      <w:lvlText w:val=""/>
      <w:lvlJc w:val="left"/>
      <w:pPr>
        <w:tabs>
          <w:tab w:val="left" w:pos="425"/>
        </w:tabs>
        <w:ind w:left="425" w:hanging="425"/>
      </w:pPr>
      <w:rPr>
        <w:rFonts w:hint="default" w:ascii="Wingdings" w:hAnsi="Wingdings"/>
      </w:rPr>
    </w:lvl>
  </w:abstractNum>
  <w:abstractNum w:abstractNumId="16">
    <w:nsid w:val="450E730B"/>
    <w:multiLevelType w:val="multilevel"/>
    <w:tmpl w:val="450E730B"/>
    <w:lvl w:ilvl="0" w:tentative="0">
      <w:start w:val="4"/>
      <w:numFmt w:val="decimal"/>
      <w:pStyle w:val="90"/>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70D7290"/>
    <w:multiLevelType w:val="multilevel"/>
    <w:tmpl w:val="470D7290"/>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8">
    <w:nsid w:val="54330136"/>
    <w:multiLevelType w:val="multilevel"/>
    <w:tmpl w:val="54330136"/>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19">
    <w:nsid w:val="587558A0"/>
    <w:multiLevelType w:val="multilevel"/>
    <w:tmpl w:val="587558A0"/>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0">
    <w:nsid w:val="60B30F58"/>
    <w:multiLevelType w:val="multilevel"/>
    <w:tmpl w:val="60B30F58"/>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1">
    <w:nsid w:val="69315C17"/>
    <w:multiLevelType w:val="multilevel"/>
    <w:tmpl w:val="69315C1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2">
    <w:nsid w:val="69F52C06"/>
    <w:multiLevelType w:val="multilevel"/>
    <w:tmpl w:val="69F52C06"/>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3">
    <w:nsid w:val="6BF57727"/>
    <w:multiLevelType w:val="multilevel"/>
    <w:tmpl w:val="6BF5772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4">
    <w:nsid w:val="7089025E"/>
    <w:multiLevelType w:val="singleLevel"/>
    <w:tmpl w:val="7089025E"/>
    <w:lvl w:ilvl="0" w:tentative="0">
      <w:start w:val="1"/>
      <w:numFmt w:val="lowerLetter"/>
      <w:pStyle w:val="71"/>
      <w:lvlText w:val="%1. "/>
      <w:legacy w:legacy="1" w:legacySpace="0" w:legacyIndent="425"/>
      <w:lvlJc w:val="left"/>
      <w:pPr>
        <w:ind w:left="1685" w:hanging="425"/>
      </w:pPr>
      <w:rPr>
        <w:b w:val="0"/>
        <w:i w:val="0"/>
        <w:sz w:val="24"/>
      </w:rPr>
    </w:lvl>
  </w:abstractNum>
  <w:abstractNum w:abstractNumId="25">
    <w:nsid w:val="72255882"/>
    <w:multiLevelType w:val="multilevel"/>
    <w:tmpl w:val="72255882"/>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abstractNum w:abstractNumId="26">
    <w:nsid w:val="766E25C7"/>
    <w:multiLevelType w:val="multilevel"/>
    <w:tmpl w:val="766E25C7"/>
    <w:lvl w:ilvl="0" w:tentative="0">
      <w:start w:val="1"/>
      <w:numFmt w:val="decimal"/>
      <w:lvlText w:val="%1)"/>
      <w:lvlJc w:val="left"/>
      <w:pPr>
        <w:ind w:left="809" w:hanging="420"/>
      </w:pPr>
    </w:lvl>
    <w:lvl w:ilvl="1" w:tentative="0">
      <w:start w:val="1"/>
      <w:numFmt w:val="lowerLetter"/>
      <w:lvlText w:val="%2)"/>
      <w:lvlJc w:val="left"/>
      <w:pPr>
        <w:ind w:left="1229" w:hanging="420"/>
      </w:pPr>
    </w:lvl>
    <w:lvl w:ilvl="2" w:tentative="0">
      <w:start w:val="1"/>
      <w:numFmt w:val="lowerRoman"/>
      <w:lvlText w:val="%3."/>
      <w:lvlJc w:val="right"/>
      <w:pPr>
        <w:ind w:left="1649" w:hanging="420"/>
      </w:pPr>
    </w:lvl>
    <w:lvl w:ilvl="3" w:tentative="0">
      <w:start w:val="1"/>
      <w:numFmt w:val="decimal"/>
      <w:lvlText w:val="%4."/>
      <w:lvlJc w:val="left"/>
      <w:pPr>
        <w:ind w:left="2069" w:hanging="420"/>
      </w:pPr>
    </w:lvl>
    <w:lvl w:ilvl="4" w:tentative="0">
      <w:start w:val="1"/>
      <w:numFmt w:val="lowerLetter"/>
      <w:lvlText w:val="%5)"/>
      <w:lvlJc w:val="left"/>
      <w:pPr>
        <w:ind w:left="2489" w:hanging="420"/>
      </w:pPr>
    </w:lvl>
    <w:lvl w:ilvl="5" w:tentative="0">
      <w:start w:val="1"/>
      <w:numFmt w:val="lowerRoman"/>
      <w:lvlText w:val="%6."/>
      <w:lvlJc w:val="right"/>
      <w:pPr>
        <w:ind w:left="2909" w:hanging="420"/>
      </w:pPr>
    </w:lvl>
    <w:lvl w:ilvl="6" w:tentative="0">
      <w:start w:val="1"/>
      <w:numFmt w:val="decimal"/>
      <w:lvlText w:val="%7."/>
      <w:lvlJc w:val="left"/>
      <w:pPr>
        <w:ind w:left="3329" w:hanging="420"/>
      </w:pPr>
    </w:lvl>
    <w:lvl w:ilvl="7" w:tentative="0">
      <w:start w:val="1"/>
      <w:numFmt w:val="lowerLetter"/>
      <w:lvlText w:val="%8)"/>
      <w:lvlJc w:val="left"/>
      <w:pPr>
        <w:ind w:left="3749" w:hanging="420"/>
      </w:pPr>
    </w:lvl>
    <w:lvl w:ilvl="8" w:tentative="0">
      <w:start w:val="1"/>
      <w:numFmt w:val="lowerRoman"/>
      <w:lvlText w:val="%9."/>
      <w:lvlJc w:val="right"/>
      <w:pPr>
        <w:ind w:left="4169"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24"/>
  </w:num>
  <w:num w:numId="12">
    <w:abstractNumId w:val="15"/>
  </w:num>
  <w:num w:numId="13">
    <w:abstractNumId w:val="16"/>
  </w:num>
  <w:num w:numId="14">
    <w:abstractNumId w:val="10"/>
  </w:num>
  <w:num w:numId="15">
    <w:abstractNumId w:val="17"/>
  </w:num>
  <w:num w:numId="16">
    <w:abstractNumId w:val="14"/>
  </w:num>
  <w:num w:numId="17">
    <w:abstractNumId w:val="22"/>
  </w:num>
  <w:num w:numId="18">
    <w:abstractNumId w:val="19"/>
  </w:num>
  <w:num w:numId="19">
    <w:abstractNumId w:val="12"/>
  </w:num>
  <w:num w:numId="20">
    <w:abstractNumId w:val="21"/>
  </w:num>
  <w:num w:numId="21">
    <w:abstractNumId w:val="11"/>
  </w:num>
  <w:num w:numId="22">
    <w:abstractNumId w:val="20"/>
  </w:num>
  <w:num w:numId="23">
    <w:abstractNumId w:val="26"/>
  </w:num>
  <w:num w:numId="24">
    <w:abstractNumId w:val="23"/>
  </w:num>
  <w:num w:numId="25">
    <w:abstractNumId w:val="25"/>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72"/>
    <w:rsid w:val="0000434B"/>
    <w:rsid w:val="00020147"/>
    <w:rsid w:val="00032725"/>
    <w:rsid w:val="00033CF7"/>
    <w:rsid w:val="0005060B"/>
    <w:rsid w:val="00067A03"/>
    <w:rsid w:val="000826DF"/>
    <w:rsid w:val="00085636"/>
    <w:rsid w:val="000859EE"/>
    <w:rsid w:val="000C7782"/>
    <w:rsid w:val="000D3CC8"/>
    <w:rsid w:val="000E75BC"/>
    <w:rsid w:val="000F46A5"/>
    <w:rsid w:val="000F5F21"/>
    <w:rsid w:val="000F729E"/>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479B1"/>
    <w:rsid w:val="00271CCB"/>
    <w:rsid w:val="00285F85"/>
    <w:rsid w:val="0029383D"/>
    <w:rsid w:val="002B210A"/>
    <w:rsid w:val="002E1580"/>
    <w:rsid w:val="0030534C"/>
    <w:rsid w:val="0032738D"/>
    <w:rsid w:val="00327B00"/>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26C5"/>
    <w:rsid w:val="003B540C"/>
    <w:rsid w:val="003B79D9"/>
    <w:rsid w:val="003C1529"/>
    <w:rsid w:val="003F417D"/>
    <w:rsid w:val="003F7B38"/>
    <w:rsid w:val="004145D0"/>
    <w:rsid w:val="00426BC0"/>
    <w:rsid w:val="00430195"/>
    <w:rsid w:val="004475C3"/>
    <w:rsid w:val="00470E01"/>
    <w:rsid w:val="00471BFA"/>
    <w:rsid w:val="00472A12"/>
    <w:rsid w:val="00472AE8"/>
    <w:rsid w:val="004755C9"/>
    <w:rsid w:val="004761E0"/>
    <w:rsid w:val="00487F47"/>
    <w:rsid w:val="00491AD9"/>
    <w:rsid w:val="00492A76"/>
    <w:rsid w:val="004A1298"/>
    <w:rsid w:val="004A5F86"/>
    <w:rsid w:val="004B02AA"/>
    <w:rsid w:val="004B388A"/>
    <w:rsid w:val="004B591F"/>
    <w:rsid w:val="004C71CD"/>
    <w:rsid w:val="00506E2E"/>
    <w:rsid w:val="00506FDE"/>
    <w:rsid w:val="00514BE8"/>
    <w:rsid w:val="0051792F"/>
    <w:rsid w:val="005202F7"/>
    <w:rsid w:val="0052384B"/>
    <w:rsid w:val="00533148"/>
    <w:rsid w:val="00544601"/>
    <w:rsid w:val="00551468"/>
    <w:rsid w:val="005600EC"/>
    <w:rsid w:val="00575170"/>
    <w:rsid w:val="0057658E"/>
    <w:rsid w:val="00585521"/>
    <w:rsid w:val="005A4D8F"/>
    <w:rsid w:val="005B5EB5"/>
    <w:rsid w:val="005D2D5F"/>
    <w:rsid w:val="005D30C3"/>
    <w:rsid w:val="005D6EE7"/>
    <w:rsid w:val="005E2E65"/>
    <w:rsid w:val="005E3A9D"/>
    <w:rsid w:val="005F2E86"/>
    <w:rsid w:val="005F58FB"/>
    <w:rsid w:val="0060335B"/>
    <w:rsid w:val="00643B53"/>
    <w:rsid w:val="006510A6"/>
    <w:rsid w:val="00656006"/>
    <w:rsid w:val="006757DF"/>
    <w:rsid w:val="006779DD"/>
    <w:rsid w:val="00697DD8"/>
    <w:rsid w:val="006A3A42"/>
    <w:rsid w:val="006B7D46"/>
    <w:rsid w:val="006C7B10"/>
    <w:rsid w:val="006D2900"/>
    <w:rsid w:val="006E22E4"/>
    <w:rsid w:val="006E262E"/>
    <w:rsid w:val="006F6D8B"/>
    <w:rsid w:val="007009A6"/>
    <w:rsid w:val="00707716"/>
    <w:rsid w:val="00710A86"/>
    <w:rsid w:val="007358C1"/>
    <w:rsid w:val="00740858"/>
    <w:rsid w:val="00741277"/>
    <w:rsid w:val="007452DB"/>
    <w:rsid w:val="00751D45"/>
    <w:rsid w:val="00754DE4"/>
    <w:rsid w:val="00780B40"/>
    <w:rsid w:val="00781D76"/>
    <w:rsid w:val="0078417A"/>
    <w:rsid w:val="007A3017"/>
    <w:rsid w:val="007B4F78"/>
    <w:rsid w:val="007B6A58"/>
    <w:rsid w:val="007C2A0F"/>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4E9"/>
    <w:rsid w:val="00982AFF"/>
    <w:rsid w:val="00987754"/>
    <w:rsid w:val="009913AD"/>
    <w:rsid w:val="00991CFA"/>
    <w:rsid w:val="0099369D"/>
    <w:rsid w:val="009A0419"/>
    <w:rsid w:val="009A0CEF"/>
    <w:rsid w:val="009B2B76"/>
    <w:rsid w:val="009D496A"/>
    <w:rsid w:val="009D5B69"/>
    <w:rsid w:val="009D6B27"/>
    <w:rsid w:val="009D6D56"/>
    <w:rsid w:val="009D7843"/>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4A80"/>
    <w:rsid w:val="00BE3453"/>
    <w:rsid w:val="00BF18C7"/>
    <w:rsid w:val="00C07FE4"/>
    <w:rsid w:val="00C26AC1"/>
    <w:rsid w:val="00C33E21"/>
    <w:rsid w:val="00C516C2"/>
    <w:rsid w:val="00C540A7"/>
    <w:rsid w:val="00C72A71"/>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74AFB"/>
    <w:rsid w:val="00E862F6"/>
    <w:rsid w:val="00EA1021"/>
    <w:rsid w:val="00EA2E96"/>
    <w:rsid w:val="00EC16CE"/>
    <w:rsid w:val="00EC52A2"/>
    <w:rsid w:val="00EF43B1"/>
    <w:rsid w:val="00EF6B37"/>
    <w:rsid w:val="00EF7F68"/>
    <w:rsid w:val="00F30133"/>
    <w:rsid w:val="00F34772"/>
    <w:rsid w:val="00F358E5"/>
    <w:rsid w:val="00F374CD"/>
    <w:rsid w:val="00F520ED"/>
    <w:rsid w:val="00F53781"/>
    <w:rsid w:val="00F7472D"/>
    <w:rsid w:val="00F758D9"/>
    <w:rsid w:val="00F82A85"/>
    <w:rsid w:val="00F902F9"/>
    <w:rsid w:val="00F921E8"/>
    <w:rsid w:val="00FA6E8E"/>
    <w:rsid w:val="00FB75B7"/>
    <w:rsid w:val="00FC0327"/>
    <w:rsid w:val="00FD2022"/>
    <w:rsid w:val="00FD5C0E"/>
    <w:rsid w:val="00FE534D"/>
    <w:rsid w:val="00FE728C"/>
    <w:rsid w:val="00FF7340"/>
    <w:rsid w:val="01681C9B"/>
    <w:rsid w:val="05E1383F"/>
    <w:rsid w:val="24FA7D40"/>
    <w:rsid w:val="38306CFC"/>
    <w:rsid w:val="7C1B3E35"/>
    <w:rsid w:val="7CE419A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3"/>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4"/>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5"/>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6"/>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7"/>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8"/>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9"/>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0"/>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1"/>
    <w:unhideWhenUsed/>
    <w:qFormat/>
    <w:uiPriority w:val="9"/>
    <w:pPr>
      <w:keepNext/>
      <w:keepLines/>
      <w:spacing w:before="200" w:after="0"/>
      <w:outlineLvl w:val="8"/>
    </w:pPr>
    <w:rPr>
      <w:rFonts w:ascii="Calibri Light" w:hAnsi="Calibri Light"/>
      <w:i/>
      <w:iCs/>
      <w:color w:val="3F3F3F"/>
      <w:sz w:val="20"/>
      <w:szCs w:val="20"/>
    </w:rPr>
  </w:style>
  <w:style w:type="character" w:default="1" w:styleId="53">
    <w:name w:val="Default Paragraph Font"/>
    <w:semiHidden/>
    <w:unhideWhenUsed/>
    <w:qFormat/>
    <w:uiPriority w:val="1"/>
  </w:style>
  <w:style w:type="table" w:default="1" w:styleId="51">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3"/>
    <w:semiHidden/>
    <w:qFormat/>
    <w:uiPriority w:val="0"/>
    <w:pPr>
      <w:shd w:val="clear" w:color="auto" w:fill="000080"/>
    </w:pPr>
  </w:style>
  <w:style w:type="paragraph" w:styleId="20">
    <w:name w:val="annotation text"/>
    <w:basedOn w:val="1"/>
    <w:link w:val="130"/>
    <w:unhideWhenUsed/>
    <w:qFormat/>
    <w:uiPriority w:val="99"/>
  </w:style>
  <w:style w:type="paragraph" w:styleId="21">
    <w:name w:val="Body Text 3"/>
    <w:basedOn w:val="1"/>
    <w:link w:val="121"/>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8"/>
    <w:qFormat/>
    <w:uiPriority w:val="0"/>
    <w:rPr>
      <w:rFonts w:ascii="Arial Narrow" w:hAnsi="Arial Narrow"/>
      <w:color w:val="080808"/>
      <w:szCs w:val="28"/>
    </w:rPr>
  </w:style>
  <w:style w:type="paragraph" w:styleId="24">
    <w:name w:val="Body Text Indent"/>
    <w:basedOn w:val="1"/>
    <w:link w:val="104"/>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5"/>
    <w:qFormat/>
    <w:uiPriority w:val="0"/>
    <w:pPr>
      <w:ind w:left="425" w:firstLine="425"/>
    </w:pPr>
    <w:rPr>
      <w:sz w:val="21"/>
    </w:rPr>
  </w:style>
  <w:style w:type="paragraph" w:styleId="33">
    <w:name w:val="endnote text"/>
    <w:basedOn w:val="1"/>
    <w:link w:val="132"/>
    <w:unhideWhenUsed/>
    <w:qFormat/>
    <w:uiPriority w:val="99"/>
    <w:pPr>
      <w:snapToGrid w:val="0"/>
    </w:pPr>
  </w:style>
  <w:style w:type="paragraph" w:styleId="34">
    <w:name w:val="Balloon Text"/>
    <w:basedOn w:val="1"/>
    <w:link w:val="119"/>
    <w:semiHidden/>
    <w:qFormat/>
    <w:uiPriority w:val="0"/>
    <w:rPr>
      <w:sz w:val="18"/>
      <w:szCs w:val="18"/>
    </w:rPr>
  </w:style>
  <w:style w:type="paragraph" w:styleId="35">
    <w:name w:val="footer"/>
    <w:basedOn w:val="1"/>
    <w:link w:val="92"/>
    <w:unhideWhenUsed/>
    <w:qFormat/>
    <w:uiPriority w:val="99"/>
    <w:pPr>
      <w:tabs>
        <w:tab w:val="center" w:pos="4153"/>
        <w:tab w:val="right" w:pos="8306"/>
      </w:tabs>
      <w:snapToGrid w:val="0"/>
    </w:pPr>
    <w:rPr>
      <w:sz w:val="18"/>
      <w:szCs w:val="18"/>
    </w:rPr>
  </w:style>
  <w:style w:type="paragraph" w:styleId="36">
    <w:name w:val="header"/>
    <w:basedOn w:val="1"/>
    <w:link w:val="91"/>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2"/>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6"/>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2"/>
    <w:qFormat/>
    <w:uiPriority w:val="0"/>
    <w:rPr>
      <w:rFonts w:ascii="Courier New" w:hAnsi="Courier New" w:cs="Courier New"/>
      <w:sz w:val="20"/>
      <w:szCs w:val="20"/>
    </w:rPr>
  </w:style>
  <w:style w:type="paragraph" w:styleId="47">
    <w:name w:val="Normal (Web)"/>
    <w:basedOn w:val="1"/>
    <w:unhideWhenUsed/>
    <w:qFormat/>
    <w:uiPriority w:val="99"/>
    <w:pPr>
      <w:spacing w:before="100" w:beforeAutospacing="1" w:after="100" w:afterAutospacing="1" w:line="240" w:lineRule="auto"/>
    </w:pPr>
    <w:rPr>
      <w:rFonts w:ascii="宋体" w:hAnsi="宋体" w:cs="宋体"/>
      <w:sz w:val="24"/>
      <w:szCs w:val="24"/>
    </w:rPr>
  </w:style>
  <w:style w:type="paragraph" w:styleId="48">
    <w:name w:val="index 1"/>
    <w:basedOn w:val="1"/>
    <w:next w:val="1"/>
    <w:unhideWhenUsed/>
    <w:qFormat/>
    <w:uiPriority w:val="0"/>
  </w:style>
  <w:style w:type="paragraph" w:styleId="49">
    <w:name w:val="Title"/>
    <w:basedOn w:val="1"/>
    <w:next w:val="1"/>
    <w:link w:val="107"/>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50">
    <w:name w:val="annotation subject"/>
    <w:basedOn w:val="20"/>
    <w:next w:val="20"/>
    <w:link w:val="131"/>
    <w:unhideWhenUsed/>
    <w:qFormat/>
    <w:uiPriority w:val="99"/>
    <w:rPr>
      <w:b/>
      <w:bCs/>
    </w:rPr>
  </w:style>
  <w:style w:type="table" w:styleId="52">
    <w:name w:val="Table Grid"/>
    <w:basedOn w:val="51"/>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4">
    <w:name w:val="Strong"/>
    <w:basedOn w:val="53"/>
    <w:qFormat/>
    <w:uiPriority w:val="22"/>
    <w:rPr>
      <w:b/>
      <w:bCs/>
    </w:rPr>
  </w:style>
  <w:style w:type="character" w:styleId="55">
    <w:name w:val="endnote reference"/>
    <w:basedOn w:val="53"/>
    <w:unhideWhenUsed/>
    <w:qFormat/>
    <w:uiPriority w:val="99"/>
    <w:rPr>
      <w:vertAlign w:val="superscript"/>
    </w:rPr>
  </w:style>
  <w:style w:type="character" w:styleId="56">
    <w:name w:val="page number"/>
    <w:basedOn w:val="53"/>
    <w:qFormat/>
    <w:uiPriority w:val="0"/>
  </w:style>
  <w:style w:type="character" w:styleId="57">
    <w:name w:val="FollowedHyperlink"/>
    <w:basedOn w:val="53"/>
    <w:unhideWhenUsed/>
    <w:qFormat/>
    <w:uiPriority w:val="99"/>
    <w:rPr>
      <w:color w:val="954F72"/>
      <w:u w:val="single"/>
    </w:rPr>
  </w:style>
  <w:style w:type="character" w:styleId="58">
    <w:name w:val="Emphasis"/>
    <w:basedOn w:val="53"/>
    <w:qFormat/>
    <w:uiPriority w:val="20"/>
    <w:rPr>
      <w:i/>
      <w:iCs/>
    </w:rPr>
  </w:style>
  <w:style w:type="character" w:styleId="59">
    <w:name w:val="Hyperlink"/>
    <w:qFormat/>
    <w:uiPriority w:val="99"/>
    <w:rPr>
      <w:color w:val="0000FF"/>
      <w:u w:val="single"/>
    </w:rPr>
  </w:style>
  <w:style w:type="character" w:styleId="60">
    <w:name w:val="annotation reference"/>
    <w:basedOn w:val="53"/>
    <w:unhideWhenUsed/>
    <w:uiPriority w:val="99"/>
    <w:rPr>
      <w:sz w:val="21"/>
      <w:szCs w:val="21"/>
    </w:rPr>
  </w:style>
  <w:style w:type="paragraph" w:customStyle="1" w:styleId="61">
    <w:name w:val="qualitytd样式4"/>
    <w:basedOn w:val="1"/>
    <w:next w:val="62"/>
    <w:uiPriority w:val="0"/>
    <w:pPr>
      <w:keepNext/>
      <w:tabs>
        <w:tab w:val="left" w:pos="1418"/>
      </w:tabs>
      <w:ind w:left="1418" w:hanging="567"/>
      <w:outlineLvl w:val="2"/>
    </w:pPr>
    <w:rPr>
      <w:rFonts w:ascii="Arial" w:hAnsi="Arial"/>
      <w:b/>
      <w:sz w:val="28"/>
    </w:rPr>
  </w:style>
  <w:style w:type="paragraph" w:customStyle="1" w:styleId="62">
    <w:name w:val="qualitytd标题3"/>
    <w:basedOn w:val="4"/>
    <w:next w:val="1"/>
    <w:qFormat/>
    <w:uiPriority w:val="0"/>
    <w:pPr>
      <w:spacing w:before="240" w:after="240"/>
    </w:pPr>
    <w:rPr>
      <w:rFonts w:ascii="黑体" w:hAnsi="黑体" w:eastAsia="黑体"/>
      <w:b w:val="0"/>
      <w:sz w:val="28"/>
    </w:rPr>
  </w:style>
  <w:style w:type="paragraph" w:customStyle="1" w:styleId="63">
    <w:name w:val="qualitytd标题2"/>
    <w:basedOn w:val="3"/>
    <w:next w:val="1"/>
    <w:qFormat/>
    <w:uiPriority w:val="0"/>
    <w:rPr>
      <w:rFonts w:ascii="黑体" w:hAnsi="黑体" w:eastAsia="黑体"/>
    </w:rPr>
  </w:style>
  <w:style w:type="paragraph" w:customStyle="1" w:styleId="64">
    <w:name w:val="qualitytd标题1"/>
    <w:basedOn w:val="2"/>
    <w:next w:val="1"/>
    <w:qFormat/>
    <w:uiPriority w:val="0"/>
    <w:pPr>
      <w:ind w:left="782" w:hanging="782" w:hangingChars="177"/>
    </w:pPr>
    <w:rPr>
      <w:rFonts w:ascii="黑体" w:hAnsi="黑体" w:eastAsia="黑体"/>
    </w:rPr>
  </w:style>
  <w:style w:type="paragraph" w:customStyle="1" w:styleId="65">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6">
    <w:name w:val="Table Text"/>
    <w:basedOn w:val="1"/>
    <w:qFormat/>
    <w:uiPriority w:val="0"/>
    <w:pPr>
      <w:spacing w:before="60" w:after="60" w:line="40" w:lineRule="atLeast"/>
    </w:pPr>
    <w:rPr>
      <w:rFonts w:ascii="Arial" w:hAnsi="Arial"/>
      <w:sz w:val="20"/>
      <w:szCs w:val="20"/>
      <w:lang w:eastAsia="en-US"/>
    </w:rPr>
  </w:style>
  <w:style w:type="paragraph" w:customStyle="1" w:styleId="67">
    <w:name w:val="Table Row"/>
    <w:basedOn w:val="1"/>
    <w:qFormat/>
    <w:uiPriority w:val="0"/>
    <w:pPr>
      <w:spacing w:before="60" w:after="60" w:line="240" w:lineRule="atLeast"/>
    </w:pPr>
    <w:rPr>
      <w:rFonts w:ascii="Arial" w:hAnsi="Arial"/>
      <w:b/>
      <w:snapToGrid w:val="0"/>
      <w:sz w:val="20"/>
      <w:szCs w:val="20"/>
    </w:rPr>
  </w:style>
  <w:style w:type="paragraph" w:customStyle="1" w:styleId="68">
    <w:name w:val="font"/>
    <w:basedOn w:val="1"/>
    <w:qFormat/>
    <w:uiPriority w:val="0"/>
    <w:pPr>
      <w:spacing w:before="100" w:beforeAutospacing="1" w:after="100" w:afterAutospacing="1"/>
    </w:pPr>
    <w:rPr>
      <w:rFonts w:ascii="宋体" w:hAnsi="宋体"/>
      <w:color w:val="000000"/>
      <w:sz w:val="18"/>
      <w:szCs w:val="18"/>
    </w:rPr>
  </w:style>
  <w:style w:type="paragraph" w:customStyle="1" w:styleId="69">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70">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1">
    <w:name w:val="正文3"/>
    <w:basedOn w:val="1"/>
    <w:qFormat/>
    <w:uiPriority w:val="0"/>
    <w:pPr>
      <w:numPr>
        <w:ilvl w:val="0"/>
        <w:numId w:val="11"/>
      </w:numPr>
      <w:tabs>
        <w:tab w:val="left" w:pos="4800"/>
      </w:tabs>
      <w:spacing w:line="360" w:lineRule="auto"/>
    </w:pPr>
    <w:rPr>
      <w:szCs w:val="20"/>
    </w:rPr>
  </w:style>
  <w:style w:type="paragraph" w:customStyle="1" w:styleId="72">
    <w:name w:val="标题4－连尉平"/>
    <w:basedOn w:val="1"/>
    <w:qFormat/>
    <w:uiPriority w:val="0"/>
    <w:rPr>
      <w:sz w:val="21"/>
      <w:szCs w:val="20"/>
    </w:rPr>
  </w:style>
  <w:style w:type="paragraph" w:customStyle="1" w:styleId="73">
    <w:name w:val="项目列表符号1"/>
    <w:basedOn w:val="1"/>
    <w:qFormat/>
    <w:uiPriority w:val="0"/>
    <w:pPr>
      <w:numPr>
        <w:ilvl w:val="0"/>
        <w:numId w:val="12"/>
      </w:numPr>
      <w:spacing w:before="120"/>
    </w:pPr>
    <w:rPr>
      <w:rFonts w:ascii="Times" w:hAnsi="Times" w:eastAsia="仿宋_GB2312"/>
      <w:szCs w:val="20"/>
    </w:rPr>
  </w:style>
  <w:style w:type="paragraph" w:customStyle="1" w:styleId="74">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5">
    <w:name w:val="图表标题"/>
    <w:basedOn w:val="1"/>
    <w:next w:val="1"/>
    <w:qFormat/>
    <w:uiPriority w:val="0"/>
    <w:pPr>
      <w:spacing w:before="120"/>
      <w:jc w:val="center"/>
    </w:pPr>
    <w:rPr>
      <w:rFonts w:ascii="Arial" w:hAnsi="Arial" w:eastAsia="黑体"/>
      <w:sz w:val="21"/>
      <w:szCs w:val="20"/>
    </w:rPr>
  </w:style>
  <w:style w:type="paragraph" w:customStyle="1" w:styleId="76">
    <w:name w:val="图中文字"/>
    <w:basedOn w:val="1"/>
    <w:qFormat/>
    <w:uiPriority w:val="0"/>
    <w:pPr>
      <w:jc w:val="center"/>
    </w:pPr>
    <w:rPr>
      <w:rFonts w:ascii="Times" w:hAnsi="Times" w:eastAsia="仿宋_GB2312"/>
      <w:sz w:val="21"/>
      <w:szCs w:val="20"/>
    </w:rPr>
  </w:style>
  <w:style w:type="paragraph" w:customStyle="1" w:styleId="77">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8">
    <w:name w:val="无缩进"/>
    <w:basedOn w:val="1"/>
    <w:qFormat/>
    <w:uiPriority w:val="0"/>
    <w:rPr>
      <w:rFonts w:ascii="Times" w:hAnsi="Times"/>
    </w:rPr>
  </w:style>
  <w:style w:type="paragraph" w:customStyle="1" w:styleId="79">
    <w:name w:val="q"/>
    <w:basedOn w:val="1"/>
    <w:uiPriority w:val="0"/>
    <w:pPr>
      <w:spacing w:before="100" w:beforeAutospacing="1" w:after="100" w:afterAutospacing="1" w:line="360" w:lineRule="auto"/>
    </w:pPr>
    <w:rPr>
      <w:rFonts w:ascii="宋体" w:hAnsi="宋体"/>
      <w:spacing w:val="30"/>
      <w:sz w:val="18"/>
      <w:szCs w:val="18"/>
    </w:rPr>
  </w:style>
  <w:style w:type="paragraph" w:customStyle="1" w:styleId="80">
    <w:name w:val="Figure"/>
    <w:basedOn w:val="1"/>
    <w:uiPriority w:val="0"/>
    <w:pPr>
      <w:spacing w:before="240" w:after="240"/>
      <w:jc w:val="center"/>
    </w:pPr>
    <w:rPr>
      <w:rFonts w:ascii="CG Times" w:hAnsi="CG Times"/>
      <w:b/>
      <w:sz w:val="16"/>
      <w:szCs w:val="20"/>
      <w:lang w:eastAsia="en-US"/>
    </w:rPr>
  </w:style>
  <w:style w:type="paragraph" w:customStyle="1" w:styleId="81">
    <w:name w:val="Rub-parm"/>
    <w:basedOn w:val="1"/>
    <w:uiPriority w:val="0"/>
    <w:pPr>
      <w:keepNext/>
      <w:spacing w:before="120" w:line="240" w:lineRule="exact"/>
    </w:pPr>
    <w:rPr>
      <w:rFonts w:ascii="CG Times" w:hAnsi="CG Times"/>
      <w:szCs w:val="20"/>
      <w:lang w:eastAsia="en-US"/>
    </w:rPr>
  </w:style>
  <w:style w:type="paragraph" w:customStyle="1" w:styleId="82">
    <w:name w:val="ASCI"/>
    <w:basedOn w:val="1"/>
    <w:qFormat/>
    <w:uiPriority w:val="0"/>
    <w:pPr>
      <w:ind w:left="1080"/>
    </w:pPr>
    <w:rPr>
      <w:rFonts w:ascii="Courier New" w:hAnsi="Courier New"/>
      <w:sz w:val="18"/>
      <w:szCs w:val="20"/>
      <w:lang w:eastAsia="en-US"/>
    </w:rPr>
  </w:style>
  <w:style w:type="paragraph" w:customStyle="1" w:styleId="83">
    <w:name w:val="example"/>
    <w:basedOn w:val="1"/>
    <w:qFormat/>
    <w:uiPriority w:val="0"/>
    <w:pPr>
      <w:adjustRightInd w:val="0"/>
      <w:ind w:left="720"/>
      <w:textAlignment w:val="baseline"/>
    </w:pPr>
    <w:rPr>
      <w:rFonts w:ascii="Lucida Console" w:hAnsi="Lucida Console"/>
      <w:sz w:val="20"/>
      <w:szCs w:val="20"/>
    </w:rPr>
  </w:style>
  <w:style w:type="paragraph" w:customStyle="1" w:styleId="84">
    <w:name w:val="列出段落1"/>
    <w:basedOn w:val="1"/>
    <w:qFormat/>
    <w:uiPriority w:val="34"/>
    <w:pPr>
      <w:ind w:left="720"/>
      <w:contextualSpacing/>
    </w:pPr>
  </w:style>
  <w:style w:type="paragraph" w:customStyle="1" w:styleId="85">
    <w:name w:val="列出段落11"/>
    <w:basedOn w:val="1"/>
    <w:uiPriority w:val="34"/>
    <w:pPr>
      <w:ind w:firstLine="420" w:firstLineChars="200"/>
    </w:pPr>
    <w:rPr>
      <w:sz w:val="21"/>
    </w:rPr>
  </w:style>
  <w:style w:type="paragraph" w:customStyle="1" w:styleId="86">
    <w:name w:val="TOC 标题1"/>
    <w:basedOn w:val="2"/>
    <w:next w:val="1"/>
    <w:unhideWhenUsed/>
    <w:qFormat/>
    <w:uiPriority w:val="39"/>
    <w:pPr>
      <w:outlineLvl w:val="9"/>
    </w:pPr>
  </w:style>
  <w:style w:type="paragraph" w:customStyle="1" w:styleId="87">
    <w:name w:val="无间隔1"/>
    <w:qFormat/>
    <w:uiPriority w:val="1"/>
    <w:rPr>
      <w:rFonts w:ascii="Calibri" w:hAnsi="Calibri" w:eastAsia="宋体" w:cs="黑体"/>
      <w:sz w:val="22"/>
      <w:szCs w:val="22"/>
      <w:lang w:val="en-US" w:eastAsia="zh-CN" w:bidi="ar-SA"/>
    </w:rPr>
  </w:style>
  <w:style w:type="paragraph" w:customStyle="1" w:styleId="88">
    <w:name w:val="引用1"/>
    <w:basedOn w:val="1"/>
    <w:next w:val="1"/>
    <w:link w:val="123"/>
    <w:qFormat/>
    <w:uiPriority w:val="29"/>
    <w:rPr>
      <w:i/>
      <w:iCs/>
      <w:color w:val="000000"/>
    </w:rPr>
  </w:style>
  <w:style w:type="paragraph" w:customStyle="1" w:styleId="89">
    <w:name w:val="明显引用1"/>
    <w:basedOn w:val="1"/>
    <w:next w:val="1"/>
    <w:link w:val="124"/>
    <w:qFormat/>
    <w:uiPriority w:val="30"/>
    <w:pPr>
      <w:pBdr>
        <w:bottom w:val="single" w:color="5B9BD5" w:sz="4" w:space="4"/>
      </w:pBdr>
      <w:spacing w:before="200" w:after="280"/>
      <w:ind w:left="936" w:right="936"/>
    </w:pPr>
    <w:rPr>
      <w:b/>
      <w:bCs/>
      <w:i/>
      <w:iCs/>
      <w:color w:val="5B9BD5"/>
    </w:rPr>
  </w:style>
  <w:style w:type="paragraph" w:customStyle="1" w:styleId="90">
    <w:name w:val="样式2"/>
    <w:basedOn w:val="4"/>
    <w:link w:val="133"/>
    <w:qFormat/>
    <w:uiPriority w:val="0"/>
    <w:pPr>
      <w:numPr>
        <w:ilvl w:val="0"/>
        <w:numId w:val="13"/>
      </w:numPr>
    </w:pPr>
    <w:rPr>
      <w:rFonts w:ascii="黑体" w:hAnsi="黑体" w:eastAsia="黑体"/>
      <w:color w:val="auto"/>
      <w:sz w:val="28"/>
      <w:szCs w:val="28"/>
    </w:rPr>
  </w:style>
  <w:style w:type="character" w:customStyle="1" w:styleId="91">
    <w:name w:val="页眉 字符"/>
    <w:basedOn w:val="53"/>
    <w:link w:val="36"/>
    <w:qFormat/>
    <w:uiPriority w:val="99"/>
    <w:rPr>
      <w:sz w:val="18"/>
      <w:szCs w:val="18"/>
    </w:rPr>
  </w:style>
  <w:style w:type="character" w:customStyle="1" w:styleId="92">
    <w:name w:val="页脚 字符"/>
    <w:basedOn w:val="53"/>
    <w:link w:val="35"/>
    <w:uiPriority w:val="99"/>
    <w:rPr>
      <w:sz w:val="18"/>
      <w:szCs w:val="18"/>
    </w:rPr>
  </w:style>
  <w:style w:type="character" w:customStyle="1" w:styleId="93">
    <w:name w:val="标题 1 字符"/>
    <w:basedOn w:val="53"/>
    <w:link w:val="2"/>
    <w:qFormat/>
    <w:uiPriority w:val="9"/>
    <w:rPr>
      <w:rFonts w:ascii="Calibri Light" w:hAnsi="Calibri Light" w:eastAsia="宋体" w:cs="黑体"/>
      <w:b/>
      <w:bCs/>
      <w:color w:val="2D73B3"/>
      <w:kern w:val="0"/>
      <w:sz w:val="28"/>
      <w:szCs w:val="28"/>
    </w:rPr>
  </w:style>
  <w:style w:type="character" w:customStyle="1" w:styleId="94">
    <w:name w:val="标题 2 字符"/>
    <w:basedOn w:val="53"/>
    <w:link w:val="3"/>
    <w:qFormat/>
    <w:uiPriority w:val="9"/>
    <w:rPr>
      <w:rFonts w:ascii="Calibri Light" w:hAnsi="Calibri Light" w:eastAsia="宋体" w:cs="黑体"/>
      <w:b/>
      <w:bCs/>
      <w:color w:val="5B9BD5"/>
      <w:kern w:val="0"/>
      <w:sz w:val="26"/>
      <w:szCs w:val="26"/>
    </w:rPr>
  </w:style>
  <w:style w:type="character" w:customStyle="1" w:styleId="95">
    <w:name w:val="标题 3 字符"/>
    <w:basedOn w:val="53"/>
    <w:link w:val="4"/>
    <w:qFormat/>
    <w:uiPriority w:val="9"/>
    <w:rPr>
      <w:rFonts w:ascii="Calibri Light" w:hAnsi="Calibri Light" w:eastAsia="宋体" w:cs="黑体"/>
      <w:b/>
      <w:bCs/>
      <w:color w:val="5B9BD5"/>
      <w:kern w:val="0"/>
      <w:sz w:val="22"/>
    </w:rPr>
  </w:style>
  <w:style w:type="character" w:customStyle="1" w:styleId="96">
    <w:name w:val="标题 4 字符"/>
    <w:basedOn w:val="53"/>
    <w:link w:val="5"/>
    <w:uiPriority w:val="9"/>
    <w:rPr>
      <w:rFonts w:ascii="Calibri Light" w:hAnsi="Calibri Light" w:eastAsia="宋体" w:cs="黑体"/>
      <w:b/>
      <w:bCs/>
      <w:i/>
      <w:iCs/>
      <w:color w:val="5B9BD5"/>
      <w:kern w:val="0"/>
      <w:sz w:val="22"/>
    </w:rPr>
  </w:style>
  <w:style w:type="character" w:customStyle="1" w:styleId="97">
    <w:name w:val="标题 5 字符"/>
    <w:basedOn w:val="53"/>
    <w:link w:val="6"/>
    <w:qFormat/>
    <w:uiPriority w:val="9"/>
    <w:rPr>
      <w:rFonts w:ascii="Calibri Light" w:hAnsi="Calibri Light" w:eastAsia="宋体" w:cs="黑体"/>
      <w:color w:val="1E4C76"/>
      <w:kern w:val="0"/>
      <w:sz w:val="22"/>
    </w:rPr>
  </w:style>
  <w:style w:type="character" w:customStyle="1" w:styleId="98">
    <w:name w:val="标题 6 字符"/>
    <w:basedOn w:val="53"/>
    <w:link w:val="7"/>
    <w:qFormat/>
    <w:uiPriority w:val="9"/>
    <w:rPr>
      <w:rFonts w:ascii="Calibri Light" w:hAnsi="Calibri Light" w:eastAsia="宋体" w:cs="黑体"/>
      <w:i/>
      <w:iCs/>
      <w:color w:val="1E4C76"/>
      <w:kern w:val="0"/>
      <w:sz w:val="22"/>
    </w:rPr>
  </w:style>
  <w:style w:type="character" w:customStyle="1" w:styleId="99">
    <w:name w:val="标题 7 字符"/>
    <w:basedOn w:val="53"/>
    <w:link w:val="8"/>
    <w:uiPriority w:val="9"/>
    <w:rPr>
      <w:rFonts w:ascii="Calibri Light" w:hAnsi="Calibri Light" w:eastAsia="宋体" w:cs="黑体"/>
      <w:i/>
      <w:iCs/>
      <w:color w:val="3F3F3F"/>
      <w:kern w:val="0"/>
      <w:sz w:val="22"/>
    </w:rPr>
  </w:style>
  <w:style w:type="character" w:customStyle="1" w:styleId="100">
    <w:name w:val="标题 8 字符"/>
    <w:basedOn w:val="53"/>
    <w:link w:val="9"/>
    <w:qFormat/>
    <w:uiPriority w:val="9"/>
    <w:rPr>
      <w:rFonts w:ascii="Calibri Light" w:hAnsi="Calibri Light" w:eastAsia="宋体" w:cs="黑体"/>
      <w:color w:val="5B9BD5"/>
      <w:kern w:val="0"/>
      <w:sz w:val="20"/>
      <w:szCs w:val="20"/>
    </w:rPr>
  </w:style>
  <w:style w:type="character" w:customStyle="1" w:styleId="101">
    <w:name w:val="标题 9 字符"/>
    <w:basedOn w:val="53"/>
    <w:link w:val="10"/>
    <w:qFormat/>
    <w:uiPriority w:val="9"/>
    <w:rPr>
      <w:rFonts w:ascii="Calibri Light" w:hAnsi="Calibri Light" w:eastAsia="宋体" w:cs="黑体"/>
      <w:i/>
      <w:iCs/>
      <w:color w:val="3F3F3F"/>
      <w:kern w:val="0"/>
      <w:sz w:val="20"/>
      <w:szCs w:val="20"/>
    </w:rPr>
  </w:style>
  <w:style w:type="character" w:customStyle="1" w:styleId="102">
    <w:name w:val="HTML 预设格式 字符"/>
    <w:basedOn w:val="53"/>
    <w:link w:val="46"/>
    <w:qFormat/>
    <w:uiPriority w:val="0"/>
    <w:rPr>
      <w:rFonts w:ascii="Courier New" w:hAnsi="Courier New" w:cs="Courier New"/>
      <w:kern w:val="0"/>
      <w:sz w:val="20"/>
      <w:szCs w:val="20"/>
    </w:rPr>
  </w:style>
  <w:style w:type="character" w:customStyle="1" w:styleId="103">
    <w:name w:val="文档结构图 字符"/>
    <w:basedOn w:val="53"/>
    <w:link w:val="19"/>
    <w:semiHidden/>
    <w:qFormat/>
    <w:uiPriority w:val="0"/>
    <w:rPr>
      <w:kern w:val="0"/>
      <w:sz w:val="22"/>
      <w:shd w:val="clear" w:color="auto" w:fill="000080"/>
    </w:rPr>
  </w:style>
  <w:style w:type="character" w:customStyle="1" w:styleId="104">
    <w:name w:val="正文文本缩进 字符"/>
    <w:basedOn w:val="53"/>
    <w:link w:val="24"/>
    <w:qFormat/>
    <w:uiPriority w:val="0"/>
    <w:rPr>
      <w:kern w:val="0"/>
    </w:rPr>
  </w:style>
  <w:style w:type="character" w:customStyle="1" w:styleId="105">
    <w:name w:val="正文文本缩进 2 字符"/>
    <w:basedOn w:val="53"/>
    <w:link w:val="32"/>
    <w:uiPriority w:val="0"/>
    <w:rPr>
      <w:kern w:val="0"/>
    </w:rPr>
  </w:style>
  <w:style w:type="character" w:customStyle="1" w:styleId="106">
    <w:name w:val="正文文本缩进 3 字符"/>
    <w:basedOn w:val="53"/>
    <w:link w:val="43"/>
    <w:qFormat/>
    <w:uiPriority w:val="0"/>
    <w:rPr>
      <w:kern w:val="0"/>
    </w:rPr>
  </w:style>
  <w:style w:type="character" w:customStyle="1" w:styleId="107">
    <w:name w:val="标题 字符"/>
    <w:basedOn w:val="53"/>
    <w:link w:val="49"/>
    <w:qFormat/>
    <w:uiPriority w:val="10"/>
    <w:rPr>
      <w:rFonts w:ascii="Calibri Light" w:hAnsi="Calibri Light" w:eastAsia="宋体" w:cs="黑体"/>
      <w:color w:val="323E4E"/>
      <w:spacing w:val="5"/>
      <w:kern w:val="28"/>
      <w:sz w:val="52"/>
      <w:szCs w:val="52"/>
    </w:rPr>
  </w:style>
  <w:style w:type="character" w:customStyle="1" w:styleId="108">
    <w:name w:val="正文文本 字符"/>
    <w:basedOn w:val="53"/>
    <w:link w:val="23"/>
    <w:qFormat/>
    <w:uiPriority w:val="0"/>
    <w:rPr>
      <w:rFonts w:ascii="Arial Narrow" w:hAnsi="Arial Narrow"/>
      <w:color w:val="080808"/>
      <w:kern w:val="0"/>
      <w:sz w:val="22"/>
      <w:szCs w:val="28"/>
    </w:rPr>
  </w:style>
  <w:style w:type="character" w:customStyle="1" w:styleId="109">
    <w:name w:val="txt"/>
    <w:basedOn w:val="53"/>
    <w:qFormat/>
    <w:uiPriority w:val="0"/>
  </w:style>
  <w:style w:type="character" w:customStyle="1" w:styleId="110">
    <w:name w:val="new2"/>
    <w:qFormat/>
    <w:uiPriority w:val="0"/>
    <w:rPr>
      <w:sz w:val="18"/>
      <w:szCs w:val="18"/>
    </w:rPr>
  </w:style>
  <w:style w:type="character" w:customStyle="1" w:styleId="111">
    <w:name w:val="font2"/>
    <w:qFormat/>
    <w:uiPriority w:val="0"/>
    <w:rPr>
      <w:color w:val="000000"/>
      <w:sz w:val="18"/>
      <w:szCs w:val="18"/>
    </w:rPr>
  </w:style>
  <w:style w:type="character" w:customStyle="1" w:styleId="112">
    <w:name w:val="titlefont1"/>
    <w:uiPriority w:val="0"/>
    <w:rPr>
      <w:color w:val="CC0000"/>
      <w:sz w:val="21"/>
      <w:szCs w:val="21"/>
    </w:rPr>
  </w:style>
  <w:style w:type="character" w:customStyle="1" w:styleId="113">
    <w:name w:val="w21"/>
    <w:qFormat/>
    <w:uiPriority w:val="0"/>
    <w:rPr>
      <w:rFonts w:hint="default"/>
      <w:sz w:val="22"/>
      <w:szCs w:val="22"/>
    </w:rPr>
  </w:style>
  <w:style w:type="character" w:customStyle="1" w:styleId="114">
    <w:name w:val="gray1"/>
    <w:qFormat/>
    <w:uiPriority w:val="0"/>
    <w:rPr>
      <w:color w:val="7B7B7B"/>
    </w:rPr>
  </w:style>
  <w:style w:type="character" w:customStyle="1" w:styleId="115">
    <w:name w:val="font101"/>
    <w:qFormat/>
    <w:uiPriority w:val="0"/>
    <w:rPr>
      <w:sz w:val="21"/>
      <w:szCs w:val="21"/>
    </w:rPr>
  </w:style>
  <w:style w:type="character" w:customStyle="1" w:styleId="116">
    <w:name w:val="f141"/>
    <w:qFormat/>
    <w:uiPriority w:val="0"/>
    <w:rPr>
      <w:sz w:val="17"/>
      <w:szCs w:val="17"/>
    </w:rPr>
  </w:style>
  <w:style w:type="character" w:customStyle="1" w:styleId="117">
    <w:name w:val="myp112"/>
    <w:uiPriority w:val="0"/>
    <w:rPr>
      <w:rFonts w:hint="default" w:ascii="ˎ̥" w:hAnsi="ˎ̥"/>
      <w:color w:val="000000"/>
      <w:sz w:val="22"/>
      <w:szCs w:val="22"/>
      <w:u w:val="none"/>
    </w:rPr>
  </w:style>
  <w:style w:type="character" w:customStyle="1" w:styleId="118">
    <w:name w:val="content1"/>
    <w:qFormat/>
    <w:uiPriority w:val="0"/>
    <w:rPr>
      <w:sz w:val="18"/>
      <w:szCs w:val="18"/>
    </w:rPr>
  </w:style>
  <w:style w:type="character" w:customStyle="1" w:styleId="119">
    <w:name w:val="批注框文本 字符"/>
    <w:basedOn w:val="53"/>
    <w:link w:val="34"/>
    <w:semiHidden/>
    <w:uiPriority w:val="0"/>
    <w:rPr>
      <w:kern w:val="0"/>
      <w:sz w:val="18"/>
      <w:szCs w:val="18"/>
    </w:rPr>
  </w:style>
  <w:style w:type="character" w:customStyle="1" w:styleId="120">
    <w:name w:val="top111"/>
    <w:qFormat/>
    <w:uiPriority w:val="0"/>
    <w:rPr>
      <w:color w:val="000000"/>
      <w:sz w:val="17"/>
      <w:szCs w:val="17"/>
    </w:rPr>
  </w:style>
  <w:style w:type="character" w:customStyle="1" w:styleId="121">
    <w:name w:val="正文文本 3 字符"/>
    <w:basedOn w:val="53"/>
    <w:link w:val="21"/>
    <w:qFormat/>
    <w:uiPriority w:val="0"/>
    <w:rPr>
      <w:color w:val="000000"/>
      <w:kern w:val="0"/>
      <w:szCs w:val="20"/>
    </w:rPr>
  </w:style>
  <w:style w:type="character" w:customStyle="1" w:styleId="122">
    <w:name w:val="副标题 字符"/>
    <w:basedOn w:val="53"/>
    <w:link w:val="40"/>
    <w:qFormat/>
    <w:uiPriority w:val="11"/>
    <w:rPr>
      <w:rFonts w:ascii="Calibri Light" w:hAnsi="Calibri Light" w:eastAsia="宋体" w:cs="黑体"/>
      <w:i/>
      <w:iCs/>
      <w:color w:val="5B9BD5"/>
      <w:spacing w:val="15"/>
      <w:kern w:val="0"/>
      <w:sz w:val="24"/>
      <w:szCs w:val="24"/>
    </w:rPr>
  </w:style>
  <w:style w:type="character" w:customStyle="1" w:styleId="123">
    <w:name w:val="引用 Char"/>
    <w:basedOn w:val="53"/>
    <w:link w:val="88"/>
    <w:qFormat/>
    <w:uiPriority w:val="29"/>
    <w:rPr>
      <w:i/>
      <w:iCs/>
      <w:color w:val="000000"/>
      <w:kern w:val="0"/>
      <w:sz w:val="22"/>
    </w:rPr>
  </w:style>
  <w:style w:type="character" w:customStyle="1" w:styleId="124">
    <w:name w:val="明显引用 Char"/>
    <w:basedOn w:val="53"/>
    <w:link w:val="89"/>
    <w:uiPriority w:val="30"/>
    <w:rPr>
      <w:b/>
      <w:bCs/>
      <w:i/>
      <w:iCs/>
      <w:color w:val="5B9BD5"/>
      <w:kern w:val="0"/>
      <w:sz w:val="22"/>
    </w:rPr>
  </w:style>
  <w:style w:type="character" w:customStyle="1" w:styleId="125">
    <w:name w:val="不明显强调1"/>
    <w:basedOn w:val="53"/>
    <w:qFormat/>
    <w:uiPriority w:val="19"/>
    <w:rPr>
      <w:i/>
      <w:iCs/>
      <w:color w:val="7F7F7F"/>
    </w:rPr>
  </w:style>
  <w:style w:type="character" w:customStyle="1" w:styleId="126">
    <w:name w:val="明显强调1"/>
    <w:basedOn w:val="53"/>
    <w:qFormat/>
    <w:uiPriority w:val="21"/>
    <w:rPr>
      <w:b/>
      <w:bCs/>
      <w:i/>
      <w:iCs/>
      <w:color w:val="5B9BD5"/>
    </w:rPr>
  </w:style>
  <w:style w:type="character" w:customStyle="1" w:styleId="127">
    <w:name w:val="不明显参考1"/>
    <w:basedOn w:val="53"/>
    <w:qFormat/>
    <w:uiPriority w:val="31"/>
    <w:rPr>
      <w:smallCaps/>
      <w:color w:val="ED7D31"/>
      <w:u w:val="single"/>
    </w:rPr>
  </w:style>
  <w:style w:type="character" w:customStyle="1" w:styleId="128">
    <w:name w:val="明显参考1"/>
    <w:basedOn w:val="53"/>
    <w:qFormat/>
    <w:uiPriority w:val="32"/>
    <w:rPr>
      <w:b/>
      <w:bCs/>
      <w:smallCaps/>
      <w:color w:val="ED7D31"/>
      <w:spacing w:val="5"/>
      <w:u w:val="single"/>
    </w:rPr>
  </w:style>
  <w:style w:type="character" w:customStyle="1" w:styleId="129">
    <w:name w:val="书籍标题1"/>
    <w:basedOn w:val="53"/>
    <w:qFormat/>
    <w:uiPriority w:val="33"/>
    <w:rPr>
      <w:b/>
      <w:bCs/>
      <w:smallCaps/>
      <w:spacing w:val="5"/>
    </w:rPr>
  </w:style>
  <w:style w:type="character" w:customStyle="1" w:styleId="130">
    <w:name w:val="批注文字 字符"/>
    <w:basedOn w:val="53"/>
    <w:link w:val="20"/>
    <w:semiHidden/>
    <w:qFormat/>
    <w:uiPriority w:val="99"/>
    <w:rPr>
      <w:kern w:val="0"/>
      <w:sz w:val="22"/>
    </w:rPr>
  </w:style>
  <w:style w:type="character" w:customStyle="1" w:styleId="131">
    <w:name w:val="批注主题 字符"/>
    <w:basedOn w:val="130"/>
    <w:link w:val="50"/>
    <w:semiHidden/>
    <w:uiPriority w:val="99"/>
    <w:rPr>
      <w:b/>
      <w:bCs/>
      <w:kern w:val="0"/>
      <w:sz w:val="22"/>
    </w:rPr>
  </w:style>
  <w:style w:type="character" w:customStyle="1" w:styleId="132">
    <w:name w:val="尾注文本 字符"/>
    <w:basedOn w:val="53"/>
    <w:link w:val="33"/>
    <w:semiHidden/>
    <w:qFormat/>
    <w:uiPriority w:val="99"/>
    <w:rPr>
      <w:kern w:val="0"/>
      <w:sz w:val="22"/>
    </w:rPr>
  </w:style>
  <w:style w:type="character" w:customStyle="1" w:styleId="133">
    <w:name w:val="样式2 Char"/>
    <w:basedOn w:val="95"/>
    <w:link w:val="90"/>
    <w:uiPriority w:val="0"/>
    <w:rPr>
      <w:rFonts w:ascii="黑体" w:hAnsi="黑体" w:eastAsia="黑体" w:cs="黑体"/>
      <w:color w:val="5B9BD5"/>
      <w:kern w:val="0"/>
      <w:sz w:val="28"/>
      <w:szCs w:val="28"/>
    </w:rPr>
  </w:style>
  <w:style w:type="table" w:customStyle="1" w:styleId="134">
    <w:name w:val="无格式表格 31"/>
    <w:basedOn w:val="51"/>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5">
    <w:name w:val="Revision"/>
    <w:hidden/>
    <w:unhideWhenUsed/>
    <w:qFormat/>
    <w:uiPriority w:val="99"/>
    <w:rPr>
      <w:rFonts w:ascii="Calibri" w:hAnsi="Calibri" w:eastAsia="宋体" w:cs="黑体"/>
      <w:sz w:val="22"/>
      <w:szCs w:val="22"/>
      <w:lang w:val="en-US" w:eastAsia="zh-CN" w:bidi="ar-SA"/>
    </w:rPr>
  </w:style>
  <w:style w:type="paragraph" w:styleId="13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49722-A921-48CA-BEB9-F878402512D7}">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1211</Words>
  <Characters>6903</Characters>
  <Lines>57</Lines>
  <Paragraphs>16</Paragraphs>
  <TotalTime>1</TotalTime>
  <ScaleCrop>false</ScaleCrop>
  <LinksUpToDate>false</LinksUpToDate>
  <CharactersWithSpaces>8098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2019-06-26T09:16:00Z</dcterms:created>
  <dc:creator>陈智烨</dc:creator>
  <cp:lastModifiedBy>狱念卿绝</cp:lastModifiedBy>
  <dcterms:modified xsi:type="dcterms:W3CDTF">2019-07-03T01:25:08Z</dcterms:modified>
  <dc:title>项目编号</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